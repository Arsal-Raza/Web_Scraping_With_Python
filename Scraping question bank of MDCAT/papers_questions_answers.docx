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098ED" w14:textId="77777777" w:rsidR="00D831CD" w:rsidRDefault="00000000">
      <w:pPr>
        <w:pStyle w:val="Heading1"/>
      </w:pPr>
      <w:r>
        <w:t>1-Cell Structure And Function</w:t>
      </w:r>
    </w:p>
    <w:p w14:paraId="34277139" w14:textId="77777777" w:rsidR="00D831CD" w:rsidRDefault="00000000" w:rsidP="00540217">
      <w:pPr>
        <w:pStyle w:val="ListNumber"/>
        <w:numPr>
          <w:ilvl w:val="0"/>
          <w:numId w:val="0"/>
        </w:numPr>
      </w:pPr>
      <w:r>
        <w:t>1. Peroxisomes are not found in:</w:t>
      </w:r>
    </w:p>
    <w:p w14:paraId="682F693A" w14:textId="77777777" w:rsidR="00D831CD" w:rsidRDefault="00000000">
      <w:r>
        <w:t xml:space="preserve"> - Animal cells</w:t>
      </w:r>
    </w:p>
    <w:p w14:paraId="7DE4C7E2" w14:textId="77777777" w:rsidR="00D831CD" w:rsidRDefault="00000000">
      <w:r>
        <w:t xml:space="preserve"> - Plant cells</w:t>
      </w:r>
    </w:p>
    <w:p w14:paraId="4CD525EF" w14:textId="77777777" w:rsidR="00D831CD" w:rsidRDefault="00000000">
      <w:r>
        <w:t xml:space="preserve"> - Yeast cells</w:t>
      </w:r>
    </w:p>
    <w:p w14:paraId="281D0CFB" w14:textId="77777777" w:rsidR="00D831CD" w:rsidRDefault="00000000">
      <w:r>
        <w:t xml:space="preserve"> - Bacterial cells</w:t>
      </w:r>
    </w:p>
    <w:p w14:paraId="7D87B3C6" w14:textId="77777777" w:rsidR="00D831CD" w:rsidRDefault="00000000">
      <w:r>
        <w:br/>
        <w:t>Correct Answer: Bacterial cells</w:t>
      </w:r>
      <w:r>
        <w:br/>
      </w:r>
    </w:p>
    <w:p w14:paraId="5A08B4C7" w14:textId="77777777" w:rsidR="00D831CD" w:rsidRDefault="00000000" w:rsidP="00540217">
      <w:pPr>
        <w:pStyle w:val="ListNumber"/>
        <w:numPr>
          <w:ilvl w:val="0"/>
          <w:numId w:val="0"/>
        </w:numPr>
      </w:pPr>
      <w:r>
        <w:t>2. Which of the following enzyme found in peroxisomes is involved in breakdown of H2O2?</w:t>
      </w:r>
    </w:p>
    <w:p w14:paraId="1B0C2E41" w14:textId="77777777" w:rsidR="00D831CD" w:rsidRDefault="00000000">
      <w:r>
        <w:t xml:space="preserve"> - Oxidase</w:t>
      </w:r>
    </w:p>
    <w:p w14:paraId="3D574609" w14:textId="77777777" w:rsidR="00D831CD" w:rsidRDefault="00000000">
      <w:r>
        <w:t xml:space="preserve"> - Catalase</w:t>
      </w:r>
    </w:p>
    <w:p w14:paraId="5826999D" w14:textId="77777777" w:rsidR="00D831CD" w:rsidRDefault="00000000">
      <w:r>
        <w:t xml:space="preserve"> - Peroxidase</w:t>
      </w:r>
    </w:p>
    <w:p w14:paraId="5BE00DC6" w14:textId="77777777" w:rsidR="00D831CD" w:rsidRDefault="00000000">
      <w:r>
        <w:t xml:space="preserve"> - Glycolic acid oxidase</w:t>
      </w:r>
    </w:p>
    <w:p w14:paraId="3D7D5ACB" w14:textId="77777777" w:rsidR="00D831CD" w:rsidRDefault="00000000">
      <w:r>
        <w:br/>
        <w:t>Correct Answer: Catalase</w:t>
      </w:r>
      <w:r>
        <w:br/>
      </w:r>
    </w:p>
    <w:p w14:paraId="0D10ECE0" w14:textId="77777777" w:rsidR="00D831CD" w:rsidRDefault="00000000" w:rsidP="00540217">
      <w:pPr>
        <w:pStyle w:val="ListNumber"/>
        <w:numPr>
          <w:ilvl w:val="0"/>
          <w:numId w:val="0"/>
        </w:numPr>
      </w:pPr>
      <w:r>
        <w:t>3. Glyoxysomes are absent in which of the following seed type?</w:t>
      </w:r>
    </w:p>
    <w:p w14:paraId="5D5BF9A8" w14:textId="77777777" w:rsidR="00D831CD" w:rsidRDefault="00000000">
      <w:r>
        <w:t xml:space="preserve"> - Castor beans</w:t>
      </w:r>
    </w:p>
    <w:p w14:paraId="2C858949" w14:textId="77777777" w:rsidR="00D831CD" w:rsidRDefault="00000000">
      <w:r>
        <w:t xml:space="preserve"> - Peanuts</w:t>
      </w:r>
    </w:p>
    <w:p w14:paraId="19F07489" w14:textId="77777777" w:rsidR="00D831CD" w:rsidRDefault="00000000">
      <w:r>
        <w:t xml:space="preserve"> - Soya beans</w:t>
      </w:r>
    </w:p>
    <w:p w14:paraId="38B37C65" w14:textId="77777777" w:rsidR="00D831CD" w:rsidRDefault="00000000">
      <w:r>
        <w:t xml:space="preserve"> - Pea</w:t>
      </w:r>
    </w:p>
    <w:p w14:paraId="58B7F340" w14:textId="77777777" w:rsidR="00D831CD" w:rsidRDefault="00000000">
      <w:r>
        <w:br/>
        <w:t>Correct Answer: Pea</w:t>
      </w:r>
      <w:r>
        <w:br/>
      </w:r>
    </w:p>
    <w:p w14:paraId="23FBBFCF" w14:textId="77777777" w:rsidR="00D831CD" w:rsidRDefault="00000000" w:rsidP="00540217">
      <w:pPr>
        <w:pStyle w:val="ListNumber"/>
        <w:numPr>
          <w:ilvl w:val="0"/>
          <w:numId w:val="0"/>
        </w:numPr>
      </w:pPr>
      <w:r>
        <w:t>4. Glyoxylate cycle is associated with:</w:t>
      </w:r>
    </w:p>
    <w:p w14:paraId="0BFA2EB6" w14:textId="77777777" w:rsidR="00D831CD" w:rsidRDefault="00000000">
      <w:r>
        <w:t xml:space="preserve"> - Lysosomes</w:t>
      </w:r>
    </w:p>
    <w:p w14:paraId="17DEACAC" w14:textId="77777777" w:rsidR="00D831CD" w:rsidRDefault="00000000">
      <w:r>
        <w:t xml:space="preserve"> - Peroxisomes</w:t>
      </w:r>
    </w:p>
    <w:p w14:paraId="549310EF" w14:textId="77777777" w:rsidR="00D831CD" w:rsidRDefault="00000000">
      <w:r>
        <w:lastRenderedPageBreak/>
        <w:t xml:space="preserve"> - Glyoxysomes</w:t>
      </w:r>
    </w:p>
    <w:p w14:paraId="28FD817C" w14:textId="77777777" w:rsidR="00D831CD" w:rsidRDefault="00000000">
      <w:r>
        <w:t xml:space="preserve"> - Ribosomes</w:t>
      </w:r>
    </w:p>
    <w:p w14:paraId="205D31AA" w14:textId="77777777" w:rsidR="00D831CD" w:rsidRDefault="00000000">
      <w:r>
        <w:br/>
        <w:t>Correct Answer: Glyoxysomes</w:t>
      </w:r>
      <w:r>
        <w:br/>
      </w:r>
    </w:p>
    <w:p w14:paraId="32470267" w14:textId="77777777" w:rsidR="00D831CD" w:rsidRDefault="00000000" w:rsidP="00540217">
      <w:pPr>
        <w:pStyle w:val="ListNumber"/>
        <w:numPr>
          <w:ilvl w:val="0"/>
          <w:numId w:val="0"/>
        </w:numPr>
      </w:pPr>
      <w:r>
        <w:t>5. Cytoskeleton is present in all of the following except:</w:t>
      </w:r>
    </w:p>
    <w:p w14:paraId="6933F35F" w14:textId="77777777" w:rsidR="00D831CD" w:rsidRDefault="00000000">
      <w:r>
        <w:t xml:space="preserve"> - Plant cells</w:t>
      </w:r>
    </w:p>
    <w:p w14:paraId="090C6812" w14:textId="77777777" w:rsidR="00D831CD" w:rsidRDefault="00000000">
      <w:r>
        <w:t xml:space="preserve"> - Animal cells</w:t>
      </w:r>
    </w:p>
    <w:p w14:paraId="3C0124E0" w14:textId="77777777" w:rsidR="00D831CD" w:rsidRDefault="00000000">
      <w:r>
        <w:t xml:space="preserve"> - Fungal cells</w:t>
      </w:r>
    </w:p>
    <w:p w14:paraId="12F070E8" w14:textId="77777777" w:rsidR="00D831CD" w:rsidRDefault="00000000">
      <w:r>
        <w:t xml:space="preserve"> - Bacterial cells</w:t>
      </w:r>
    </w:p>
    <w:p w14:paraId="2D282B5B" w14:textId="77777777" w:rsidR="00D831CD" w:rsidRDefault="00000000">
      <w:r>
        <w:br/>
        <w:t>Correct Answer: Bacterial cells</w:t>
      </w:r>
      <w:r>
        <w:br/>
      </w:r>
    </w:p>
    <w:p w14:paraId="791408F0" w14:textId="77777777" w:rsidR="00D831CD" w:rsidRDefault="00000000" w:rsidP="00540217">
      <w:pPr>
        <w:pStyle w:val="ListNumber"/>
        <w:numPr>
          <w:ilvl w:val="0"/>
          <w:numId w:val="0"/>
        </w:numPr>
      </w:pPr>
      <w:r>
        <w:t>6. A prokaryotic cell divides by:</w:t>
      </w:r>
    </w:p>
    <w:p w14:paraId="10A7D8F3" w14:textId="77777777" w:rsidR="00D831CD" w:rsidRDefault="00000000">
      <w:r>
        <w:t xml:space="preserve"> - Mitosis</w:t>
      </w:r>
    </w:p>
    <w:p w14:paraId="123A9C33" w14:textId="77777777" w:rsidR="00D831CD" w:rsidRDefault="00000000">
      <w:r>
        <w:t xml:space="preserve"> - Meiosis</w:t>
      </w:r>
    </w:p>
    <w:p w14:paraId="6D8713A9" w14:textId="77777777" w:rsidR="00D831CD" w:rsidRDefault="00000000">
      <w:r>
        <w:t xml:space="preserve"> - Binary fission</w:t>
      </w:r>
    </w:p>
    <w:p w14:paraId="720A3101" w14:textId="77777777" w:rsidR="00D831CD" w:rsidRDefault="00000000">
      <w:r>
        <w:t xml:space="preserve"> - Multiple fission</w:t>
      </w:r>
    </w:p>
    <w:p w14:paraId="0C06E1E3" w14:textId="77777777" w:rsidR="00D831CD" w:rsidRDefault="00000000">
      <w:r>
        <w:br/>
        <w:t>Correct Answer: Binary fission</w:t>
      </w:r>
      <w:r>
        <w:br/>
      </w:r>
    </w:p>
    <w:p w14:paraId="7F1471F1" w14:textId="77777777" w:rsidR="00D831CD" w:rsidRDefault="00000000" w:rsidP="00540217">
      <w:pPr>
        <w:pStyle w:val="ListNumber"/>
        <w:numPr>
          <w:ilvl w:val="0"/>
          <w:numId w:val="0"/>
        </w:numPr>
      </w:pPr>
      <w:r>
        <w:t>7. Regarding cytoplasm of bacterial cell, this is not true:</w:t>
      </w:r>
    </w:p>
    <w:p w14:paraId="4E641865" w14:textId="77777777" w:rsidR="00D831CD" w:rsidRDefault="00000000">
      <w:r>
        <w:t xml:space="preserve"> - Its peripheral parts are gel like</w:t>
      </w:r>
    </w:p>
    <w:p w14:paraId="7108BF9E" w14:textId="77777777" w:rsidR="00D831CD" w:rsidRDefault="00000000">
      <w:r>
        <w:t xml:space="preserve"> - It lacks membranous organelles</w:t>
      </w:r>
    </w:p>
    <w:p w14:paraId="77AC03EF" w14:textId="77777777" w:rsidR="00D831CD" w:rsidRDefault="00000000">
      <w:r>
        <w:t xml:space="preserve"> - It contains single circular DNA</w:t>
      </w:r>
    </w:p>
    <w:p w14:paraId="1D1FEBA0" w14:textId="77777777" w:rsidR="00D831CD" w:rsidRDefault="00000000">
      <w:r>
        <w:t xml:space="preserve"> - It does not show cyclosis</w:t>
      </w:r>
    </w:p>
    <w:p w14:paraId="6C9F2014" w14:textId="77777777" w:rsidR="00D831CD" w:rsidRDefault="00000000">
      <w:r>
        <w:br/>
        <w:t>Correct Answer: It contains single circular DNA</w:t>
      </w:r>
      <w:r>
        <w:br/>
      </w:r>
    </w:p>
    <w:p w14:paraId="2F9E9FFE" w14:textId="77777777" w:rsidR="00D831CD" w:rsidRDefault="00000000" w:rsidP="00540217">
      <w:pPr>
        <w:pStyle w:val="ListNumber"/>
        <w:numPr>
          <w:ilvl w:val="0"/>
          <w:numId w:val="0"/>
        </w:numPr>
      </w:pPr>
      <w:r>
        <w:lastRenderedPageBreak/>
        <w:t>8. Which of the following structures are chemically same in bacterial and eukaryotic cells?</w:t>
      </w:r>
    </w:p>
    <w:p w14:paraId="736CAF82" w14:textId="77777777" w:rsidR="00D831CD" w:rsidRDefault="00000000">
      <w:r>
        <w:t xml:space="preserve"> - Cell membrane</w:t>
      </w:r>
    </w:p>
    <w:p w14:paraId="2B95FF12" w14:textId="77777777" w:rsidR="00D831CD" w:rsidRDefault="00000000">
      <w:r>
        <w:t xml:space="preserve"> - Cell wall</w:t>
      </w:r>
    </w:p>
    <w:p w14:paraId="34671E4C" w14:textId="77777777" w:rsidR="00D831CD" w:rsidRDefault="00000000">
      <w:r>
        <w:t xml:space="preserve"> - Flagella</w:t>
      </w:r>
    </w:p>
    <w:p w14:paraId="73020B65" w14:textId="77777777" w:rsidR="00D831CD" w:rsidRDefault="00000000">
      <w:r>
        <w:t xml:space="preserve"> - Ribosomes</w:t>
      </w:r>
    </w:p>
    <w:p w14:paraId="307C0DF7" w14:textId="77777777" w:rsidR="00D831CD" w:rsidRDefault="00000000">
      <w:r>
        <w:br/>
        <w:t>Correct Answer: Ribosomes</w:t>
      </w:r>
      <w:r>
        <w:br/>
      </w:r>
    </w:p>
    <w:p w14:paraId="22308257" w14:textId="77777777" w:rsidR="00D831CD" w:rsidRDefault="00000000" w:rsidP="00540217">
      <w:pPr>
        <w:pStyle w:val="ListNumber"/>
        <w:numPr>
          <w:ilvl w:val="0"/>
          <w:numId w:val="0"/>
        </w:numPr>
      </w:pPr>
      <w:r>
        <w:t>9. In peptidoglycan cell wall of a bacterial cell, polysaccharide chains are bound to short chains of amino acids through:</w:t>
      </w:r>
    </w:p>
    <w:p w14:paraId="3A0513A1" w14:textId="77777777" w:rsidR="00D831CD" w:rsidRDefault="00000000">
      <w:r>
        <w:t xml:space="preserve"> - Ionic bond</w:t>
      </w:r>
    </w:p>
    <w:p w14:paraId="6FCEE106" w14:textId="77777777" w:rsidR="00D831CD" w:rsidRDefault="00000000">
      <w:r>
        <w:t xml:space="preserve"> - Covalent bond</w:t>
      </w:r>
    </w:p>
    <w:p w14:paraId="6E9BA5B4" w14:textId="77777777" w:rsidR="00D831CD" w:rsidRDefault="00000000">
      <w:r>
        <w:t xml:space="preserve"> - Hydrogen bond</w:t>
      </w:r>
    </w:p>
    <w:p w14:paraId="6430D46A" w14:textId="77777777" w:rsidR="00D831CD" w:rsidRDefault="00000000">
      <w:r>
        <w:t xml:space="preserve"> - Peptide bond</w:t>
      </w:r>
    </w:p>
    <w:p w14:paraId="4051C13F" w14:textId="77777777" w:rsidR="00D831CD" w:rsidRDefault="00000000">
      <w:r>
        <w:br/>
        <w:t>Correct Answer: Covalent bond</w:t>
      </w:r>
      <w:r>
        <w:br/>
      </w:r>
    </w:p>
    <w:p w14:paraId="1B6F6674" w14:textId="77777777" w:rsidR="00D831CD" w:rsidRDefault="00000000" w:rsidP="00540217">
      <w:pPr>
        <w:pStyle w:val="ListNumber"/>
        <w:numPr>
          <w:ilvl w:val="0"/>
          <w:numId w:val="0"/>
        </w:numPr>
      </w:pPr>
      <w:r>
        <w:t>10. Circular DNA is found in:</w:t>
      </w:r>
    </w:p>
    <w:p w14:paraId="1BBA3E71" w14:textId="77777777" w:rsidR="00D831CD" w:rsidRDefault="00000000">
      <w:r>
        <w:t xml:space="preserve"> - Bacteria only</w:t>
      </w:r>
    </w:p>
    <w:p w14:paraId="52FA47C5" w14:textId="77777777" w:rsidR="00D831CD" w:rsidRDefault="00000000">
      <w:r>
        <w:t xml:space="preserve"> - All viruses</w:t>
      </w:r>
    </w:p>
    <w:p w14:paraId="66A03EC9" w14:textId="77777777" w:rsidR="00D831CD" w:rsidRDefault="00000000">
      <w:r>
        <w:t xml:space="preserve"> - Bacteria &amp; chloroplast</w:t>
      </w:r>
    </w:p>
    <w:p w14:paraId="2C958647" w14:textId="77777777" w:rsidR="00D831CD" w:rsidRDefault="00000000">
      <w:r>
        <w:t xml:space="preserve"> - Chloroplast, bacteria &amp; mitochondria</w:t>
      </w:r>
    </w:p>
    <w:p w14:paraId="7F4D22C9" w14:textId="77777777" w:rsidR="00D831CD" w:rsidRDefault="00000000">
      <w:r>
        <w:br/>
        <w:t>Correct Answer: Chloroplast, bacteria &amp; mitochondria</w:t>
      </w:r>
      <w:r>
        <w:br/>
      </w:r>
    </w:p>
    <w:p w14:paraId="4D3C86C9" w14:textId="77777777" w:rsidR="00D831CD" w:rsidRDefault="00000000" w:rsidP="00540217">
      <w:pPr>
        <w:pStyle w:val="ListNumber"/>
        <w:numPr>
          <w:ilvl w:val="0"/>
          <w:numId w:val="0"/>
        </w:numPr>
      </w:pPr>
      <w:r>
        <w:t>11. Cellular respiration in prokaryotic cells is associated with:</w:t>
      </w:r>
    </w:p>
    <w:p w14:paraId="260B99F9" w14:textId="77777777" w:rsidR="00D831CD" w:rsidRDefault="00000000">
      <w:r>
        <w:t xml:space="preserve"> - Mitochondria</w:t>
      </w:r>
    </w:p>
    <w:p w14:paraId="261EADD7" w14:textId="77777777" w:rsidR="00D831CD" w:rsidRDefault="00000000">
      <w:r>
        <w:t xml:space="preserve"> - Cristae</w:t>
      </w:r>
    </w:p>
    <w:p w14:paraId="01FFD66B" w14:textId="77777777" w:rsidR="00D831CD" w:rsidRDefault="00000000">
      <w:r>
        <w:t xml:space="preserve"> - Cell membrane</w:t>
      </w:r>
    </w:p>
    <w:p w14:paraId="4ED17B05" w14:textId="77777777" w:rsidR="00D831CD" w:rsidRDefault="00000000">
      <w:r>
        <w:lastRenderedPageBreak/>
        <w:t xml:space="preserve"> - Cell wall</w:t>
      </w:r>
    </w:p>
    <w:p w14:paraId="556958D7" w14:textId="77777777" w:rsidR="00D831CD" w:rsidRDefault="00000000">
      <w:r>
        <w:br/>
        <w:t>Correct Answer: Cell membrane</w:t>
      </w:r>
      <w:r>
        <w:br/>
      </w:r>
    </w:p>
    <w:p w14:paraId="458221C6" w14:textId="77777777" w:rsidR="00D831CD" w:rsidRDefault="00000000" w:rsidP="00540217">
      <w:pPr>
        <w:pStyle w:val="ListNumber"/>
        <w:numPr>
          <w:ilvl w:val="0"/>
          <w:numId w:val="0"/>
        </w:numPr>
      </w:pPr>
      <w:r>
        <w:t>12. Mycoplasma is:</w:t>
      </w:r>
    </w:p>
    <w:p w14:paraId="2C567176" w14:textId="77777777" w:rsidR="00D831CD" w:rsidRDefault="00000000">
      <w:r>
        <w:t xml:space="preserve"> - Eukaryotic and unicellular</w:t>
      </w:r>
    </w:p>
    <w:p w14:paraId="0B4B8F1E" w14:textId="77777777" w:rsidR="00D831CD" w:rsidRDefault="00000000">
      <w:r>
        <w:t xml:space="preserve"> - Eukaryotic and multicellular</w:t>
      </w:r>
    </w:p>
    <w:p w14:paraId="6CBE1DCE" w14:textId="77777777" w:rsidR="00D831CD" w:rsidRDefault="00000000">
      <w:r>
        <w:t xml:space="preserve"> - Prokaryotic and unicellular</w:t>
      </w:r>
    </w:p>
    <w:p w14:paraId="548A529C" w14:textId="77777777" w:rsidR="00D831CD" w:rsidRDefault="00000000">
      <w:r>
        <w:t xml:space="preserve"> - Prokaryotic and multicellular</w:t>
      </w:r>
    </w:p>
    <w:p w14:paraId="598FFE5E" w14:textId="77777777" w:rsidR="00D831CD" w:rsidRDefault="00000000">
      <w:r>
        <w:br/>
        <w:t>Correct Answer: Prokaryotic and unicellular</w:t>
      </w:r>
      <w:r>
        <w:br/>
      </w:r>
    </w:p>
    <w:p w14:paraId="041E31DF" w14:textId="77777777" w:rsidR="00D831CD" w:rsidRDefault="00000000" w:rsidP="00540217">
      <w:pPr>
        <w:pStyle w:val="ListNumber"/>
        <w:numPr>
          <w:ilvl w:val="0"/>
          <w:numId w:val="0"/>
        </w:numPr>
      </w:pPr>
      <w:r>
        <w:t>13. ___________ is the smallest unit that can carry out all activities of life.</w:t>
      </w:r>
    </w:p>
    <w:p w14:paraId="156BE3B3" w14:textId="77777777" w:rsidR="00D831CD" w:rsidRDefault="00000000">
      <w:r>
        <w:t xml:space="preserve"> - Biological molecule</w:t>
      </w:r>
    </w:p>
    <w:p w14:paraId="670AF988" w14:textId="77777777" w:rsidR="00D831CD" w:rsidRDefault="00000000">
      <w:r>
        <w:t xml:space="preserve"> - Cell</w:t>
      </w:r>
    </w:p>
    <w:p w14:paraId="2B13B664" w14:textId="77777777" w:rsidR="00D831CD" w:rsidRDefault="00000000">
      <w:r>
        <w:t xml:space="preserve"> - Organelle</w:t>
      </w:r>
    </w:p>
    <w:p w14:paraId="2E48E7F5" w14:textId="77777777" w:rsidR="00D831CD" w:rsidRDefault="00000000">
      <w:r>
        <w:t xml:space="preserve"> - Organ</w:t>
      </w:r>
    </w:p>
    <w:p w14:paraId="3DF75C60" w14:textId="77777777" w:rsidR="00D831CD" w:rsidRDefault="00000000">
      <w:r>
        <w:br/>
        <w:t>Correct Answer: Cell</w:t>
      </w:r>
      <w:r>
        <w:br/>
      </w:r>
    </w:p>
    <w:p w14:paraId="559F9575" w14:textId="77777777" w:rsidR="00D831CD" w:rsidRDefault="00000000" w:rsidP="00540217">
      <w:pPr>
        <w:pStyle w:val="ListNumber"/>
        <w:numPr>
          <w:ilvl w:val="0"/>
          <w:numId w:val="0"/>
        </w:numPr>
      </w:pPr>
      <w:r>
        <w:t>14. Phagocytosis is the common character of:</w:t>
      </w:r>
    </w:p>
    <w:p w14:paraId="66358763" w14:textId="77777777" w:rsidR="00D831CD" w:rsidRDefault="00000000">
      <w:r>
        <w:t xml:space="preserve"> - Plant cell</w:t>
      </w:r>
    </w:p>
    <w:p w14:paraId="2E97D1A9" w14:textId="77777777" w:rsidR="00D831CD" w:rsidRDefault="00000000">
      <w:r>
        <w:t xml:space="preserve"> - Animal cell</w:t>
      </w:r>
    </w:p>
    <w:p w14:paraId="1152FB11" w14:textId="77777777" w:rsidR="00D831CD" w:rsidRDefault="00000000">
      <w:r>
        <w:t xml:space="preserve"> - Bacterial cell</w:t>
      </w:r>
    </w:p>
    <w:p w14:paraId="37767745" w14:textId="77777777" w:rsidR="00D831CD" w:rsidRDefault="00000000">
      <w:r>
        <w:t xml:space="preserve"> - All A, B, C</w:t>
      </w:r>
    </w:p>
    <w:p w14:paraId="56CA5F77" w14:textId="77777777" w:rsidR="00D831CD" w:rsidRDefault="00000000">
      <w:r>
        <w:lastRenderedPageBreak/>
        <w:br/>
        <w:t>Correct Answer: Animal cell</w:t>
      </w:r>
      <w:r>
        <w:br/>
      </w:r>
    </w:p>
    <w:p w14:paraId="2CBD4A6C" w14:textId="77777777" w:rsidR="00D831CD" w:rsidRDefault="00000000" w:rsidP="00540217">
      <w:pPr>
        <w:pStyle w:val="ListNumber"/>
        <w:numPr>
          <w:ilvl w:val="0"/>
          <w:numId w:val="0"/>
        </w:numPr>
      </w:pPr>
      <w:r>
        <w:t>15. Which one of the following is not found in animal cell?</w:t>
      </w:r>
    </w:p>
    <w:p w14:paraId="74DCE42D" w14:textId="77777777" w:rsidR="00D831CD" w:rsidRDefault="00000000">
      <w:r>
        <w:t xml:space="preserve"> - Nucleus</w:t>
      </w:r>
    </w:p>
    <w:p w14:paraId="592A9579" w14:textId="77777777" w:rsidR="00D831CD" w:rsidRDefault="00000000">
      <w:r>
        <w:t xml:space="preserve"> - Chloroplast</w:t>
      </w:r>
    </w:p>
    <w:p w14:paraId="51B51800" w14:textId="77777777" w:rsidR="00D831CD" w:rsidRDefault="00000000">
      <w:r>
        <w:t xml:space="preserve"> - Golgi bodies</w:t>
      </w:r>
    </w:p>
    <w:p w14:paraId="2B66980F" w14:textId="77777777" w:rsidR="00D831CD" w:rsidRDefault="00000000">
      <w:r>
        <w:t xml:space="preserve"> - Mitochondria</w:t>
      </w:r>
    </w:p>
    <w:p w14:paraId="19E44C0C" w14:textId="77777777" w:rsidR="00D831CD" w:rsidRDefault="00000000">
      <w:r>
        <w:br/>
        <w:t>Correct Answer: Chloroplast</w:t>
      </w:r>
      <w:r>
        <w:br/>
      </w:r>
    </w:p>
    <w:p w14:paraId="66461E9B" w14:textId="77777777" w:rsidR="00D831CD" w:rsidRDefault="00000000" w:rsidP="00540217">
      <w:pPr>
        <w:pStyle w:val="ListNumber"/>
        <w:numPr>
          <w:ilvl w:val="0"/>
          <w:numId w:val="0"/>
        </w:numPr>
      </w:pPr>
      <w:r>
        <w:t>16. _____________ is the outermost boundary of most of the plant cells.</w:t>
      </w:r>
    </w:p>
    <w:p w14:paraId="2B110DA1" w14:textId="77777777" w:rsidR="00D831CD" w:rsidRDefault="00000000">
      <w:r>
        <w:t xml:space="preserve"> - Cell membrane</w:t>
      </w:r>
    </w:p>
    <w:p w14:paraId="4844B3DA" w14:textId="77777777" w:rsidR="00D831CD" w:rsidRDefault="00000000">
      <w:r>
        <w:t xml:space="preserve"> - Capsule</w:t>
      </w:r>
    </w:p>
    <w:p w14:paraId="0EB48E49" w14:textId="77777777" w:rsidR="00D831CD" w:rsidRDefault="00000000">
      <w:r>
        <w:t xml:space="preserve"> - Cell wall</w:t>
      </w:r>
    </w:p>
    <w:p w14:paraId="3FC34310" w14:textId="77777777" w:rsidR="00D831CD" w:rsidRDefault="00000000">
      <w:r>
        <w:t xml:space="preserve"> - Spore coat</w:t>
      </w:r>
    </w:p>
    <w:p w14:paraId="40F08DA9" w14:textId="77777777" w:rsidR="00D831CD" w:rsidRDefault="00000000">
      <w:r>
        <w:br/>
        <w:t>Correct Answer: Cell wall</w:t>
      </w:r>
      <w:r>
        <w:br/>
      </w:r>
    </w:p>
    <w:p w14:paraId="677765DB" w14:textId="77777777" w:rsidR="00D831CD" w:rsidRDefault="00000000" w:rsidP="00540217">
      <w:pPr>
        <w:pStyle w:val="ListNumber"/>
        <w:numPr>
          <w:ilvl w:val="0"/>
          <w:numId w:val="0"/>
        </w:numPr>
      </w:pPr>
      <w:r>
        <w:t>17. All of the following functions are related with cell membrane except:</w:t>
      </w:r>
    </w:p>
    <w:p w14:paraId="6A8B7E1D" w14:textId="77777777" w:rsidR="00D831CD" w:rsidRDefault="00000000">
      <w:r>
        <w:t xml:space="preserve"> - Regulation of materials</w:t>
      </w:r>
    </w:p>
    <w:p w14:paraId="04720C89" w14:textId="77777777" w:rsidR="00D831CD" w:rsidRDefault="00000000">
      <w:r>
        <w:t xml:space="preserve"> - Conduction of nerve impulse</w:t>
      </w:r>
    </w:p>
    <w:p w14:paraId="265789C3" w14:textId="77777777" w:rsidR="00D831CD" w:rsidRDefault="00000000">
      <w:r>
        <w:t xml:space="preserve"> - Protection from osmotic lysis</w:t>
      </w:r>
    </w:p>
    <w:p w14:paraId="074CB4D7" w14:textId="77777777" w:rsidR="00D831CD" w:rsidRDefault="00000000">
      <w:r>
        <w:t xml:space="preserve"> - Transport of substances</w:t>
      </w:r>
    </w:p>
    <w:p w14:paraId="24C25C05" w14:textId="77777777" w:rsidR="00D831CD" w:rsidRDefault="00000000">
      <w:r>
        <w:br/>
        <w:t>Correct Answer: Protection from osmotic lysis</w:t>
      </w:r>
      <w:r>
        <w:br/>
      </w:r>
    </w:p>
    <w:p w14:paraId="4F510355" w14:textId="77777777" w:rsidR="00D831CD" w:rsidRDefault="00000000" w:rsidP="00540217">
      <w:pPr>
        <w:pStyle w:val="ListNumber"/>
        <w:numPr>
          <w:ilvl w:val="0"/>
          <w:numId w:val="0"/>
        </w:numPr>
      </w:pPr>
      <w:r>
        <w:t>18. Lipid bilayer in cell membrane is made from:</w:t>
      </w:r>
    </w:p>
    <w:p w14:paraId="71F9B3B6" w14:textId="77777777" w:rsidR="00D831CD" w:rsidRDefault="00000000">
      <w:r>
        <w:t xml:space="preserve"> - Acylglycerols</w:t>
      </w:r>
    </w:p>
    <w:p w14:paraId="1370332C" w14:textId="77777777" w:rsidR="00D831CD" w:rsidRDefault="00000000">
      <w:r>
        <w:lastRenderedPageBreak/>
        <w:t xml:space="preserve"> - Phospholipids</w:t>
      </w:r>
    </w:p>
    <w:p w14:paraId="5267E1BF" w14:textId="77777777" w:rsidR="00D831CD" w:rsidRDefault="00000000">
      <w:r>
        <w:t xml:space="preserve"> - Sterols</w:t>
      </w:r>
    </w:p>
    <w:p w14:paraId="764C3027" w14:textId="77777777" w:rsidR="00D831CD" w:rsidRDefault="00000000">
      <w:r>
        <w:t xml:space="preserve"> - Cholesterol</w:t>
      </w:r>
    </w:p>
    <w:p w14:paraId="63E04B37" w14:textId="77777777" w:rsidR="00D831CD" w:rsidRDefault="00000000">
      <w:r>
        <w:br/>
        <w:t>Correct Answer: Phospholipids</w:t>
      </w:r>
      <w:r>
        <w:br/>
      </w:r>
    </w:p>
    <w:p w14:paraId="2EB27158" w14:textId="77777777" w:rsidR="00D831CD" w:rsidRDefault="00000000" w:rsidP="00540217">
      <w:pPr>
        <w:pStyle w:val="ListNumber"/>
        <w:numPr>
          <w:ilvl w:val="0"/>
          <w:numId w:val="0"/>
        </w:numPr>
      </w:pPr>
      <w:r>
        <w:t>19. Lipid molecules of plasma membrane are arranged in ___________ manner.</w:t>
      </w:r>
    </w:p>
    <w:p w14:paraId="0EB31A2F" w14:textId="77777777" w:rsidR="00D831CD" w:rsidRDefault="00000000">
      <w:r>
        <w:t xml:space="preserve"> - Alternative</w:t>
      </w:r>
    </w:p>
    <w:p w14:paraId="08002F0E" w14:textId="77777777" w:rsidR="00D831CD" w:rsidRDefault="00000000">
      <w:r>
        <w:t xml:space="preserve"> - Parallel</w:t>
      </w:r>
    </w:p>
    <w:p w14:paraId="0A19E57C" w14:textId="77777777" w:rsidR="00D831CD" w:rsidRDefault="00000000">
      <w:r>
        <w:t xml:space="preserve"> - Antagonistic</w:t>
      </w:r>
    </w:p>
    <w:p w14:paraId="1E857EC5" w14:textId="77777777" w:rsidR="00D831CD" w:rsidRDefault="00000000">
      <w:r>
        <w:t xml:space="preserve"> - Diagonal</w:t>
      </w:r>
    </w:p>
    <w:p w14:paraId="025D124E" w14:textId="77777777" w:rsidR="00D831CD" w:rsidRDefault="00000000">
      <w:r>
        <w:br/>
        <w:t>Correct Answer: Parallel</w:t>
      </w:r>
      <w:r>
        <w:br/>
      </w:r>
    </w:p>
    <w:p w14:paraId="4793D96E" w14:textId="77777777" w:rsidR="00D831CD" w:rsidRDefault="00000000" w:rsidP="00540217">
      <w:pPr>
        <w:pStyle w:val="ListNumber"/>
        <w:numPr>
          <w:ilvl w:val="0"/>
          <w:numId w:val="0"/>
        </w:numPr>
      </w:pPr>
      <w:r>
        <w:t>20. Biological membrane includes:</w:t>
      </w:r>
    </w:p>
    <w:p w14:paraId="0E09396B" w14:textId="77777777" w:rsidR="00D831CD" w:rsidRDefault="00000000">
      <w:r>
        <w:t xml:space="preserve"> - Only nuclear membrane</w:t>
      </w:r>
    </w:p>
    <w:p w14:paraId="12EC69EF" w14:textId="77777777" w:rsidR="00D831CD" w:rsidRDefault="00000000">
      <w:r>
        <w:t xml:space="preserve"> - Only mitochondrial membrane</w:t>
      </w:r>
    </w:p>
    <w:p w14:paraId="12A8A1CF" w14:textId="77777777" w:rsidR="00D831CD" w:rsidRDefault="00000000">
      <w:r>
        <w:t xml:space="preserve"> - Only membranes of Golgi complex</w:t>
      </w:r>
    </w:p>
    <w:p w14:paraId="6A544D93" w14:textId="77777777" w:rsidR="00D831CD" w:rsidRDefault="00000000">
      <w:r>
        <w:t xml:space="preserve"> - All the intracellular membranes along with plasma membrane</w:t>
      </w:r>
    </w:p>
    <w:p w14:paraId="3F30F644" w14:textId="77777777" w:rsidR="00D831CD" w:rsidRDefault="00000000">
      <w:r>
        <w:br/>
        <w:t>Correct Answer: All the intracellular membranes along with plasma membrane</w:t>
      </w:r>
      <w:r>
        <w:br/>
      </w:r>
    </w:p>
    <w:p w14:paraId="54645DD4" w14:textId="77777777" w:rsidR="00D831CD" w:rsidRDefault="00000000" w:rsidP="00540217">
      <w:pPr>
        <w:pStyle w:val="ListNumber"/>
        <w:numPr>
          <w:ilvl w:val="0"/>
          <w:numId w:val="0"/>
        </w:numPr>
      </w:pPr>
      <w:r>
        <w:t>21. Consider a protein that is synthesized on the rough endoplasmic reticulum. Which of the following location is not a possible final destination for this protein?</w:t>
      </w:r>
    </w:p>
    <w:p w14:paraId="297060AA" w14:textId="77777777" w:rsidR="00D831CD" w:rsidRDefault="00000000">
      <w:r>
        <w:t xml:space="preserve"> - Cytoplasm</w:t>
      </w:r>
    </w:p>
    <w:p w14:paraId="57391AA5" w14:textId="77777777" w:rsidR="00D831CD" w:rsidRDefault="00000000">
      <w:r>
        <w:t xml:space="preserve"> - Extracellular space</w:t>
      </w:r>
    </w:p>
    <w:p w14:paraId="44C01152" w14:textId="77777777" w:rsidR="00D831CD" w:rsidRDefault="00000000">
      <w:r>
        <w:t xml:space="preserve"> - Endoplasmic reticulum</w:t>
      </w:r>
    </w:p>
    <w:p w14:paraId="1765476A" w14:textId="77777777" w:rsidR="00D831CD" w:rsidRDefault="00000000">
      <w:r>
        <w:t xml:space="preserve"> - Golgi apparatus</w:t>
      </w:r>
    </w:p>
    <w:p w14:paraId="23717212" w14:textId="77777777" w:rsidR="00D831CD" w:rsidRDefault="00000000">
      <w:r>
        <w:lastRenderedPageBreak/>
        <w:br/>
        <w:t>Correct Answer: Cytoplasm</w:t>
      </w:r>
      <w:r>
        <w:br/>
      </w:r>
    </w:p>
    <w:p w14:paraId="5231D7BB" w14:textId="77777777" w:rsidR="00D831CD" w:rsidRDefault="00000000" w:rsidP="00540217">
      <w:pPr>
        <w:pStyle w:val="ListNumber"/>
        <w:numPr>
          <w:ilvl w:val="0"/>
          <w:numId w:val="0"/>
        </w:numPr>
      </w:pPr>
      <w:r>
        <w:t>22. Most abundant substance in protoplasm is:</w:t>
      </w:r>
    </w:p>
    <w:p w14:paraId="5D2E0DCE" w14:textId="77777777" w:rsidR="00D831CD" w:rsidRDefault="00000000">
      <w:r>
        <w:t xml:space="preserve"> - Proteins</w:t>
      </w:r>
    </w:p>
    <w:p w14:paraId="4AD46EC1" w14:textId="77777777" w:rsidR="00D831CD" w:rsidRDefault="00000000">
      <w:r>
        <w:t xml:space="preserve"> - Fats</w:t>
      </w:r>
    </w:p>
    <w:p w14:paraId="52A9B090" w14:textId="77777777" w:rsidR="00D831CD" w:rsidRDefault="00000000">
      <w:r>
        <w:t xml:space="preserve"> - Carbohydrates</w:t>
      </w:r>
    </w:p>
    <w:p w14:paraId="52E764F8" w14:textId="77777777" w:rsidR="00D831CD" w:rsidRDefault="00000000">
      <w:r>
        <w:t xml:space="preserve"> - Water</w:t>
      </w:r>
    </w:p>
    <w:p w14:paraId="12196413" w14:textId="77777777" w:rsidR="00D831CD" w:rsidRDefault="00000000">
      <w:r>
        <w:br/>
        <w:t>Correct Answer: Water</w:t>
      </w:r>
      <w:r>
        <w:br/>
      </w:r>
    </w:p>
    <w:p w14:paraId="7320E88B" w14:textId="77777777" w:rsidR="00D831CD" w:rsidRDefault="00000000" w:rsidP="00540217">
      <w:pPr>
        <w:pStyle w:val="ListNumber"/>
        <w:numPr>
          <w:ilvl w:val="0"/>
          <w:numId w:val="0"/>
        </w:numPr>
      </w:pPr>
      <w:r>
        <w:t>23. Ribosomes found in a eukaryotic cell are:</w:t>
      </w:r>
    </w:p>
    <w:p w14:paraId="50860CD0" w14:textId="77777777" w:rsidR="00D831CD" w:rsidRDefault="00000000">
      <w:r>
        <w:t xml:space="preserve"> - 30S &amp; 50S</w:t>
      </w:r>
    </w:p>
    <w:p w14:paraId="41A66C31" w14:textId="77777777" w:rsidR="00D831CD" w:rsidRDefault="00000000">
      <w:r>
        <w:t xml:space="preserve"> - 40S &amp; 60S</w:t>
      </w:r>
    </w:p>
    <w:p w14:paraId="28916B78" w14:textId="77777777" w:rsidR="00D831CD" w:rsidRDefault="00000000">
      <w:r>
        <w:t xml:space="preserve"> - 70S &amp; 80S</w:t>
      </w:r>
    </w:p>
    <w:p w14:paraId="6DD4A1FF" w14:textId="77777777" w:rsidR="00D831CD" w:rsidRDefault="00000000">
      <w:r>
        <w:t xml:space="preserve"> - 80S &amp; 100S</w:t>
      </w:r>
    </w:p>
    <w:p w14:paraId="1157B7D0" w14:textId="77777777" w:rsidR="00D831CD" w:rsidRDefault="00000000">
      <w:r>
        <w:br/>
        <w:t>Correct Answer: 70S &amp; 80S</w:t>
      </w:r>
      <w:r>
        <w:br/>
      </w:r>
    </w:p>
    <w:p w14:paraId="6D3369EC" w14:textId="77777777" w:rsidR="00D831CD" w:rsidRDefault="00000000" w:rsidP="00540217">
      <w:pPr>
        <w:pStyle w:val="ListNumber"/>
        <w:numPr>
          <w:ilvl w:val="0"/>
          <w:numId w:val="0"/>
        </w:numPr>
      </w:pPr>
      <w:r>
        <w:t>24. Mg+2 ions in ribosome control attachment of:</w:t>
      </w:r>
    </w:p>
    <w:p w14:paraId="687367E3" w14:textId="77777777" w:rsidR="00D831CD" w:rsidRDefault="00000000">
      <w:r>
        <w:t xml:space="preserve"> - Smaller subunit with larger subunit</w:t>
      </w:r>
    </w:p>
    <w:p w14:paraId="2E6551B2" w14:textId="77777777" w:rsidR="00D831CD" w:rsidRDefault="00000000">
      <w:r>
        <w:t xml:space="preserve"> - Amino-acyl-tRNA with smaller subunit</w:t>
      </w:r>
    </w:p>
    <w:p w14:paraId="7FFBF885" w14:textId="77777777" w:rsidR="00D831CD" w:rsidRDefault="00000000">
      <w:r>
        <w:t xml:space="preserve"> - Smaller subunit with mRNA</w:t>
      </w:r>
    </w:p>
    <w:p w14:paraId="007A04E0" w14:textId="77777777" w:rsidR="00D831CD" w:rsidRDefault="00000000">
      <w:r>
        <w:t xml:space="preserve"> - Ribosome with RER</w:t>
      </w:r>
    </w:p>
    <w:p w14:paraId="6419B0E8" w14:textId="77777777" w:rsidR="00D831CD" w:rsidRDefault="00000000">
      <w:r>
        <w:br/>
        <w:t>Correct Answer: Smaller subunit with larger subunit</w:t>
      </w:r>
      <w:r>
        <w:br/>
      </w:r>
    </w:p>
    <w:p w14:paraId="48A4A294" w14:textId="77777777" w:rsidR="00D831CD" w:rsidRDefault="00000000" w:rsidP="00540217">
      <w:pPr>
        <w:pStyle w:val="ListNumber"/>
        <w:numPr>
          <w:ilvl w:val="0"/>
          <w:numId w:val="0"/>
        </w:numPr>
      </w:pPr>
      <w:r>
        <w:t>25. Ribosomes in the chloroplasts of eukaryotic cells are:</w:t>
      </w:r>
    </w:p>
    <w:p w14:paraId="6EFDD517" w14:textId="77777777" w:rsidR="00D831CD" w:rsidRDefault="00000000">
      <w:r>
        <w:t xml:space="preserve"> - The same size and composition as in bacteria</w:t>
      </w:r>
    </w:p>
    <w:p w14:paraId="1AE4BE95" w14:textId="77777777" w:rsidR="00D831CD" w:rsidRDefault="00000000">
      <w:r>
        <w:lastRenderedPageBreak/>
        <w:t xml:space="preserve"> - Larger than in bacteria, but of similar composition</w:t>
      </w:r>
    </w:p>
    <w:p w14:paraId="54700AE8" w14:textId="77777777" w:rsidR="00D831CD" w:rsidRDefault="00000000">
      <w:r>
        <w:t xml:space="preserve"> - Smaller than in bacteria &amp; different in composition</w:t>
      </w:r>
    </w:p>
    <w:p w14:paraId="695F49A2" w14:textId="77777777" w:rsidR="00D831CD" w:rsidRDefault="00000000">
      <w:r>
        <w:t xml:space="preserve"> - The same size but completely different in composition from the ribosomes in bacteria</w:t>
      </w:r>
    </w:p>
    <w:p w14:paraId="0798C683" w14:textId="77777777" w:rsidR="00D831CD" w:rsidRDefault="00000000">
      <w:r>
        <w:br/>
        <w:t>Correct Answer: The same size and composition as in bacteria</w:t>
      </w:r>
      <w:r>
        <w:br/>
      </w:r>
    </w:p>
    <w:p w14:paraId="0B045055" w14:textId="77777777" w:rsidR="00D831CD" w:rsidRDefault="00000000" w:rsidP="00540217">
      <w:pPr>
        <w:pStyle w:val="ListNumber"/>
        <w:numPr>
          <w:ilvl w:val="0"/>
          <w:numId w:val="0"/>
        </w:numPr>
      </w:pPr>
      <w:r>
        <w:t>26. Cisternae are the membranes associated with all of the following except:</w:t>
      </w:r>
    </w:p>
    <w:p w14:paraId="3F8A7DF5" w14:textId="77777777" w:rsidR="00D831CD" w:rsidRDefault="00000000">
      <w:r>
        <w:t xml:space="preserve"> - Golgi apparatus</w:t>
      </w:r>
    </w:p>
    <w:p w14:paraId="3F0EF8DF" w14:textId="77777777" w:rsidR="00D831CD" w:rsidRDefault="00000000">
      <w:r>
        <w:t xml:space="preserve"> - Lysosomes</w:t>
      </w:r>
    </w:p>
    <w:p w14:paraId="3C6E46D3" w14:textId="77777777" w:rsidR="00D831CD" w:rsidRDefault="00000000">
      <w:r>
        <w:t xml:space="preserve"> - Peroxisomes</w:t>
      </w:r>
    </w:p>
    <w:p w14:paraId="6D9FCEE3" w14:textId="77777777" w:rsidR="00D831CD" w:rsidRDefault="00000000">
      <w:r>
        <w:t xml:space="preserve"> - Ribosomes</w:t>
      </w:r>
    </w:p>
    <w:p w14:paraId="26D0CA2F" w14:textId="77777777" w:rsidR="00D831CD" w:rsidRDefault="00000000">
      <w:r>
        <w:br/>
        <w:t>Correct Answer: Ribosomes</w:t>
      </w:r>
      <w:r>
        <w:br/>
      </w:r>
    </w:p>
    <w:p w14:paraId="32E94052" w14:textId="77777777" w:rsidR="00D831CD" w:rsidRDefault="00000000" w:rsidP="00540217">
      <w:pPr>
        <w:pStyle w:val="ListNumber"/>
        <w:numPr>
          <w:ilvl w:val="0"/>
          <w:numId w:val="0"/>
        </w:numPr>
      </w:pPr>
      <w:r>
        <w:t>27. In any cell, ribosomes can exist in all of the following forms except:</w:t>
      </w:r>
    </w:p>
    <w:p w14:paraId="39555C10" w14:textId="77777777" w:rsidR="00D831CD" w:rsidRDefault="00000000">
      <w:r>
        <w:t xml:space="preserve"> - Dispersed in cytoplasm</w:t>
      </w:r>
    </w:p>
    <w:p w14:paraId="1AB9963A" w14:textId="77777777" w:rsidR="00D831CD" w:rsidRDefault="00000000">
      <w:r>
        <w:t xml:space="preserve"> - Attached with cell membrane</w:t>
      </w:r>
    </w:p>
    <w:p w14:paraId="5CC4DC53" w14:textId="77777777" w:rsidR="00D831CD" w:rsidRDefault="00000000">
      <w:r>
        <w:t xml:space="preserve"> - Attached with RER</w:t>
      </w:r>
    </w:p>
    <w:p w14:paraId="07455145" w14:textId="77777777" w:rsidR="00D831CD" w:rsidRDefault="00000000">
      <w:r>
        <w:t xml:space="preserve"> - Attached with Golgi bodies</w:t>
      </w:r>
    </w:p>
    <w:p w14:paraId="094B73E0" w14:textId="77777777" w:rsidR="00D831CD" w:rsidRDefault="00000000">
      <w:r>
        <w:br/>
        <w:t>Correct Answer: Attached with Golgi bodies</w:t>
      </w:r>
      <w:r>
        <w:br/>
      </w:r>
    </w:p>
    <w:p w14:paraId="2EA90782" w14:textId="77777777" w:rsidR="00D831CD" w:rsidRDefault="00000000" w:rsidP="00540217">
      <w:pPr>
        <w:pStyle w:val="ListNumber"/>
        <w:numPr>
          <w:ilvl w:val="0"/>
          <w:numId w:val="0"/>
        </w:numPr>
      </w:pPr>
      <w:r>
        <w:t>28. The larger subunit of a eukaryotic ribosome sediments at:</w:t>
      </w:r>
    </w:p>
    <w:p w14:paraId="2591C35F" w14:textId="77777777" w:rsidR="00D831CD" w:rsidRDefault="00000000">
      <w:r>
        <w:t xml:space="preserve"> - 40S</w:t>
      </w:r>
    </w:p>
    <w:p w14:paraId="6400CF61" w14:textId="77777777" w:rsidR="00D831CD" w:rsidRDefault="00000000">
      <w:r>
        <w:t xml:space="preserve"> - 60S</w:t>
      </w:r>
    </w:p>
    <w:p w14:paraId="0E209B1A" w14:textId="77777777" w:rsidR="00D831CD" w:rsidRDefault="00000000">
      <w:r>
        <w:t xml:space="preserve"> - 70S</w:t>
      </w:r>
    </w:p>
    <w:p w14:paraId="13EAE647" w14:textId="77777777" w:rsidR="00D831CD" w:rsidRDefault="00000000">
      <w:r>
        <w:t xml:space="preserve"> - 80S</w:t>
      </w:r>
    </w:p>
    <w:p w14:paraId="3590DD41" w14:textId="77777777" w:rsidR="00D831CD" w:rsidRDefault="00000000">
      <w:r>
        <w:lastRenderedPageBreak/>
        <w:br/>
        <w:t>Correct Answer: 60S</w:t>
      </w:r>
      <w:r>
        <w:br/>
      </w:r>
    </w:p>
    <w:p w14:paraId="1184C794" w14:textId="77777777" w:rsidR="00D831CD" w:rsidRDefault="00000000" w:rsidP="00540217">
      <w:pPr>
        <w:pStyle w:val="ListNumber"/>
        <w:numPr>
          <w:ilvl w:val="0"/>
          <w:numId w:val="0"/>
        </w:numPr>
      </w:pPr>
      <w:r>
        <w:t>29. It is an example of non-membranous organelle:</w:t>
      </w:r>
    </w:p>
    <w:p w14:paraId="2DE93EC0" w14:textId="77777777" w:rsidR="00D831CD" w:rsidRDefault="00000000">
      <w:r>
        <w:t xml:space="preserve"> - Glyoxisomes</w:t>
      </w:r>
    </w:p>
    <w:p w14:paraId="68191840" w14:textId="77777777" w:rsidR="00D831CD" w:rsidRDefault="00000000">
      <w:r>
        <w:t xml:space="preserve"> - Peroxisomes</w:t>
      </w:r>
    </w:p>
    <w:p w14:paraId="25C43A8D" w14:textId="77777777" w:rsidR="00D831CD" w:rsidRDefault="00000000">
      <w:r>
        <w:t xml:space="preserve"> - Lysosomes</w:t>
      </w:r>
    </w:p>
    <w:p w14:paraId="7406EAE4" w14:textId="77777777" w:rsidR="00D831CD" w:rsidRDefault="00000000">
      <w:r>
        <w:t xml:space="preserve"> - Ribosomes</w:t>
      </w:r>
    </w:p>
    <w:p w14:paraId="486E2B75" w14:textId="77777777" w:rsidR="00D831CD" w:rsidRDefault="00000000">
      <w:r>
        <w:br/>
        <w:t>Correct Answer: Ribosomes</w:t>
      </w:r>
      <w:r>
        <w:br/>
      </w:r>
    </w:p>
    <w:p w14:paraId="45860072" w14:textId="77777777" w:rsidR="00D831CD" w:rsidRDefault="00000000" w:rsidP="00540217">
      <w:pPr>
        <w:pStyle w:val="ListNumber"/>
        <w:numPr>
          <w:ilvl w:val="0"/>
          <w:numId w:val="0"/>
        </w:numPr>
      </w:pPr>
      <w:r>
        <w:t>30. Proteins synthesized on ribosomes of RER are:</w:t>
      </w:r>
    </w:p>
    <w:p w14:paraId="40CBE031" w14:textId="77777777" w:rsidR="00D831CD" w:rsidRDefault="00000000">
      <w:r>
        <w:t xml:space="preserve"> - Released into cytoplasm</w:t>
      </w:r>
    </w:p>
    <w:p w14:paraId="68649C47" w14:textId="77777777" w:rsidR="00D831CD" w:rsidRDefault="00000000">
      <w:r>
        <w:t xml:space="preserve"> - Pushed into RER</w:t>
      </w:r>
    </w:p>
    <w:p w14:paraId="76CC3FE2" w14:textId="77777777" w:rsidR="00D831CD" w:rsidRDefault="00000000">
      <w:r>
        <w:t xml:space="preserve"> - Transferred into nucleus</w:t>
      </w:r>
    </w:p>
    <w:p w14:paraId="14BBB71E" w14:textId="77777777" w:rsidR="00D831CD" w:rsidRDefault="00000000">
      <w:r>
        <w:t xml:space="preserve"> - Attached with ribosome</w:t>
      </w:r>
    </w:p>
    <w:p w14:paraId="006CB0AD" w14:textId="77777777" w:rsidR="00D831CD" w:rsidRDefault="00000000">
      <w:r>
        <w:br/>
        <w:t>Correct Answer: Pushed into RER</w:t>
      </w:r>
      <w:r>
        <w:br/>
      </w:r>
    </w:p>
    <w:p w14:paraId="64C287DB" w14:textId="77777777" w:rsidR="00D831CD" w:rsidRDefault="00000000" w:rsidP="00540217">
      <w:pPr>
        <w:pStyle w:val="ListNumber"/>
        <w:numPr>
          <w:ilvl w:val="0"/>
          <w:numId w:val="0"/>
        </w:numPr>
      </w:pPr>
      <w:r>
        <w:t>31. The ribosomes are attached to messenger RNA through:</w:t>
      </w:r>
    </w:p>
    <w:p w14:paraId="15E2C071" w14:textId="77777777" w:rsidR="00D831CD" w:rsidRDefault="00000000">
      <w:r>
        <w:t xml:space="preserve"> - Leader sequence</w:t>
      </w:r>
    </w:p>
    <w:p w14:paraId="36FD72DD" w14:textId="77777777" w:rsidR="00D831CD" w:rsidRDefault="00000000">
      <w:r>
        <w:t xml:space="preserve"> - Mg+2</w:t>
      </w:r>
    </w:p>
    <w:p w14:paraId="342C4A86" w14:textId="77777777" w:rsidR="00D831CD" w:rsidRDefault="00000000">
      <w:r>
        <w:t xml:space="preserve"> - Smaller subunit</w:t>
      </w:r>
    </w:p>
    <w:p w14:paraId="2233C009" w14:textId="77777777" w:rsidR="00D831CD" w:rsidRDefault="00000000">
      <w:r>
        <w:t xml:space="preserve"> - Larger subunit</w:t>
      </w:r>
    </w:p>
    <w:p w14:paraId="365AEC71" w14:textId="77777777" w:rsidR="00D831CD" w:rsidRDefault="00000000">
      <w:r>
        <w:br/>
        <w:t>Correct Answer: Smaller subunit</w:t>
      </w:r>
      <w:r>
        <w:br/>
      </w:r>
    </w:p>
    <w:p w14:paraId="592D765A" w14:textId="77777777" w:rsidR="00D831CD" w:rsidRDefault="00000000" w:rsidP="00540217">
      <w:pPr>
        <w:pStyle w:val="ListNumber"/>
        <w:numPr>
          <w:ilvl w:val="0"/>
          <w:numId w:val="0"/>
        </w:numPr>
      </w:pPr>
      <w:r>
        <w:t>32. ____________ is the factory for ribosome synthesis while ___________ is for protein synthesis, respectively.</w:t>
      </w:r>
    </w:p>
    <w:p w14:paraId="40224997" w14:textId="77777777" w:rsidR="00D831CD" w:rsidRDefault="00000000">
      <w:r>
        <w:t xml:space="preserve"> - Nucleus, mRNA</w:t>
      </w:r>
    </w:p>
    <w:p w14:paraId="7E6DF919" w14:textId="77777777" w:rsidR="00D831CD" w:rsidRDefault="00000000">
      <w:r>
        <w:lastRenderedPageBreak/>
        <w:t xml:space="preserve"> - RER, ribosome</w:t>
      </w:r>
    </w:p>
    <w:p w14:paraId="5BFA2CB7" w14:textId="77777777" w:rsidR="00D831CD" w:rsidRDefault="00000000">
      <w:r>
        <w:t xml:space="preserve"> - Nucleolus, ribosome</w:t>
      </w:r>
    </w:p>
    <w:p w14:paraId="27925368" w14:textId="77777777" w:rsidR="00D831CD" w:rsidRDefault="00000000">
      <w:r>
        <w:t xml:space="preserve"> - Mitochondria, SER</w:t>
      </w:r>
    </w:p>
    <w:p w14:paraId="339677FA" w14:textId="77777777" w:rsidR="00D831CD" w:rsidRDefault="00000000">
      <w:r>
        <w:br/>
        <w:t>Correct Answer: Nucleolus, ribosome</w:t>
      </w:r>
      <w:r>
        <w:br/>
      </w:r>
    </w:p>
    <w:p w14:paraId="2E857854" w14:textId="77777777" w:rsidR="00D831CD" w:rsidRDefault="00000000" w:rsidP="00540217">
      <w:pPr>
        <w:pStyle w:val="ListNumber"/>
        <w:numPr>
          <w:ilvl w:val="0"/>
          <w:numId w:val="0"/>
        </w:numPr>
      </w:pPr>
      <w:r>
        <w:t>33. Channels of endoplasmic reticulum are often continuous with:</w:t>
      </w:r>
    </w:p>
    <w:p w14:paraId="5166056F" w14:textId="77777777" w:rsidR="00D831CD" w:rsidRDefault="00000000">
      <w:r>
        <w:t xml:space="preserve"> - Nucleus &amp; Golgi apparatus</w:t>
      </w:r>
    </w:p>
    <w:p w14:paraId="51EB41C6" w14:textId="77777777" w:rsidR="00D831CD" w:rsidRDefault="00000000">
      <w:r>
        <w:t xml:space="preserve"> - Nucleus &amp; Plasma membrane</w:t>
      </w:r>
    </w:p>
    <w:p w14:paraId="49472996" w14:textId="77777777" w:rsidR="00D831CD" w:rsidRDefault="00000000">
      <w:r>
        <w:t xml:space="preserve"> - Plasma membrane &amp; Golgi apparatus</w:t>
      </w:r>
    </w:p>
    <w:p w14:paraId="4A134578" w14:textId="77777777" w:rsidR="00D831CD" w:rsidRDefault="00000000">
      <w:r>
        <w:t xml:space="preserve"> - Plasma membrane &amp; Mitochondria</w:t>
      </w:r>
    </w:p>
    <w:p w14:paraId="605CEE99" w14:textId="77777777" w:rsidR="00D831CD" w:rsidRDefault="00000000">
      <w:r>
        <w:br/>
        <w:t>Correct Answer: Nucleus &amp; Plasma membrane</w:t>
      </w:r>
      <w:r>
        <w:br/>
      </w:r>
    </w:p>
    <w:p w14:paraId="683A53E6" w14:textId="77777777" w:rsidR="00D831CD" w:rsidRDefault="00000000" w:rsidP="00540217">
      <w:pPr>
        <w:pStyle w:val="ListNumber"/>
        <w:numPr>
          <w:ilvl w:val="0"/>
          <w:numId w:val="0"/>
        </w:numPr>
      </w:pPr>
      <w:r>
        <w:t>34. Endoplasmic reticulum contains a system of flattened membrane-bounded sacs which are named as:</w:t>
      </w:r>
    </w:p>
    <w:p w14:paraId="20B1831C" w14:textId="77777777" w:rsidR="00D831CD" w:rsidRDefault="00000000">
      <w:r>
        <w:t xml:space="preserve"> - Cristae</w:t>
      </w:r>
    </w:p>
    <w:p w14:paraId="54FF99DE" w14:textId="77777777" w:rsidR="00D831CD" w:rsidRDefault="00000000">
      <w:r>
        <w:t xml:space="preserve"> - Elementary particles</w:t>
      </w:r>
    </w:p>
    <w:p w14:paraId="6CBECB89" w14:textId="77777777" w:rsidR="00D831CD" w:rsidRDefault="00000000">
      <w:r>
        <w:t xml:space="preserve"> - Cisternae</w:t>
      </w:r>
    </w:p>
    <w:p w14:paraId="6E934A91" w14:textId="77777777" w:rsidR="00D831CD" w:rsidRDefault="00000000">
      <w:r>
        <w:t xml:space="preserve"> - Suicidal bags</w:t>
      </w:r>
    </w:p>
    <w:p w14:paraId="23A08A00" w14:textId="77777777" w:rsidR="00D831CD" w:rsidRDefault="00000000">
      <w:r>
        <w:br/>
        <w:t>Correct Answer: Cisternae</w:t>
      </w:r>
      <w:r>
        <w:br/>
      </w:r>
    </w:p>
    <w:p w14:paraId="60DAD613" w14:textId="77777777" w:rsidR="00D831CD" w:rsidRDefault="00000000" w:rsidP="00540217">
      <w:pPr>
        <w:pStyle w:val="ListNumber"/>
        <w:numPr>
          <w:ilvl w:val="0"/>
          <w:numId w:val="0"/>
        </w:numPr>
      </w:pPr>
      <w:r>
        <w:t>35. Smooth endoplasmic reticulum is specialized for the synthesis of lipids and steroids. These organelles are found predominantly in:</w:t>
      </w:r>
    </w:p>
    <w:p w14:paraId="465379F5" w14:textId="77777777" w:rsidR="00D831CD" w:rsidRDefault="00000000">
      <w:r>
        <w:t xml:space="preserve"> - Pancreas</w:t>
      </w:r>
    </w:p>
    <w:p w14:paraId="0B7A8ACB" w14:textId="77777777" w:rsidR="00D831CD" w:rsidRDefault="00000000">
      <w:r>
        <w:t xml:space="preserve"> - Testes</w:t>
      </w:r>
    </w:p>
    <w:p w14:paraId="772B389A" w14:textId="77777777" w:rsidR="00D831CD" w:rsidRDefault="00000000">
      <w:r>
        <w:t xml:space="preserve"> - Pituitary gland</w:t>
      </w:r>
    </w:p>
    <w:p w14:paraId="50276840" w14:textId="77777777" w:rsidR="00D831CD" w:rsidRDefault="00000000">
      <w:r>
        <w:t xml:space="preserve"> - Parathyroid gland</w:t>
      </w:r>
    </w:p>
    <w:p w14:paraId="12D74648" w14:textId="77777777" w:rsidR="00D831CD" w:rsidRDefault="00000000">
      <w:r>
        <w:lastRenderedPageBreak/>
        <w:br/>
        <w:t>Correct Answer: Testes</w:t>
      </w:r>
      <w:r>
        <w:br/>
      </w:r>
    </w:p>
    <w:p w14:paraId="67AFE244" w14:textId="77777777" w:rsidR="00D831CD" w:rsidRDefault="00000000" w:rsidP="00540217">
      <w:pPr>
        <w:pStyle w:val="ListNumber"/>
        <w:numPr>
          <w:ilvl w:val="0"/>
          <w:numId w:val="0"/>
        </w:numPr>
      </w:pPr>
      <w:r>
        <w:t>36. Cytoplasmic streaming movement causes flow of all except:</w:t>
      </w:r>
    </w:p>
    <w:p w14:paraId="618827B0" w14:textId="77777777" w:rsidR="00D831CD" w:rsidRDefault="00000000">
      <w:r>
        <w:t xml:space="preserve"> - Endoplasmic reticulum</w:t>
      </w:r>
    </w:p>
    <w:p w14:paraId="3F6774BD" w14:textId="77777777" w:rsidR="00D831CD" w:rsidRDefault="00000000">
      <w:r>
        <w:t xml:space="preserve"> - Mitochondria</w:t>
      </w:r>
    </w:p>
    <w:p w14:paraId="7EF63C6A" w14:textId="77777777" w:rsidR="00D831CD" w:rsidRDefault="00000000">
      <w:r>
        <w:t xml:space="preserve"> - Lysosomes</w:t>
      </w:r>
    </w:p>
    <w:p w14:paraId="4778B2D5" w14:textId="77777777" w:rsidR="00D831CD" w:rsidRDefault="00000000">
      <w:r>
        <w:t xml:space="preserve"> - Glucose and salts</w:t>
      </w:r>
    </w:p>
    <w:p w14:paraId="7C7166D3" w14:textId="77777777" w:rsidR="00D831CD" w:rsidRDefault="00000000">
      <w:r>
        <w:br/>
        <w:t>Correct Answer: Endoplasmic reticulum</w:t>
      </w:r>
      <w:r>
        <w:br/>
      </w:r>
    </w:p>
    <w:p w14:paraId="25829781" w14:textId="77777777" w:rsidR="00D831CD" w:rsidRDefault="00000000" w:rsidP="00540217">
      <w:pPr>
        <w:pStyle w:val="ListNumber"/>
        <w:numPr>
          <w:ilvl w:val="0"/>
          <w:numId w:val="0"/>
        </w:numPr>
      </w:pPr>
      <w:r>
        <w:t>37. Which of the following cell types would you expect to be abundant with endoplasmic reticulum and Golgi bodies?</w:t>
      </w:r>
      <w:r>
        <w:br/>
        <w:t>Plasma B-cells (produce antibodies)</w:t>
      </w:r>
      <w:r>
        <w:br/>
        <w:t>Adipose cells (store fats)</w:t>
      </w:r>
      <w:r>
        <w:br/>
        <w:t>Islet of Langerhans cells (secrete insulin)</w:t>
      </w:r>
      <w:r>
        <w:br/>
        <w:t>Red blood cells (transport oxygen)</w:t>
      </w:r>
    </w:p>
    <w:p w14:paraId="1DFAE43E" w14:textId="77777777" w:rsidR="00D831CD" w:rsidRDefault="00000000">
      <w:r>
        <w:t xml:space="preserve"> - I &amp; II only</w:t>
      </w:r>
    </w:p>
    <w:p w14:paraId="3D12D0BA" w14:textId="77777777" w:rsidR="00D831CD" w:rsidRDefault="00000000">
      <w:r>
        <w:t xml:space="preserve"> - III &amp; IV only</w:t>
      </w:r>
    </w:p>
    <w:p w14:paraId="15DE3DE0" w14:textId="77777777" w:rsidR="00D831CD" w:rsidRDefault="00000000">
      <w:r>
        <w:t xml:space="preserve"> - I &amp; III only</w:t>
      </w:r>
    </w:p>
    <w:p w14:paraId="09F866BC" w14:textId="77777777" w:rsidR="00D831CD" w:rsidRDefault="00000000">
      <w:r>
        <w:t xml:space="preserve"> - II &amp; III only</w:t>
      </w:r>
    </w:p>
    <w:p w14:paraId="198A0228" w14:textId="77777777" w:rsidR="00D831CD" w:rsidRDefault="00000000">
      <w:r>
        <w:br/>
        <w:t>Correct Answer: I &amp; III only</w:t>
      </w:r>
      <w:r>
        <w:br/>
      </w:r>
    </w:p>
    <w:p w14:paraId="5E81736C" w14:textId="77777777" w:rsidR="00D831CD" w:rsidRDefault="00000000" w:rsidP="00540217">
      <w:pPr>
        <w:pStyle w:val="ListNumber"/>
        <w:numPr>
          <w:ilvl w:val="0"/>
          <w:numId w:val="0"/>
        </w:numPr>
      </w:pPr>
      <w:r>
        <w:t>38. Lysosomal enzymes play an important role in:</w:t>
      </w:r>
    </w:p>
    <w:p w14:paraId="2735ED99" w14:textId="77777777" w:rsidR="00D831CD" w:rsidRDefault="00000000">
      <w:r>
        <w:t xml:space="preserve"> - Oxidation</w:t>
      </w:r>
    </w:p>
    <w:p w14:paraId="5AE8C79E" w14:textId="77777777" w:rsidR="00D831CD" w:rsidRDefault="00000000">
      <w:r>
        <w:t xml:space="preserve"> - Reduction</w:t>
      </w:r>
    </w:p>
    <w:p w14:paraId="2F3EEBB7" w14:textId="77777777" w:rsidR="00D831CD" w:rsidRDefault="00000000">
      <w:r>
        <w:t xml:space="preserve"> - Hydrolysis</w:t>
      </w:r>
    </w:p>
    <w:p w14:paraId="1BE593DD" w14:textId="77777777" w:rsidR="00D831CD" w:rsidRDefault="00000000">
      <w:r>
        <w:t xml:space="preserve"> - Anabolism</w:t>
      </w:r>
    </w:p>
    <w:p w14:paraId="51664A98" w14:textId="77777777" w:rsidR="00D831CD" w:rsidRDefault="00000000">
      <w:r>
        <w:lastRenderedPageBreak/>
        <w:br/>
        <w:t>Correct Answer: Hydrolysis</w:t>
      </w:r>
      <w:r>
        <w:br/>
      </w:r>
    </w:p>
    <w:p w14:paraId="5C4883BB" w14:textId="77777777" w:rsidR="00D831CD" w:rsidRDefault="00000000" w:rsidP="00540217">
      <w:pPr>
        <w:pStyle w:val="ListNumber"/>
        <w:numPr>
          <w:ilvl w:val="0"/>
          <w:numId w:val="0"/>
        </w:numPr>
      </w:pPr>
      <w:r>
        <w:t>39. Lysosomes are present in all of the following type of cells except:</w:t>
      </w:r>
    </w:p>
    <w:p w14:paraId="64F286F5" w14:textId="77777777" w:rsidR="00D831CD" w:rsidRDefault="00000000">
      <w:r>
        <w:t xml:space="preserve"> - Phagocytes</w:t>
      </w:r>
    </w:p>
    <w:p w14:paraId="47303FAB" w14:textId="77777777" w:rsidR="00D831CD" w:rsidRDefault="00000000">
      <w:r>
        <w:t xml:space="preserve"> - Acinar cells</w:t>
      </w:r>
    </w:p>
    <w:p w14:paraId="210754B8" w14:textId="77777777" w:rsidR="00D831CD" w:rsidRDefault="00000000">
      <w:r>
        <w:t xml:space="preserve"> - Erythrocytes</w:t>
      </w:r>
    </w:p>
    <w:p w14:paraId="3149E944" w14:textId="77777777" w:rsidR="00D831CD" w:rsidRDefault="00000000">
      <w:r>
        <w:t xml:space="preserve"> - Hepatocytes</w:t>
      </w:r>
    </w:p>
    <w:p w14:paraId="7B86A80C" w14:textId="77777777" w:rsidR="00D831CD" w:rsidRDefault="00000000">
      <w:r>
        <w:br/>
        <w:t>Correct Answer: Erythrocytes</w:t>
      </w:r>
      <w:r>
        <w:br/>
      </w:r>
    </w:p>
    <w:p w14:paraId="77E9C619" w14:textId="77777777" w:rsidR="00D831CD" w:rsidRDefault="00000000" w:rsidP="00540217">
      <w:pPr>
        <w:pStyle w:val="ListNumber"/>
        <w:numPr>
          <w:ilvl w:val="0"/>
          <w:numId w:val="0"/>
        </w:numPr>
      </w:pPr>
      <w:r>
        <w:t>40. Which of the following type of WBCs depend upon lysosomes for killing foreign agents?</w:t>
      </w:r>
    </w:p>
    <w:p w14:paraId="5E61A318" w14:textId="77777777" w:rsidR="00D831CD" w:rsidRDefault="00000000">
      <w:r>
        <w:t xml:space="preserve"> - Neutrophils</w:t>
      </w:r>
    </w:p>
    <w:p w14:paraId="62BAACDA" w14:textId="77777777" w:rsidR="00D831CD" w:rsidRDefault="00000000">
      <w:r>
        <w:t xml:space="preserve"> - Eosinophils</w:t>
      </w:r>
    </w:p>
    <w:p w14:paraId="2E861EEF" w14:textId="77777777" w:rsidR="00D831CD" w:rsidRDefault="00000000">
      <w:r>
        <w:t xml:space="preserve"> - B lymphocytes</w:t>
      </w:r>
    </w:p>
    <w:p w14:paraId="6A5D7457" w14:textId="77777777" w:rsidR="00D831CD" w:rsidRDefault="00000000">
      <w:r>
        <w:t xml:space="preserve"> - T lymphocytes</w:t>
      </w:r>
    </w:p>
    <w:p w14:paraId="1E450C51" w14:textId="77777777" w:rsidR="00D831CD" w:rsidRDefault="00000000">
      <w:r>
        <w:br/>
        <w:t>Correct Answer: Neutrophils</w:t>
      </w:r>
      <w:r>
        <w:br/>
      </w:r>
    </w:p>
    <w:p w14:paraId="59F649AE" w14:textId="77777777" w:rsidR="00D831CD" w:rsidRDefault="00000000" w:rsidP="00540217">
      <w:pPr>
        <w:pStyle w:val="ListNumber"/>
        <w:numPr>
          <w:ilvl w:val="0"/>
          <w:numId w:val="0"/>
        </w:numPr>
      </w:pPr>
      <w:r>
        <w:t>41. Tay-Sach’s disease is due to the deficiency of:</w:t>
      </w:r>
    </w:p>
    <w:p w14:paraId="58757246" w14:textId="77777777" w:rsidR="00D831CD" w:rsidRDefault="00000000">
      <w:r>
        <w:t xml:space="preserve"> - Hormone</w:t>
      </w:r>
    </w:p>
    <w:p w14:paraId="2CADCE02" w14:textId="77777777" w:rsidR="00D831CD" w:rsidRDefault="00000000">
      <w:r>
        <w:t xml:space="preserve"> - Enzyme</w:t>
      </w:r>
    </w:p>
    <w:p w14:paraId="22C4EFC1" w14:textId="77777777" w:rsidR="00D831CD" w:rsidRDefault="00000000">
      <w:r>
        <w:t xml:space="preserve"> - Lipids</w:t>
      </w:r>
    </w:p>
    <w:p w14:paraId="782E8E76" w14:textId="77777777" w:rsidR="00D831CD" w:rsidRDefault="00000000">
      <w:r>
        <w:t xml:space="preserve"> - Glycogen</w:t>
      </w:r>
    </w:p>
    <w:p w14:paraId="2D1C2C6B" w14:textId="77777777" w:rsidR="00D831CD" w:rsidRDefault="00000000">
      <w:r>
        <w:br/>
        <w:t>Correct Answer: Enzyme</w:t>
      </w:r>
      <w:r>
        <w:br/>
      </w:r>
    </w:p>
    <w:p w14:paraId="2CE0DFE9" w14:textId="77777777" w:rsidR="00D831CD" w:rsidRDefault="00000000" w:rsidP="00540217">
      <w:pPr>
        <w:pStyle w:val="ListNumber"/>
        <w:numPr>
          <w:ilvl w:val="0"/>
          <w:numId w:val="0"/>
        </w:numPr>
      </w:pPr>
      <w:r>
        <w:t>42. It is an example of secondary lysosome:</w:t>
      </w:r>
    </w:p>
    <w:p w14:paraId="49FABBB8" w14:textId="77777777" w:rsidR="00D831CD" w:rsidRDefault="00000000">
      <w:r>
        <w:t xml:space="preserve"> - Food vacuole</w:t>
      </w:r>
    </w:p>
    <w:p w14:paraId="33006606" w14:textId="77777777" w:rsidR="00D831CD" w:rsidRDefault="00000000">
      <w:r>
        <w:lastRenderedPageBreak/>
        <w:t xml:space="preserve"> - Phagocytic vacuole</w:t>
      </w:r>
    </w:p>
    <w:p w14:paraId="3156C866" w14:textId="77777777" w:rsidR="00D831CD" w:rsidRDefault="00000000">
      <w:r>
        <w:t xml:space="preserve"> - Digestive vacuole</w:t>
      </w:r>
    </w:p>
    <w:p w14:paraId="6952D12F" w14:textId="77777777" w:rsidR="00D831CD" w:rsidRDefault="00000000">
      <w:r>
        <w:t xml:space="preserve"> - Contractile vacuole</w:t>
      </w:r>
    </w:p>
    <w:p w14:paraId="292FFA00" w14:textId="77777777" w:rsidR="00D831CD" w:rsidRDefault="00000000">
      <w:r>
        <w:br/>
        <w:t>Correct Answer: Digestive vacuole</w:t>
      </w:r>
      <w:r>
        <w:br/>
      </w:r>
    </w:p>
    <w:p w14:paraId="3096AA7E" w14:textId="77777777" w:rsidR="00D831CD" w:rsidRDefault="00000000" w:rsidP="00540217">
      <w:pPr>
        <w:pStyle w:val="ListNumber"/>
        <w:numPr>
          <w:ilvl w:val="0"/>
          <w:numId w:val="0"/>
        </w:numPr>
      </w:pPr>
      <w:r>
        <w:t>43. In plants, __________ is the major contributor to the turgor that provides support for the individual plant cell.</w:t>
      </w:r>
    </w:p>
    <w:p w14:paraId="1F176B1C" w14:textId="77777777" w:rsidR="00D831CD" w:rsidRDefault="00000000">
      <w:r>
        <w:t xml:space="preserve"> - Nucleus</w:t>
      </w:r>
    </w:p>
    <w:p w14:paraId="6074C1A6" w14:textId="77777777" w:rsidR="00D831CD" w:rsidRDefault="00000000">
      <w:r>
        <w:t xml:space="preserve"> - Cytoskeleton</w:t>
      </w:r>
    </w:p>
    <w:p w14:paraId="7A35EB25" w14:textId="77777777" w:rsidR="00D831CD" w:rsidRDefault="00000000">
      <w:r>
        <w:t xml:space="preserve"> - Vacuole</w:t>
      </w:r>
    </w:p>
    <w:p w14:paraId="018AF596" w14:textId="77777777" w:rsidR="00D831CD" w:rsidRDefault="00000000">
      <w:r>
        <w:t xml:space="preserve"> - Chloroplast</w:t>
      </w:r>
    </w:p>
    <w:p w14:paraId="4AFC3ACE" w14:textId="77777777" w:rsidR="00D831CD" w:rsidRDefault="00000000">
      <w:r>
        <w:br/>
        <w:t>Correct Answer: Vacuole</w:t>
      </w:r>
      <w:r>
        <w:br/>
      </w:r>
    </w:p>
    <w:p w14:paraId="4968DD55" w14:textId="77777777" w:rsidR="00D831CD" w:rsidRDefault="00000000" w:rsidP="00540217">
      <w:pPr>
        <w:pStyle w:val="ListNumber"/>
        <w:numPr>
          <w:ilvl w:val="0"/>
          <w:numId w:val="0"/>
        </w:numPr>
      </w:pPr>
      <w:r>
        <w:t>44. It is incorrect about vacuoles found in animals cells:</w:t>
      </w:r>
    </w:p>
    <w:p w14:paraId="56FFEBC8" w14:textId="77777777" w:rsidR="00D831CD" w:rsidRDefault="00000000">
      <w:r>
        <w:t xml:space="preserve"> - Relatively small in size</w:t>
      </w:r>
    </w:p>
    <w:p w14:paraId="330532B2" w14:textId="77777777" w:rsidR="00D831CD" w:rsidRDefault="00000000">
      <w:r>
        <w:t xml:space="preserve"> - Relatively many in number</w:t>
      </w:r>
    </w:p>
    <w:p w14:paraId="6976A4BD" w14:textId="77777777" w:rsidR="00D831CD" w:rsidRDefault="00000000">
      <w:r>
        <w:t xml:space="preserve"> - Scattered in cytoplasm</w:t>
      </w:r>
    </w:p>
    <w:p w14:paraId="079ACAD8" w14:textId="77777777" w:rsidR="00D831CD" w:rsidRDefault="00000000">
      <w:r>
        <w:t xml:space="preserve"> - Central in position</w:t>
      </w:r>
    </w:p>
    <w:p w14:paraId="58646E53" w14:textId="77777777" w:rsidR="00D831CD" w:rsidRDefault="00000000">
      <w:r>
        <w:br/>
        <w:t>Correct Answer: Central in position</w:t>
      </w:r>
      <w:r>
        <w:br/>
      </w:r>
    </w:p>
    <w:p w14:paraId="1FE9464A" w14:textId="77777777" w:rsidR="00D831CD" w:rsidRDefault="00000000" w:rsidP="00540217">
      <w:pPr>
        <w:pStyle w:val="ListNumber"/>
        <w:numPr>
          <w:ilvl w:val="0"/>
          <w:numId w:val="0"/>
        </w:numPr>
      </w:pPr>
      <w:r>
        <w:t>45. Membrane which surrounds the vacuole is called:</w:t>
      </w:r>
    </w:p>
    <w:p w14:paraId="533A3A15" w14:textId="77777777" w:rsidR="00D831CD" w:rsidRDefault="00000000">
      <w:r>
        <w:t xml:space="preserve"> - Plasmalemma</w:t>
      </w:r>
    </w:p>
    <w:p w14:paraId="7BD3101E" w14:textId="77777777" w:rsidR="00D831CD" w:rsidRDefault="00000000">
      <w:r>
        <w:t xml:space="preserve"> - Tonoplast</w:t>
      </w:r>
    </w:p>
    <w:p w14:paraId="6B1E3C97" w14:textId="77777777" w:rsidR="00D831CD" w:rsidRDefault="00000000">
      <w:r>
        <w:t xml:space="preserve"> - Cell wall</w:t>
      </w:r>
    </w:p>
    <w:p w14:paraId="02076A11" w14:textId="77777777" w:rsidR="00D831CD" w:rsidRDefault="00000000">
      <w:r>
        <w:t xml:space="preserve"> - Cisternae</w:t>
      </w:r>
    </w:p>
    <w:p w14:paraId="717CAF5E" w14:textId="77777777" w:rsidR="00D831CD" w:rsidRDefault="00000000">
      <w:r>
        <w:lastRenderedPageBreak/>
        <w:br/>
        <w:t>Correct Answer: Tonoplast</w:t>
      </w:r>
      <w:r>
        <w:br/>
      </w:r>
    </w:p>
    <w:p w14:paraId="576094E6" w14:textId="77777777" w:rsidR="00D831CD" w:rsidRDefault="00000000" w:rsidP="00540217">
      <w:pPr>
        <w:pStyle w:val="ListNumber"/>
        <w:numPr>
          <w:ilvl w:val="0"/>
          <w:numId w:val="0"/>
        </w:numPr>
      </w:pPr>
      <w:r>
        <w:t>46. Which statement is correct?</w:t>
      </w:r>
    </w:p>
    <w:p w14:paraId="2F3D0DC1" w14:textId="77777777" w:rsidR="00D831CD" w:rsidRDefault="00000000">
      <w:r>
        <w:t xml:space="preserve"> - Plastids are found in animal cells</w:t>
      </w:r>
    </w:p>
    <w:p w14:paraId="5445628E" w14:textId="77777777" w:rsidR="00D831CD" w:rsidRDefault="00000000">
      <w:r>
        <w:t xml:space="preserve"> - Bacteria are the most abundant eukaryotic cells</w:t>
      </w:r>
    </w:p>
    <w:p w14:paraId="04E2B955" w14:textId="77777777" w:rsidR="00D831CD" w:rsidRDefault="00000000">
      <w:r>
        <w:t xml:space="preserve"> - Chromatin is found in the Golgi apparatus</w:t>
      </w:r>
    </w:p>
    <w:p w14:paraId="08EC99E5" w14:textId="77777777" w:rsidR="00D831CD" w:rsidRDefault="00000000">
      <w:r>
        <w:t xml:space="preserve"> - Plant cells contain mitochondria</w:t>
      </w:r>
    </w:p>
    <w:p w14:paraId="77D89984" w14:textId="77777777" w:rsidR="00D831CD" w:rsidRDefault="00000000">
      <w:r>
        <w:br/>
        <w:t>Correct Answer: Plant cells contain mitochondria</w:t>
      </w:r>
      <w:r>
        <w:br/>
      </w:r>
    </w:p>
    <w:p w14:paraId="4B86470D" w14:textId="77777777" w:rsidR="00D831CD" w:rsidRDefault="00000000" w:rsidP="00540217">
      <w:pPr>
        <w:pStyle w:val="ListNumber"/>
        <w:numPr>
          <w:ilvl w:val="0"/>
          <w:numId w:val="0"/>
        </w:numPr>
      </w:pPr>
      <w:r>
        <w:t>47. Outer and inner membranes of mitochondria are:</w:t>
      </w:r>
    </w:p>
    <w:p w14:paraId="79609F5A" w14:textId="77777777" w:rsidR="00D831CD" w:rsidRDefault="00000000">
      <w:r>
        <w:t xml:space="preserve"> - Structurally and functionally similar</w:t>
      </w:r>
    </w:p>
    <w:p w14:paraId="0ACE338A" w14:textId="77777777" w:rsidR="00D831CD" w:rsidRDefault="00000000">
      <w:r>
        <w:t xml:space="preserve"> - Structurally and functionally dissimilar</w:t>
      </w:r>
    </w:p>
    <w:p w14:paraId="239BE1B8" w14:textId="77777777" w:rsidR="00D831CD" w:rsidRDefault="00000000">
      <w:r>
        <w:t xml:space="preserve"> - Structurally similar but functionally different</w:t>
      </w:r>
    </w:p>
    <w:p w14:paraId="2E2F063E" w14:textId="77777777" w:rsidR="00D831CD" w:rsidRDefault="00000000">
      <w:r>
        <w:t xml:space="preserve"> - Structurally different but functionally similar</w:t>
      </w:r>
    </w:p>
    <w:p w14:paraId="5D0F4D6A" w14:textId="77777777" w:rsidR="00D831CD" w:rsidRDefault="00000000">
      <w:r>
        <w:br/>
        <w:t>Correct Answer: Structurally and functionally dissimilar</w:t>
      </w:r>
      <w:r>
        <w:br/>
      </w:r>
    </w:p>
    <w:p w14:paraId="2F19D3FE" w14:textId="77777777" w:rsidR="00D831CD" w:rsidRDefault="00000000" w:rsidP="00540217">
      <w:pPr>
        <w:pStyle w:val="ListNumber"/>
        <w:numPr>
          <w:ilvl w:val="0"/>
          <w:numId w:val="0"/>
        </w:numPr>
      </w:pPr>
      <w:r>
        <w:t>48. It is an example of organelle having endosymbiotic origin:</w:t>
      </w:r>
    </w:p>
    <w:p w14:paraId="0CE6941D" w14:textId="77777777" w:rsidR="00D831CD" w:rsidRDefault="00000000">
      <w:r>
        <w:t xml:space="preserve"> - Cell wall</w:t>
      </w:r>
    </w:p>
    <w:p w14:paraId="04CCD20A" w14:textId="77777777" w:rsidR="00D831CD" w:rsidRDefault="00000000">
      <w:r>
        <w:t xml:space="preserve"> - Lysosome</w:t>
      </w:r>
    </w:p>
    <w:p w14:paraId="40A27145" w14:textId="77777777" w:rsidR="00D831CD" w:rsidRDefault="00000000">
      <w:r>
        <w:t xml:space="preserve"> - Vacuole</w:t>
      </w:r>
    </w:p>
    <w:p w14:paraId="32E04147" w14:textId="77777777" w:rsidR="00D831CD" w:rsidRDefault="00000000">
      <w:r>
        <w:t xml:space="preserve"> - Mitochondria</w:t>
      </w:r>
    </w:p>
    <w:p w14:paraId="60351922" w14:textId="77777777" w:rsidR="00D831CD" w:rsidRDefault="00000000">
      <w:r>
        <w:br/>
        <w:t>Correct Answer: Mitochondria</w:t>
      </w:r>
      <w:r>
        <w:br/>
      </w:r>
    </w:p>
    <w:p w14:paraId="70120D1B" w14:textId="77777777" w:rsidR="00D831CD" w:rsidRDefault="00000000" w:rsidP="00540217">
      <w:pPr>
        <w:pStyle w:val="ListNumber"/>
        <w:numPr>
          <w:ilvl w:val="0"/>
          <w:numId w:val="0"/>
        </w:numPr>
      </w:pPr>
      <w:r>
        <w:t>49. The size and number of mitochondria depends on cell’s:</w:t>
      </w:r>
    </w:p>
    <w:p w14:paraId="7F8DCA41" w14:textId="77777777" w:rsidR="00D831CD" w:rsidRDefault="00000000">
      <w:r>
        <w:t xml:space="preserve"> - Physical activity</w:t>
      </w:r>
    </w:p>
    <w:p w14:paraId="7D950CC8" w14:textId="77777777" w:rsidR="00D831CD" w:rsidRDefault="00000000">
      <w:r>
        <w:lastRenderedPageBreak/>
        <w:t xml:space="preserve"> - Physiological activity</w:t>
      </w:r>
    </w:p>
    <w:p w14:paraId="5A184785" w14:textId="77777777" w:rsidR="00D831CD" w:rsidRDefault="00000000">
      <w:r>
        <w:t xml:space="preserve"> - Structural activity</w:t>
      </w:r>
    </w:p>
    <w:p w14:paraId="707CA4B0" w14:textId="77777777" w:rsidR="00D831CD" w:rsidRDefault="00000000">
      <w:r>
        <w:t xml:space="preserve"> - Photosynthetic activity</w:t>
      </w:r>
    </w:p>
    <w:p w14:paraId="78C6D8F0" w14:textId="77777777" w:rsidR="00D831CD" w:rsidRDefault="00000000">
      <w:r>
        <w:br/>
        <w:t>Correct Answer: Physiological activity</w:t>
      </w:r>
      <w:r>
        <w:br/>
      </w:r>
    </w:p>
    <w:p w14:paraId="7F7D69B1" w14:textId="77777777" w:rsidR="00D831CD" w:rsidRDefault="00000000" w:rsidP="00540217">
      <w:pPr>
        <w:pStyle w:val="ListNumber"/>
        <w:numPr>
          <w:ilvl w:val="0"/>
          <w:numId w:val="0"/>
        </w:numPr>
      </w:pPr>
      <w:r>
        <w:t>50. Difference between mitochondria and chloroplast is:</w:t>
      </w:r>
    </w:p>
    <w:p w14:paraId="094CAAE8" w14:textId="77777777" w:rsidR="00D831CD" w:rsidRDefault="00000000">
      <w:r>
        <w:t xml:space="preserve"> - Presence of DNA</w:t>
      </w:r>
    </w:p>
    <w:p w14:paraId="5D4546A5" w14:textId="77777777" w:rsidR="00D831CD" w:rsidRDefault="00000000">
      <w:r>
        <w:t xml:space="preserve"> - Formation of ATP</w:t>
      </w:r>
    </w:p>
    <w:p w14:paraId="45B402E8" w14:textId="77777777" w:rsidR="00D831CD" w:rsidRDefault="00000000">
      <w:r>
        <w:t xml:space="preserve"> - Presence of 70S ribosome</w:t>
      </w:r>
    </w:p>
    <w:p w14:paraId="25E04564" w14:textId="77777777" w:rsidR="00D831CD" w:rsidRDefault="00000000">
      <w:r>
        <w:t xml:space="preserve"> - Appearance of membranes</w:t>
      </w:r>
    </w:p>
    <w:p w14:paraId="27D2CF44" w14:textId="77777777" w:rsidR="00D831CD" w:rsidRDefault="00000000">
      <w:r>
        <w:br/>
        <w:t>Correct Answer: Appearance of membranes</w:t>
      </w:r>
      <w:r>
        <w:br/>
      </w:r>
    </w:p>
    <w:p w14:paraId="5D66378C" w14:textId="77777777" w:rsidR="00D831CD" w:rsidRDefault="00000000" w:rsidP="00540217">
      <w:pPr>
        <w:pStyle w:val="ListNumber"/>
        <w:numPr>
          <w:ilvl w:val="0"/>
          <w:numId w:val="0"/>
        </w:numPr>
      </w:pPr>
      <w:r>
        <w:t>51. Pick an incorrect statement about chloroplast:</w:t>
      </w:r>
    </w:p>
    <w:p w14:paraId="356DD984" w14:textId="77777777" w:rsidR="00D831CD" w:rsidRDefault="00000000">
      <w:r>
        <w:t xml:space="preserve"> - Present in all bryophytes</w:t>
      </w:r>
    </w:p>
    <w:p w14:paraId="523E66C2" w14:textId="77777777" w:rsidR="00D831CD" w:rsidRDefault="00000000">
      <w:r>
        <w:t xml:space="preserve"> - Present in all algae</w:t>
      </w:r>
    </w:p>
    <w:p w14:paraId="3EF8F718" w14:textId="77777777" w:rsidR="00D831CD" w:rsidRDefault="00000000">
      <w:r>
        <w:t xml:space="preserve"> - Present in all plants</w:t>
      </w:r>
    </w:p>
    <w:p w14:paraId="702C2CA8" w14:textId="77777777" w:rsidR="00D831CD" w:rsidRDefault="00000000">
      <w:r>
        <w:t xml:space="preserve"> - Present in all photosynthetic organisms</w:t>
      </w:r>
    </w:p>
    <w:p w14:paraId="69BA1A2C" w14:textId="77777777" w:rsidR="00D831CD" w:rsidRDefault="00000000">
      <w:r>
        <w:br/>
        <w:t>Correct Answer: Present in all photosynthetic organisms</w:t>
      </w:r>
      <w:r>
        <w:br/>
      </w:r>
    </w:p>
    <w:p w14:paraId="238AEE9D" w14:textId="77777777" w:rsidR="00D831CD" w:rsidRDefault="00000000" w:rsidP="00540217">
      <w:pPr>
        <w:pStyle w:val="ListNumber"/>
        <w:numPr>
          <w:ilvl w:val="0"/>
          <w:numId w:val="0"/>
        </w:numPr>
      </w:pPr>
      <w:r>
        <w:t>52. The two types of cellular organelles that are involved in transformation of energy are:</w:t>
      </w:r>
    </w:p>
    <w:p w14:paraId="23F0D4B4" w14:textId="77777777" w:rsidR="00D831CD" w:rsidRDefault="00000000">
      <w:r>
        <w:t xml:space="preserve"> - Mitochondria and chloroplast</w:t>
      </w:r>
    </w:p>
    <w:p w14:paraId="691CC4CC" w14:textId="77777777" w:rsidR="00D831CD" w:rsidRDefault="00000000">
      <w:r>
        <w:t xml:space="preserve"> - Chromoplast and leucoplast</w:t>
      </w:r>
    </w:p>
    <w:p w14:paraId="0FB6A3EC" w14:textId="77777777" w:rsidR="00D831CD" w:rsidRDefault="00000000">
      <w:r>
        <w:t xml:space="preserve"> - Mitochondria and chromoplast</w:t>
      </w:r>
    </w:p>
    <w:p w14:paraId="6CBB5818" w14:textId="77777777" w:rsidR="00D831CD" w:rsidRDefault="00000000">
      <w:r>
        <w:t xml:space="preserve"> - Chloroplast and leucoplast</w:t>
      </w:r>
    </w:p>
    <w:p w14:paraId="6A2F75DF" w14:textId="77777777" w:rsidR="00D831CD" w:rsidRDefault="00000000">
      <w:r>
        <w:lastRenderedPageBreak/>
        <w:br/>
        <w:t>Correct Answer: Mitochondria and chloroplast</w:t>
      </w:r>
      <w:r>
        <w:br/>
      </w:r>
    </w:p>
    <w:p w14:paraId="39C9CE3E" w14:textId="77777777" w:rsidR="00D831CD" w:rsidRDefault="00000000" w:rsidP="00540217">
      <w:pPr>
        <w:pStyle w:val="ListNumber"/>
        <w:numPr>
          <w:ilvl w:val="0"/>
          <w:numId w:val="0"/>
        </w:numPr>
      </w:pPr>
      <w:r>
        <w:t>53. If we separate the cell organelles of a living cell, then which part can be alive?</w:t>
      </w:r>
    </w:p>
    <w:p w14:paraId="0DF9FF63" w14:textId="77777777" w:rsidR="00D831CD" w:rsidRDefault="00000000">
      <w:r>
        <w:t xml:space="preserve"> - Ribosome</w:t>
      </w:r>
    </w:p>
    <w:p w14:paraId="4AC72ACB" w14:textId="77777777" w:rsidR="00D831CD" w:rsidRDefault="00000000">
      <w:r>
        <w:t xml:space="preserve"> - Chloroplast</w:t>
      </w:r>
    </w:p>
    <w:p w14:paraId="55C17F91" w14:textId="77777777" w:rsidR="00D831CD" w:rsidRDefault="00000000">
      <w:r>
        <w:t xml:space="preserve"> - Cell wall</w:t>
      </w:r>
    </w:p>
    <w:p w14:paraId="7B47C500" w14:textId="77777777" w:rsidR="00D831CD" w:rsidRDefault="00000000">
      <w:r>
        <w:t xml:space="preserve"> - ER</w:t>
      </w:r>
    </w:p>
    <w:p w14:paraId="0B5D7D5A" w14:textId="77777777" w:rsidR="00D831CD" w:rsidRDefault="00000000">
      <w:r>
        <w:br/>
        <w:t>Correct Answer: Chloroplast</w:t>
      </w:r>
      <w:r>
        <w:br/>
      </w:r>
    </w:p>
    <w:p w14:paraId="1C9E8BFC" w14:textId="77777777" w:rsidR="00D831CD" w:rsidRDefault="00000000" w:rsidP="00540217">
      <w:pPr>
        <w:pStyle w:val="ListNumber"/>
        <w:numPr>
          <w:ilvl w:val="0"/>
          <w:numId w:val="0"/>
        </w:numPr>
      </w:pPr>
      <w:r>
        <w:t>54. A mature human red blood cell has no nucleus and a lifespan of 120 days. Based on this information alone, it can be inferred that mature human red blood cells must:</w:t>
      </w:r>
    </w:p>
    <w:p w14:paraId="096D156C" w14:textId="77777777" w:rsidR="00D831CD" w:rsidRDefault="00000000">
      <w:r>
        <w:t xml:space="preserve"> - Be metabolically inactive</w:t>
      </w:r>
    </w:p>
    <w:p w14:paraId="38DB7FAA" w14:textId="77777777" w:rsidR="00D831CD" w:rsidRDefault="00000000">
      <w:r>
        <w:t xml:space="preserve"> - Have ribosomes to compensate</w:t>
      </w:r>
    </w:p>
    <w:p w14:paraId="57BD75C6" w14:textId="77777777" w:rsidR="00D831CD" w:rsidRDefault="00000000">
      <w:r>
        <w:t xml:space="preserve"> - Not be able to replicate</w:t>
      </w:r>
    </w:p>
    <w:p w14:paraId="1A5BFEAE" w14:textId="77777777" w:rsidR="00D831CD" w:rsidRDefault="00000000">
      <w:r>
        <w:t xml:space="preserve"> - Contain hemoglobin</w:t>
      </w:r>
    </w:p>
    <w:p w14:paraId="56461334" w14:textId="77777777" w:rsidR="00D831CD" w:rsidRDefault="00000000">
      <w:r>
        <w:br/>
        <w:t>Correct Answer: Not be able to replicate</w:t>
      </w:r>
      <w:r>
        <w:br/>
      </w:r>
    </w:p>
    <w:p w14:paraId="595BA25B" w14:textId="77777777" w:rsidR="00D831CD" w:rsidRDefault="00000000" w:rsidP="00540217">
      <w:pPr>
        <w:pStyle w:val="ListNumber"/>
        <w:numPr>
          <w:ilvl w:val="0"/>
          <w:numId w:val="0"/>
        </w:numPr>
      </w:pPr>
      <w:r>
        <w:t>55. Nuclear pores regulate transport of substances between nucleoplasm and cytoplasm. Substances that enter in nucleus are:</w:t>
      </w:r>
    </w:p>
    <w:p w14:paraId="2B706F8D" w14:textId="77777777" w:rsidR="00D831CD" w:rsidRDefault="00000000">
      <w:r>
        <w:t xml:space="preserve"> - mRNA &amp; RNA</w:t>
      </w:r>
    </w:p>
    <w:p w14:paraId="13743CAE" w14:textId="77777777" w:rsidR="00D831CD" w:rsidRDefault="00000000">
      <w:r>
        <w:t xml:space="preserve"> - Ribosomal subunits</w:t>
      </w:r>
    </w:p>
    <w:p w14:paraId="6D48AB7C" w14:textId="77777777" w:rsidR="00D831CD" w:rsidRDefault="00000000">
      <w:r>
        <w:t xml:space="preserve"> - ATP &amp; enzymes</w:t>
      </w:r>
    </w:p>
    <w:p w14:paraId="17E7B0CE" w14:textId="77777777" w:rsidR="00D831CD" w:rsidRDefault="00000000">
      <w:r>
        <w:t xml:space="preserve"> - DNA &amp; RNA</w:t>
      </w:r>
    </w:p>
    <w:p w14:paraId="2E7692F2" w14:textId="77777777" w:rsidR="00D831CD" w:rsidRDefault="00000000">
      <w:r>
        <w:br/>
        <w:t>Correct Answer: ATP &amp; enzymes</w:t>
      </w:r>
      <w:r>
        <w:br/>
      </w:r>
    </w:p>
    <w:p w14:paraId="15F02C07" w14:textId="77777777" w:rsidR="00D831CD" w:rsidRDefault="00000000" w:rsidP="00540217">
      <w:pPr>
        <w:pStyle w:val="ListNumber"/>
        <w:numPr>
          <w:ilvl w:val="0"/>
          <w:numId w:val="0"/>
        </w:numPr>
      </w:pPr>
      <w:r>
        <w:t>56. Which of the following events will not take place inside a nucleus?</w:t>
      </w:r>
    </w:p>
    <w:p w14:paraId="39D5C16A" w14:textId="77777777" w:rsidR="00D831CD" w:rsidRDefault="00000000">
      <w:r>
        <w:lastRenderedPageBreak/>
        <w:t xml:space="preserve"> - Replication</w:t>
      </w:r>
    </w:p>
    <w:p w14:paraId="5869D42D" w14:textId="77777777" w:rsidR="00D831CD" w:rsidRDefault="00000000">
      <w:r>
        <w:t xml:space="preserve"> - Transcription</w:t>
      </w:r>
    </w:p>
    <w:p w14:paraId="6EFDA5ED" w14:textId="77777777" w:rsidR="00D831CD" w:rsidRDefault="00000000">
      <w:r>
        <w:t xml:space="preserve"> - Translation</w:t>
      </w:r>
    </w:p>
    <w:p w14:paraId="13D35E4D" w14:textId="77777777" w:rsidR="00D831CD" w:rsidRDefault="00000000">
      <w:r>
        <w:t xml:space="preserve"> - Mutation</w:t>
      </w:r>
    </w:p>
    <w:p w14:paraId="2ED56459" w14:textId="77777777" w:rsidR="00D831CD" w:rsidRDefault="00000000">
      <w:r>
        <w:br/>
        <w:t>Correct Answer: Translation</w:t>
      </w:r>
      <w:r>
        <w:br/>
      </w:r>
    </w:p>
    <w:p w14:paraId="4B7782E6" w14:textId="77777777" w:rsidR="00D831CD" w:rsidRDefault="00000000" w:rsidP="00540217">
      <w:pPr>
        <w:pStyle w:val="ListNumber"/>
        <w:numPr>
          <w:ilvl w:val="0"/>
          <w:numId w:val="0"/>
        </w:numPr>
      </w:pPr>
      <w:r>
        <w:t>57. It is not a property of nuclear membrane:</w:t>
      </w:r>
    </w:p>
    <w:p w14:paraId="42E57FDB" w14:textId="77777777" w:rsidR="00D831CD" w:rsidRDefault="00000000">
      <w:r>
        <w:t xml:space="preserve"> - Porous in nature</w:t>
      </w:r>
    </w:p>
    <w:p w14:paraId="7966C747" w14:textId="77777777" w:rsidR="00D831CD" w:rsidRDefault="00000000">
      <w:r>
        <w:t xml:space="preserve"> - Permeable for ribosomal subunits</w:t>
      </w:r>
    </w:p>
    <w:p w14:paraId="76F7DD02" w14:textId="77777777" w:rsidR="00D831CD" w:rsidRDefault="00000000">
      <w:r>
        <w:t xml:space="preserve"> - Double membranous</w:t>
      </w:r>
    </w:p>
    <w:p w14:paraId="1DE69D6D" w14:textId="77777777" w:rsidR="00D831CD" w:rsidRDefault="00000000">
      <w:r>
        <w:t xml:space="preserve"> - Impermeable for water</w:t>
      </w:r>
    </w:p>
    <w:p w14:paraId="33321047" w14:textId="77777777" w:rsidR="00D831CD" w:rsidRDefault="00000000">
      <w:r>
        <w:br/>
        <w:t>Correct Answer: Impermeable for water</w:t>
      </w:r>
      <w:r>
        <w:br/>
      </w:r>
    </w:p>
    <w:p w14:paraId="22A737AE" w14:textId="77777777" w:rsidR="00D831CD" w:rsidRDefault="00000000" w:rsidP="00540217">
      <w:pPr>
        <w:pStyle w:val="ListNumber"/>
        <w:numPr>
          <w:ilvl w:val="0"/>
          <w:numId w:val="0"/>
        </w:numPr>
      </w:pPr>
      <w:r>
        <w:t>58. All of the following are not visible during dividing phase in a frog’s skin cell except:</w:t>
      </w:r>
    </w:p>
    <w:p w14:paraId="040FD76B" w14:textId="77777777" w:rsidR="00D831CD" w:rsidRDefault="00000000">
      <w:r>
        <w:t xml:space="preserve"> - Chromosomes</w:t>
      </w:r>
    </w:p>
    <w:p w14:paraId="6EC7E91A" w14:textId="77777777" w:rsidR="00D831CD" w:rsidRDefault="00000000">
      <w:r>
        <w:t xml:space="preserve"> - Nucleolus</w:t>
      </w:r>
    </w:p>
    <w:p w14:paraId="0646845C" w14:textId="77777777" w:rsidR="00D831CD" w:rsidRDefault="00000000">
      <w:r>
        <w:t xml:space="preserve"> - Nucleus</w:t>
      </w:r>
    </w:p>
    <w:p w14:paraId="5A505EEA" w14:textId="77777777" w:rsidR="00D831CD" w:rsidRDefault="00000000">
      <w:r>
        <w:t xml:space="preserve"> - Chromatin</w:t>
      </w:r>
    </w:p>
    <w:p w14:paraId="58561843" w14:textId="77777777" w:rsidR="00D831CD" w:rsidRDefault="00000000">
      <w:r>
        <w:br/>
        <w:t>Correct Answer: Chromosomes</w:t>
      </w:r>
      <w:r>
        <w:br/>
      </w:r>
    </w:p>
    <w:p w14:paraId="79EDB9B3" w14:textId="77777777" w:rsidR="00D831CD" w:rsidRDefault="00000000" w:rsidP="00540217">
      <w:pPr>
        <w:pStyle w:val="ListNumber"/>
        <w:numPr>
          <w:ilvl w:val="0"/>
          <w:numId w:val="0"/>
        </w:numPr>
      </w:pPr>
      <w:r>
        <w:t>59. The diameter of peroxisomes is approximately:</w:t>
      </w:r>
    </w:p>
    <w:p w14:paraId="2FF9EF6E" w14:textId="77777777" w:rsidR="00D831CD" w:rsidRDefault="00000000">
      <w:r>
        <w:t xml:space="preserve"> - 0.5 mm</w:t>
      </w:r>
    </w:p>
    <w:p w14:paraId="22631BEA" w14:textId="77777777" w:rsidR="00D831CD" w:rsidRDefault="00000000">
      <w:r>
        <w:t xml:space="preserve"> - 0.5nm</w:t>
      </w:r>
    </w:p>
    <w:p w14:paraId="4F32A863" w14:textId="77777777" w:rsidR="00D831CD" w:rsidRDefault="00000000">
      <w:r>
        <w:t xml:space="preserve"> - 0.5 μm</w:t>
      </w:r>
    </w:p>
    <w:p w14:paraId="6572C9A3" w14:textId="77777777" w:rsidR="00D831CD" w:rsidRDefault="00000000">
      <w:r>
        <w:t xml:space="preserve"> - 5 μm</w:t>
      </w:r>
    </w:p>
    <w:p w14:paraId="7FAE4CBA" w14:textId="77777777" w:rsidR="00D831CD" w:rsidRDefault="00000000">
      <w:r>
        <w:lastRenderedPageBreak/>
        <w:br/>
        <w:t>Correct Answer: 0.5 μm</w:t>
      </w:r>
      <w:r>
        <w:br/>
      </w:r>
    </w:p>
    <w:p w14:paraId="5CC26598" w14:textId="77777777" w:rsidR="00D831CD" w:rsidRDefault="00000000" w:rsidP="00540217">
      <w:pPr>
        <w:pStyle w:val="ListNumber"/>
        <w:numPr>
          <w:ilvl w:val="0"/>
          <w:numId w:val="0"/>
        </w:numPr>
      </w:pPr>
      <w:r>
        <w:t>60. In lipid rich seeds, glyoxysomes are the sites for breakdown of fatty acids into:</w:t>
      </w:r>
    </w:p>
    <w:p w14:paraId="28C052F5" w14:textId="77777777" w:rsidR="00D831CD" w:rsidRDefault="00000000">
      <w:r>
        <w:t xml:space="preserve"> - Acetate</w:t>
      </w:r>
    </w:p>
    <w:p w14:paraId="753B5991" w14:textId="77777777" w:rsidR="00D831CD" w:rsidRDefault="00000000">
      <w:r>
        <w:t xml:space="preserve"> - Succinate</w:t>
      </w:r>
    </w:p>
    <w:p w14:paraId="00E80458" w14:textId="77777777" w:rsidR="00D831CD" w:rsidRDefault="00000000">
      <w:r>
        <w:t xml:space="preserve"> - Fumarate</w:t>
      </w:r>
    </w:p>
    <w:p w14:paraId="5FFB5066" w14:textId="77777777" w:rsidR="00D831CD" w:rsidRDefault="00000000">
      <w:r>
        <w:t xml:space="preserve"> - Malate</w:t>
      </w:r>
    </w:p>
    <w:p w14:paraId="47484E3E" w14:textId="77777777" w:rsidR="00D831CD" w:rsidRDefault="00000000">
      <w:r>
        <w:br/>
        <w:t>Correct Answer: Succinate</w:t>
      </w:r>
      <w:r>
        <w:br/>
      </w:r>
    </w:p>
    <w:p w14:paraId="3BEE8920" w14:textId="77777777" w:rsidR="00D831CD" w:rsidRDefault="00D831CD"/>
    <w:p w14:paraId="490F59FB" w14:textId="77777777" w:rsidR="00D831CD" w:rsidRDefault="00000000">
      <w:pPr>
        <w:pStyle w:val="Heading1"/>
      </w:pPr>
      <w:r>
        <w:t>2-Biological Molecules &amp; Enzyme</w:t>
      </w:r>
    </w:p>
    <w:p w14:paraId="6CFBC55A" w14:textId="77777777" w:rsidR="00D831CD" w:rsidRDefault="00000000" w:rsidP="00540217">
      <w:pPr>
        <w:pStyle w:val="ListNumber"/>
        <w:numPr>
          <w:ilvl w:val="0"/>
          <w:numId w:val="0"/>
        </w:numPr>
      </w:pPr>
      <w:r>
        <w:t>1. Which function is not performed by proteins?</w:t>
      </w:r>
    </w:p>
    <w:p w14:paraId="11CEFF5D" w14:textId="77777777" w:rsidR="00D831CD" w:rsidRDefault="00000000">
      <w:r>
        <w:t xml:space="preserve"> - Providing structural support to cell</w:t>
      </w:r>
    </w:p>
    <w:p w14:paraId="4D275B64" w14:textId="77777777" w:rsidR="00D831CD" w:rsidRDefault="00000000">
      <w:r>
        <w:t xml:space="preserve"> - Catalyzing biochemical reactions</w:t>
      </w:r>
    </w:p>
    <w:p w14:paraId="79E9E58A" w14:textId="77777777" w:rsidR="00D831CD" w:rsidRDefault="00000000">
      <w:r>
        <w:t xml:space="preserve"> - Transporting materials across cell membrane</w:t>
      </w:r>
    </w:p>
    <w:p w14:paraId="1D17D3A6" w14:textId="77777777" w:rsidR="00D831CD" w:rsidRDefault="00000000">
      <w:r>
        <w:t xml:space="preserve"> - Providing insulation against heat loss</w:t>
      </w:r>
    </w:p>
    <w:p w14:paraId="361F4C2A" w14:textId="77777777" w:rsidR="00D831CD" w:rsidRDefault="00000000">
      <w:r>
        <w:br/>
        <w:t>Correct Answer: Providing insulation against heat loss</w:t>
      </w:r>
      <w:r>
        <w:br/>
      </w:r>
    </w:p>
    <w:p w14:paraId="69B9BE53" w14:textId="77777777" w:rsidR="00D831CD" w:rsidRDefault="00000000" w:rsidP="00540217">
      <w:pPr>
        <w:pStyle w:val="ListNumber"/>
        <w:numPr>
          <w:ilvl w:val="0"/>
          <w:numId w:val="0"/>
        </w:numPr>
      </w:pPr>
      <w:r>
        <w:t>2. Which property of water enables it to act as temperature stabilizer in living organisms?</w:t>
      </w:r>
    </w:p>
    <w:p w14:paraId="15C7528B" w14:textId="77777777" w:rsidR="00D831CD" w:rsidRDefault="00000000">
      <w:r>
        <w:t xml:space="preserve"> - High polarity</w:t>
      </w:r>
    </w:p>
    <w:p w14:paraId="1AB6508D" w14:textId="77777777" w:rsidR="00D831CD" w:rsidRDefault="00000000">
      <w:r>
        <w:t xml:space="preserve"> - Being non polar</w:t>
      </w:r>
    </w:p>
    <w:p w14:paraId="5F3CF196" w14:textId="77777777" w:rsidR="00D831CD" w:rsidRDefault="00000000">
      <w:r>
        <w:t xml:space="preserve"> - High specific heat capacity</w:t>
      </w:r>
    </w:p>
    <w:p w14:paraId="400CE275" w14:textId="77777777" w:rsidR="00D831CD" w:rsidRDefault="00000000">
      <w:r>
        <w:t xml:space="preserve"> - High heat of vaporization</w:t>
      </w:r>
    </w:p>
    <w:p w14:paraId="4958699C" w14:textId="77777777" w:rsidR="00D831CD" w:rsidRDefault="00000000">
      <w:r>
        <w:lastRenderedPageBreak/>
        <w:br/>
        <w:t>Correct Answer: High specific heat capacity</w:t>
      </w:r>
      <w:r>
        <w:br/>
      </w:r>
    </w:p>
    <w:p w14:paraId="5FD86DF8" w14:textId="77777777" w:rsidR="00D831CD" w:rsidRDefault="00000000" w:rsidP="00540217">
      <w:pPr>
        <w:pStyle w:val="ListNumber"/>
        <w:numPr>
          <w:ilvl w:val="0"/>
          <w:numId w:val="0"/>
        </w:numPr>
      </w:pPr>
      <w:r>
        <w:t>3. Which of the following is true about glucose and fructose?</w:t>
      </w:r>
    </w:p>
    <w:p w14:paraId="0CFFBD4E" w14:textId="77777777" w:rsidR="00D831CD" w:rsidRDefault="00000000">
      <w:r>
        <w:t xml:space="preserve"> - Have same structural formula</w:t>
      </w:r>
    </w:p>
    <w:p w14:paraId="4A0E16A1" w14:textId="77777777" w:rsidR="00D831CD" w:rsidRDefault="00000000">
      <w:r>
        <w:t xml:space="preserve"> - Have different molecular formula</w:t>
      </w:r>
    </w:p>
    <w:p w14:paraId="1986E84C" w14:textId="77777777" w:rsidR="00D831CD" w:rsidRDefault="00000000">
      <w:r>
        <w:t xml:space="preserve"> - They are building blocks of sucrose</w:t>
      </w:r>
    </w:p>
    <w:p w14:paraId="678A5BDC" w14:textId="77777777" w:rsidR="00D831CD" w:rsidRDefault="00000000">
      <w:r>
        <w:t xml:space="preserve"> - They are aldo-hexoses</w:t>
      </w:r>
    </w:p>
    <w:p w14:paraId="41F3063A" w14:textId="77777777" w:rsidR="00D831CD" w:rsidRDefault="00000000">
      <w:r>
        <w:br/>
        <w:t>Correct Answer: They are building blocks of sucrose</w:t>
      </w:r>
      <w:r>
        <w:br/>
      </w:r>
    </w:p>
    <w:p w14:paraId="2342A9DA" w14:textId="77777777" w:rsidR="00D831CD" w:rsidRDefault="00000000" w:rsidP="00540217">
      <w:pPr>
        <w:pStyle w:val="ListNumber"/>
        <w:numPr>
          <w:ilvl w:val="0"/>
          <w:numId w:val="0"/>
        </w:numPr>
      </w:pPr>
      <w:r>
        <w:t>4. How many carbon atoms are present in the ring of glucose molecule?</w:t>
      </w:r>
    </w:p>
    <w:p w14:paraId="4F7ACE4F" w14:textId="77777777" w:rsidR="00D831CD" w:rsidRDefault="00000000">
      <w:r>
        <w:t xml:space="preserve"> - 2</w:t>
      </w:r>
    </w:p>
    <w:p w14:paraId="35499CCB" w14:textId="77777777" w:rsidR="00D831CD" w:rsidRDefault="00000000">
      <w:r>
        <w:t xml:space="preserve"> - 3</w:t>
      </w:r>
    </w:p>
    <w:p w14:paraId="6410E765" w14:textId="77777777" w:rsidR="00D831CD" w:rsidRDefault="00000000">
      <w:r>
        <w:t xml:space="preserve"> - 4</w:t>
      </w:r>
    </w:p>
    <w:p w14:paraId="7789EAC0" w14:textId="77777777" w:rsidR="00D831CD" w:rsidRDefault="00000000">
      <w:r>
        <w:t xml:space="preserve"> - 5</w:t>
      </w:r>
    </w:p>
    <w:p w14:paraId="00FFB885" w14:textId="77777777" w:rsidR="00D831CD" w:rsidRDefault="00000000">
      <w:r>
        <w:br/>
        <w:t>Correct Answer: 5</w:t>
      </w:r>
      <w:r>
        <w:br/>
      </w:r>
    </w:p>
    <w:p w14:paraId="6D568807" w14:textId="77777777" w:rsidR="00D831CD" w:rsidRDefault="00000000" w:rsidP="00540217">
      <w:pPr>
        <w:pStyle w:val="ListNumber"/>
        <w:numPr>
          <w:ilvl w:val="0"/>
          <w:numId w:val="0"/>
        </w:numPr>
      </w:pPr>
      <w:r>
        <w:t>5. Amylose molecules consists of unbranched chains of hundreds of glucose monomers join together by:</w:t>
      </w:r>
    </w:p>
    <w:p w14:paraId="2BAD59D9" w14:textId="77777777" w:rsidR="00D831CD" w:rsidRDefault="00000000">
      <w:r>
        <w:t xml:space="preserve"> - 1, 2-glycosidic linkage</w:t>
      </w:r>
    </w:p>
    <w:p w14:paraId="345CAF07" w14:textId="77777777" w:rsidR="00D831CD" w:rsidRDefault="00000000">
      <w:r>
        <w:t xml:space="preserve"> - 1, 3-glycosidic linkage</w:t>
      </w:r>
    </w:p>
    <w:p w14:paraId="62B3672C" w14:textId="77777777" w:rsidR="00D831CD" w:rsidRDefault="00000000">
      <w:r>
        <w:t xml:space="preserve"> - 1, 4-glycosidic linkage</w:t>
      </w:r>
    </w:p>
    <w:p w14:paraId="1789F5B4" w14:textId="77777777" w:rsidR="00D831CD" w:rsidRDefault="00000000">
      <w:r>
        <w:t xml:space="preserve"> - 1, 6-glycosidic linkage</w:t>
      </w:r>
    </w:p>
    <w:p w14:paraId="22A3B164" w14:textId="77777777" w:rsidR="00D831CD" w:rsidRDefault="00000000">
      <w:r>
        <w:br/>
        <w:t>Correct Answer: 1, 4-glycosidic linkage</w:t>
      </w:r>
      <w:r>
        <w:br/>
      </w:r>
    </w:p>
    <w:p w14:paraId="7CD9093D" w14:textId="77777777" w:rsidR="00D831CD" w:rsidRDefault="00000000" w:rsidP="00540217">
      <w:pPr>
        <w:pStyle w:val="ListNumber"/>
        <w:numPr>
          <w:ilvl w:val="0"/>
          <w:numId w:val="0"/>
        </w:numPr>
      </w:pPr>
      <w:r>
        <w:t>6. Ester bond is present in all except</w:t>
      </w:r>
    </w:p>
    <w:p w14:paraId="2D44670B" w14:textId="77777777" w:rsidR="00D831CD" w:rsidRDefault="00000000">
      <w:r>
        <w:t xml:space="preserve"> - Two nucleotides</w:t>
      </w:r>
    </w:p>
    <w:p w14:paraId="3431CA78" w14:textId="77777777" w:rsidR="00D831CD" w:rsidRDefault="00000000">
      <w:r>
        <w:lastRenderedPageBreak/>
        <w:t xml:space="preserve"> - Glycerol and phosphoric acid</w:t>
      </w:r>
    </w:p>
    <w:p w14:paraId="75311D48" w14:textId="77777777" w:rsidR="00D831CD" w:rsidRDefault="00000000">
      <w:r>
        <w:t xml:space="preserve"> - Glycerol and fatty acid</w:t>
      </w:r>
    </w:p>
    <w:p w14:paraId="783D3C21" w14:textId="77777777" w:rsidR="00D831CD" w:rsidRDefault="00000000">
      <w:r>
        <w:t xml:space="preserve"> - Two amino acids</w:t>
      </w:r>
    </w:p>
    <w:p w14:paraId="6038AA42" w14:textId="77777777" w:rsidR="00D831CD" w:rsidRDefault="00000000">
      <w:r>
        <w:br/>
        <w:t>Correct Answer: Two amino acids</w:t>
      </w:r>
      <w:r>
        <w:br/>
      </w:r>
    </w:p>
    <w:p w14:paraId="78E891F2" w14:textId="77777777" w:rsidR="00D831CD" w:rsidRDefault="00000000" w:rsidP="00540217">
      <w:pPr>
        <w:pStyle w:val="ListNumber"/>
        <w:numPr>
          <w:ilvl w:val="0"/>
          <w:numId w:val="0"/>
        </w:numPr>
      </w:pPr>
      <w:r>
        <w:t>7. Name the process that involves the breakdown of large molecules into smaller ones utilizing water molecules:</w:t>
      </w:r>
    </w:p>
    <w:p w14:paraId="0D33E74E" w14:textId="77777777" w:rsidR="00D831CD" w:rsidRDefault="00000000">
      <w:r>
        <w:t xml:space="preserve"> - Hydrolysis</w:t>
      </w:r>
    </w:p>
    <w:p w14:paraId="1B3D4E84" w14:textId="77777777" w:rsidR="00D831CD" w:rsidRDefault="00000000">
      <w:r>
        <w:t xml:space="preserve"> - Reduction</w:t>
      </w:r>
    </w:p>
    <w:p w14:paraId="19F9D3C1" w14:textId="77777777" w:rsidR="00D831CD" w:rsidRDefault="00000000">
      <w:r>
        <w:t xml:space="preserve"> - Oxidation</w:t>
      </w:r>
    </w:p>
    <w:p w14:paraId="203D56A0" w14:textId="77777777" w:rsidR="00D831CD" w:rsidRDefault="00000000">
      <w:r>
        <w:t xml:space="preserve"> - Condensation</w:t>
      </w:r>
    </w:p>
    <w:p w14:paraId="6C3104D9" w14:textId="77777777" w:rsidR="00D831CD" w:rsidRDefault="00000000">
      <w:r>
        <w:br/>
        <w:t>Correct Answer: Hydrolysis</w:t>
      </w:r>
      <w:r>
        <w:br/>
      </w:r>
    </w:p>
    <w:p w14:paraId="2F93F909" w14:textId="77777777" w:rsidR="00D831CD" w:rsidRDefault="00000000" w:rsidP="00540217">
      <w:pPr>
        <w:pStyle w:val="ListNumber"/>
        <w:numPr>
          <w:ilvl w:val="0"/>
          <w:numId w:val="0"/>
        </w:numPr>
      </w:pPr>
      <w:r>
        <w:t>8. Most abundant component of the cell is:</w:t>
      </w:r>
    </w:p>
    <w:p w14:paraId="5AC5A004" w14:textId="77777777" w:rsidR="00D831CD" w:rsidRDefault="00000000">
      <w:r>
        <w:t xml:space="preserve"> - Proteins</w:t>
      </w:r>
    </w:p>
    <w:p w14:paraId="6A9899CF" w14:textId="77777777" w:rsidR="00D831CD" w:rsidRDefault="00000000">
      <w:r>
        <w:t xml:space="preserve"> - Lipids</w:t>
      </w:r>
    </w:p>
    <w:p w14:paraId="7B518AAA" w14:textId="77777777" w:rsidR="00D831CD" w:rsidRDefault="00000000">
      <w:r>
        <w:t xml:space="preserve"> - Carbohydrates</w:t>
      </w:r>
    </w:p>
    <w:p w14:paraId="02418E41" w14:textId="77777777" w:rsidR="00D831CD" w:rsidRDefault="00000000">
      <w:r>
        <w:t xml:space="preserve"> - Water</w:t>
      </w:r>
    </w:p>
    <w:p w14:paraId="27FAF5B5" w14:textId="77777777" w:rsidR="00D831CD" w:rsidRDefault="00000000">
      <w:r>
        <w:br/>
        <w:t>Correct Answer: Water</w:t>
      </w:r>
      <w:r>
        <w:br/>
      </w:r>
    </w:p>
    <w:p w14:paraId="61B0ED08" w14:textId="77777777" w:rsidR="00D831CD" w:rsidRDefault="00000000" w:rsidP="00540217">
      <w:pPr>
        <w:pStyle w:val="ListNumber"/>
        <w:numPr>
          <w:ilvl w:val="0"/>
          <w:numId w:val="0"/>
        </w:numPr>
      </w:pPr>
      <w:r>
        <w:t>9. The percentage of water in bacterial cell is about:</w:t>
      </w:r>
    </w:p>
    <w:p w14:paraId="5B82394D" w14:textId="77777777" w:rsidR="00D831CD" w:rsidRDefault="00000000">
      <w:r>
        <w:t xml:space="preserve"> - 15%</w:t>
      </w:r>
    </w:p>
    <w:p w14:paraId="2DDD204E" w14:textId="77777777" w:rsidR="00D831CD" w:rsidRDefault="00000000">
      <w:r>
        <w:t xml:space="preserve"> - 17%</w:t>
      </w:r>
    </w:p>
    <w:p w14:paraId="172D284E" w14:textId="77777777" w:rsidR="00D831CD" w:rsidRDefault="00000000">
      <w:r>
        <w:t xml:space="preserve"> - 50%</w:t>
      </w:r>
    </w:p>
    <w:p w14:paraId="3A6FF541" w14:textId="77777777" w:rsidR="00D831CD" w:rsidRDefault="00000000">
      <w:r>
        <w:t xml:space="preserve"> - 70%</w:t>
      </w:r>
    </w:p>
    <w:p w14:paraId="74208BF0" w14:textId="77777777" w:rsidR="00D831CD" w:rsidRDefault="00000000">
      <w:r>
        <w:lastRenderedPageBreak/>
        <w:br/>
        <w:t>Correct Answer: 70%</w:t>
      </w:r>
      <w:r>
        <w:br/>
      </w:r>
    </w:p>
    <w:p w14:paraId="1FA5616A" w14:textId="77777777" w:rsidR="00D831CD" w:rsidRDefault="00000000" w:rsidP="00540217">
      <w:pPr>
        <w:pStyle w:val="ListNumber"/>
        <w:numPr>
          <w:ilvl w:val="0"/>
          <w:numId w:val="0"/>
        </w:numPr>
      </w:pPr>
      <w:r>
        <w:t>10. Elements common among carbohydrates, proteins, lipids and nucleic acids are:</w:t>
      </w:r>
    </w:p>
    <w:p w14:paraId="2696D04A" w14:textId="77777777" w:rsidR="00D831CD" w:rsidRDefault="00000000">
      <w:r>
        <w:t xml:space="preserve"> - C, H, O</w:t>
      </w:r>
    </w:p>
    <w:p w14:paraId="02C163E1" w14:textId="77777777" w:rsidR="00D831CD" w:rsidRDefault="00000000">
      <w:r>
        <w:t xml:space="preserve"> - C, H, O, N</w:t>
      </w:r>
    </w:p>
    <w:p w14:paraId="50215CAB" w14:textId="77777777" w:rsidR="00D831CD" w:rsidRDefault="00000000">
      <w:r>
        <w:t xml:space="preserve"> - C, H, O, N, S</w:t>
      </w:r>
    </w:p>
    <w:p w14:paraId="2AECF33A" w14:textId="77777777" w:rsidR="00D831CD" w:rsidRDefault="00000000">
      <w:r>
        <w:t xml:space="preserve"> - C, H, O, P</w:t>
      </w:r>
    </w:p>
    <w:p w14:paraId="5F3BC026" w14:textId="77777777" w:rsidR="00D831CD" w:rsidRDefault="00000000">
      <w:r>
        <w:br/>
        <w:t>Correct Answer: C, H, O</w:t>
      </w:r>
      <w:r>
        <w:br/>
      </w:r>
    </w:p>
    <w:p w14:paraId="124767F8" w14:textId="77777777" w:rsidR="00D831CD" w:rsidRDefault="00000000" w:rsidP="00540217">
      <w:pPr>
        <w:pStyle w:val="ListNumber"/>
        <w:numPr>
          <w:ilvl w:val="0"/>
          <w:numId w:val="0"/>
        </w:numPr>
      </w:pPr>
      <w:r>
        <w:t>11. Value of heat of vaporization of water is ____:</w:t>
      </w:r>
    </w:p>
    <w:p w14:paraId="586C59BA" w14:textId="77777777" w:rsidR="00D831CD" w:rsidRDefault="00000000">
      <w:r>
        <w:t xml:space="preserve"> - 374 kcal/g</w:t>
      </w:r>
    </w:p>
    <w:p w14:paraId="4FBB1D18" w14:textId="77777777" w:rsidR="00D831CD" w:rsidRDefault="00000000">
      <w:r>
        <w:t xml:space="preserve"> - 474 kcal/g</w:t>
      </w:r>
    </w:p>
    <w:p w14:paraId="58580A78" w14:textId="77777777" w:rsidR="00D831CD" w:rsidRDefault="00000000">
      <w:r>
        <w:t xml:space="preserve"> - 574 kcal/kg</w:t>
      </w:r>
    </w:p>
    <w:p w14:paraId="449674E3" w14:textId="77777777" w:rsidR="00D831CD" w:rsidRDefault="00000000">
      <w:r>
        <w:t xml:space="preserve"> - 674 kcal/kg</w:t>
      </w:r>
    </w:p>
    <w:p w14:paraId="5B0EF364" w14:textId="77777777" w:rsidR="00D831CD" w:rsidRDefault="00000000">
      <w:r>
        <w:br/>
        <w:t>Correct Answer: 574 kcal/kg</w:t>
      </w:r>
      <w:r>
        <w:br/>
      </w:r>
    </w:p>
    <w:p w14:paraId="679C35BE" w14:textId="77777777" w:rsidR="00D831CD" w:rsidRDefault="00000000" w:rsidP="00540217">
      <w:pPr>
        <w:pStyle w:val="ListNumber"/>
        <w:numPr>
          <w:ilvl w:val="0"/>
          <w:numId w:val="0"/>
        </w:numPr>
      </w:pPr>
      <w:r>
        <w:t>12. Water works as temperature stabilizer due to its</w:t>
      </w:r>
    </w:p>
    <w:p w14:paraId="6EC6A1DF" w14:textId="77777777" w:rsidR="00D831CD" w:rsidRDefault="00000000">
      <w:r>
        <w:t xml:space="preserve"> - High density</w:t>
      </w:r>
    </w:p>
    <w:p w14:paraId="553CDEC6" w14:textId="77777777" w:rsidR="00D831CD" w:rsidRDefault="00000000">
      <w:r>
        <w:t xml:space="preserve"> - Hydrogen bonding</w:t>
      </w:r>
    </w:p>
    <w:p w14:paraId="1B3B2806" w14:textId="77777777" w:rsidR="00D831CD" w:rsidRDefault="00000000">
      <w:r>
        <w:t xml:space="preserve"> - Heat capacity</w:t>
      </w:r>
    </w:p>
    <w:p w14:paraId="477B3CB4" w14:textId="77777777" w:rsidR="00D831CD" w:rsidRDefault="00000000">
      <w:r>
        <w:t xml:space="preserve"> - Low density</w:t>
      </w:r>
    </w:p>
    <w:p w14:paraId="5DD4AD04" w14:textId="77777777" w:rsidR="00D831CD" w:rsidRDefault="00000000">
      <w:r>
        <w:br/>
        <w:t>Correct Answer: Heat capacity</w:t>
      </w:r>
      <w:r>
        <w:br/>
      </w:r>
    </w:p>
    <w:p w14:paraId="42FE544F" w14:textId="77777777" w:rsidR="00D831CD" w:rsidRDefault="00000000" w:rsidP="00540217">
      <w:pPr>
        <w:pStyle w:val="ListNumber"/>
        <w:numPr>
          <w:ilvl w:val="0"/>
          <w:numId w:val="0"/>
        </w:numPr>
      </w:pPr>
      <w:r>
        <w:t>13. The brain cells of man contain 85 percent:</w:t>
      </w:r>
    </w:p>
    <w:p w14:paraId="31F53D15" w14:textId="77777777" w:rsidR="00D831CD" w:rsidRDefault="00000000">
      <w:r>
        <w:t xml:space="preserve"> - Sugar</w:t>
      </w:r>
    </w:p>
    <w:p w14:paraId="28351510" w14:textId="77777777" w:rsidR="00D831CD" w:rsidRDefault="00000000">
      <w:r>
        <w:lastRenderedPageBreak/>
        <w:t xml:space="preserve"> - Carbon</w:t>
      </w:r>
    </w:p>
    <w:p w14:paraId="1775D6C4" w14:textId="77777777" w:rsidR="00D831CD" w:rsidRDefault="00000000">
      <w:r>
        <w:t xml:space="preserve"> - Nitrogen</w:t>
      </w:r>
    </w:p>
    <w:p w14:paraId="1EBCC96A" w14:textId="77777777" w:rsidR="00D831CD" w:rsidRDefault="00000000">
      <w:r>
        <w:t xml:space="preserve"> - Water</w:t>
      </w:r>
    </w:p>
    <w:p w14:paraId="4B87A16D" w14:textId="77777777" w:rsidR="00D831CD" w:rsidRDefault="00000000">
      <w:r>
        <w:br/>
        <w:t>Correct Answer: Water</w:t>
      </w:r>
      <w:r>
        <w:br/>
      </w:r>
    </w:p>
    <w:p w14:paraId="2D48BC19" w14:textId="77777777" w:rsidR="00D831CD" w:rsidRDefault="00000000" w:rsidP="00540217">
      <w:pPr>
        <w:pStyle w:val="ListNumber"/>
        <w:numPr>
          <w:ilvl w:val="0"/>
          <w:numId w:val="0"/>
        </w:numPr>
      </w:pPr>
      <w:r>
        <w:t>14. All are uses of water by Living organisms except:</w:t>
      </w:r>
    </w:p>
    <w:p w14:paraId="5A64DB54" w14:textId="77777777" w:rsidR="00D831CD" w:rsidRDefault="00000000">
      <w:r>
        <w:t xml:space="preserve"> - as lubricant &amp; for protection</w:t>
      </w:r>
    </w:p>
    <w:p w14:paraId="6A3F13F5" w14:textId="77777777" w:rsidR="00D831CD" w:rsidRDefault="00000000">
      <w:r>
        <w:t xml:space="preserve"> - as cooling agent &amp; thermo-stabilizer</w:t>
      </w:r>
    </w:p>
    <w:p w14:paraId="10ED942B" w14:textId="77777777" w:rsidR="00D831CD" w:rsidRDefault="00000000">
      <w:r>
        <w:t xml:space="preserve"> - metabolism</w:t>
      </w:r>
    </w:p>
    <w:p w14:paraId="0559FA42" w14:textId="77777777" w:rsidR="00D831CD" w:rsidRDefault="00000000">
      <w:r>
        <w:t xml:space="preserve"> - source of energy</w:t>
      </w:r>
    </w:p>
    <w:p w14:paraId="67E27823" w14:textId="77777777" w:rsidR="00D831CD" w:rsidRDefault="00000000">
      <w:r>
        <w:br/>
        <w:t>Correct Answer: source of energy</w:t>
      </w:r>
      <w:r>
        <w:br/>
      </w:r>
    </w:p>
    <w:p w14:paraId="7627BF76" w14:textId="77777777" w:rsidR="00D831CD" w:rsidRDefault="00000000" w:rsidP="00540217">
      <w:pPr>
        <w:pStyle w:val="ListNumber"/>
        <w:numPr>
          <w:ilvl w:val="0"/>
          <w:numId w:val="0"/>
        </w:numPr>
      </w:pPr>
      <w:r>
        <w:t>15. Living organisms use water as thermo-stabilizer, due to its _____ property:</w:t>
      </w:r>
    </w:p>
    <w:p w14:paraId="6DE90F85" w14:textId="77777777" w:rsidR="00D831CD" w:rsidRDefault="00000000">
      <w:r>
        <w:t xml:space="preserve"> - Heat of vaporization</w:t>
      </w:r>
    </w:p>
    <w:p w14:paraId="210552AF" w14:textId="77777777" w:rsidR="00D831CD" w:rsidRDefault="00000000">
      <w:r>
        <w:t xml:space="preserve"> - Heat capacity</w:t>
      </w:r>
    </w:p>
    <w:p w14:paraId="6441D6AB" w14:textId="77777777" w:rsidR="00D831CD" w:rsidRDefault="00000000">
      <w:r>
        <w:t xml:space="preserve"> - Heat of sublimation</w:t>
      </w:r>
    </w:p>
    <w:p w14:paraId="4CD548D2" w14:textId="77777777" w:rsidR="00D831CD" w:rsidRDefault="00000000">
      <w:r>
        <w:t xml:space="preserve"> - Heat of ionization</w:t>
      </w:r>
    </w:p>
    <w:p w14:paraId="2D576CF1" w14:textId="77777777" w:rsidR="00D831CD" w:rsidRDefault="00000000">
      <w:r>
        <w:br/>
        <w:t>Correct Answer: Heat capacity</w:t>
      </w:r>
      <w:r>
        <w:br/>
      </w:r>
    </w:p>
    <w:p w14:paraId="0DFB2C6D" w14:textId="77777777" w:rsidR="00D831CD" w:rsidRDefault="00000000" w:rsidP="00540217">
      <w:pPr>
        <w:pStyle w:val="ListNumber"/>
        <w:numPr>
          <w:ilvl w:val="0"/>
          <w:numId w:val="0"/>
        </w:numPr>
      </w:pPr>
      <w:r>
        <w:t>16. With hydrogen bonds, water boils at:</w:t>
      </w:r>
    </w:p>
    <w:p w14:paraId="77E40106" w14:textId="77777777" w:rsidR="00D831CD" w:rsidRDefault="00000000">
      <w:r>
        <w:t xml:space="preserve"> - -80 ºC</w:t>
      </w:r>
    </w:p>
    <w:p w14:paraId="01084290" w14:textId="77777777" w:rsidR="00D831CD" w:rsidRDefault="00000000">
      <w:r>
        <w:t xml:space="preserve"> - 100 ºC</w:t>
      </w:r>
    </w:p>
    <w:p w14:paraId="34EE39B2" w14:textId="77777777" w:rsidR="00D831CD" w:rsidRDefault="00000000">
      <w:r>
        <w:t xml:space="preserve"> - -100 ºC</w:t>
      </w:r>
    </w:p>
    <w:p w14:paraId="32284206" w14:textId="77777777" w:rsidR="00D831CD" w:rsidRDefault="00000000">
      <w:r>
        <w:t xml:space="preserve"> - 80 ºC</w:t>
      </w:r>
    </w:p>
    <w:p w14:paraId="4D79B5C9" w14:textId="77777777" w:rsidR="00D831CD" w:rsidRDefault="00000000">
      <w:r>
        <w:lastRenderedPageBreak/>
        <w:br/>
        <w:t>Correct Answer: 100 ºC</w:t>
      </w:r>
      <w:r>
        <w:br/>
      </w:r>
    </w:p>
    <w:p w14:paraId="513FBACB" w14:textId="77777777" w:rsidR="00D831CD" w:rsidRDefault="00000000" w:rsidP="00540217">
      <w:pPr>
        <w:pStyle w:val="ListNumber"/>
        <w:numPr>
          <w:ilvl w:val="0"/>
          <w:numId w:val="0"/>
        </w:numPr>
      </w:pPr>
      <w:r>
        <w:t>17. Which of thefollowing is true about branching nature and solubility of amylose andamylopectin in hot water?</w:t>
      </w:r>
    </w:p>
    <w:p w14:paraId="14EDECF1" w14:textId="77777777" w:rsidR="00D831CD" w:rsidRDefault="00000000">
      <w:r>
        <w:t xml:space="preserve"> - AMYLOSE                    AMYLOPECTIN</w:t>
      </w:r>
      <w:r>
        <w:br/>
        <w:t>Branched, Soluble          Unbranched, Soluble</w:t>
      </w:r>
    </w:p>
    <w:p w14:paraId="06A7A24F" w14:textId="77777777" w:rsidR="00D831CD" w:rsidRDefault="00000000">
      <w:r>
        <w:t xml:space="preserve"> - AMYLOSE                    AMYLOPECTIN</w:t>
      </w:r>
      <w:r>
        <w:br/>
        <w:t>Unbranched, Soluble    Branched, Insoluble</w:t>
      </w:r>
    </w:p>
    <w:p w14:paraId="680A727C" w14:textId="77777777" w:rsidR="00D831CD" w:rsidRDefault="00000000">
      <w:r>
        <w:t xml:space="preserve"> - AMYLOSE                    AMYLOPECTIN</w:t>
      </w:r>
      <w:r>
        <w:br/>
        <w:t>Unbranched,        Insoluble   Branched, Soluble</w:t>
      </w:r>
    </w:p>
    <w:p w14:paraId="73D6EB51" w14:textId="77777777" w:rsidR="00D831CD" w:rsidRDefault="00000000">
      <w:r>
        <w:t xml:space="preserve"> - AMYLOSE                    AMYLOPECTIN</w:t>
      </w:r>
      <w:r>
        <w:br/>
        <w:t>Branched, Insoluble        Unbranched, Soluble</w:t>
      </w:r>
    </w:p>
    <w:p w14:paraId="170E6E53" w14:textId="77777777" w:rsidR="00D831CD" w:rsidRDefault="00000000">
      <w:r>
        <w:br/>
        <w:t>Correct Answer: AMYLOSE                    AMYLOPECTIN</w:t>
      </w:r>
      <w:r>
        <w:br/>
        <w:t>Unbranched, Soluble    Branched, Insoluble</w:t>
      </w:r>
      <w:r>
        <w:br/>
      </w:r>
    </w:p>
    <w:p w14:paraId="1FAB2F36" w14:textId="77777777" w:rsidR="00D831CD" w:rsidRDefault="00000000" w:rsidP="00540217">
      <w:pPr>
        <w:pStyle w:val="ListNumber"/>
        <w:numPr>
          <w:ilvl w:val="0"/>
          <w:numId w:val="0"/>
        </w:numPr>
      </w:pPr>
      <w:r>
        <w:t>18. Formula given below represents:</w:t>
      </w:r>
      <w:r>
        <w:br/>
        <w:t>&gt;</w:t>
      </w:r>
    </w:p>
    <w:p w14:paraId="053EE1EB" w14:textId="77777777" w:rsidR="00D831CD" w:rsidRDefault="00000000">
      <w:r>
        <w:t xml:space="preserve"> - α D-glucose</w:t>
      </w:r>
    </w:p>
    <w:p w14:paraId="586DA9CB" w14:textId="77777777" w:rsidR="00D831CD" w:rsidRDefault="00000000">
      <w:r>
        <w:t xml:space="preserve"> - β D-glucose</w:t>
      </w:r>
    </w:p>
    <w:p w14:paraId="0217BE25" w14:textId="77777777" w:rsidR="00D831CD" w:rsidRDefault="00000000">
      <w:r>
        <w:t xml:space="preserve"> - α L-glucose</w:t>
      </w:r>
    </w:p>
    <w:p w14:paraId="63E64C68" w14:textId="77777777" w:rsidR="00D831CD" w:rsidRDefault="00000000">
      <w:r>
        <w:t xml:space="preserve"> - β L-glucose</w:t>
      </w:r>
    </w:p>
    <w:p w14:paraId="150E301E" w14:textId="77777777" w:rsidR="00D831CD" w:rsidRDefault="00000000">
      <w:r>
        <w:br/>
        <w:t>Correct Answer: β D-glucose</w:t>
      </w:r>
      <w:r>
        <w:br/>
      </w:r>
    </w:p>
    <w:p w14:paraId="5C589C74" w14:textId="77777777" w:rsidR="00D831CD" w:rsidRDefault="00000000" w:rsidP="00540217">
      <w:pPr>
        <w:pStyle w:val="ListNumber"/>
        <w:numPr>
          <w:ilvl w:val="0"/>
          <w:numId w:val="0"/>
        </w:numPr>
      </w:pPr>
      <w:r>
        <w:t>19. These are most common monosaccharides:</w:t>
      </w:r>
    </w:p>
    <w:p w14:paraId="4E76F8C3" w14:textId="77777777" w:rsidR="00D831CD" w:rsidRDefault="00000000">
      <w:r>
        <w:t xml:space="preserve"> - Trioses &amp;tetroses</w:t>
      </w:r>
    </w:p>
    <w:p w14:paraId="45323CE3" w14:textId="77777777" w:rsidR="00D831CD" w:rsidRDefault="00000000">
      <w:r>
        <w:t xml:space="preserve"> - Tetroses &amp;pentoses</w:t>
      </w:r>
    </w:p>
    <w:p w14:paraId="3356A775" w14:textId="77777777" w:rsidR="00D831CD" w:rsidRDefault="00000000">
      <w:r>
        <w:t xml:space="preserve"> - Pentoses &amp; hexoses</w:t>
      </w:r>
    </w:p>
    <w:p w14:paraId="1E6308ED" w14:textId="77777777" w:rsidR="00D831CD" w:rsidRDefault="00000000">
      <w:r>
        <w:t xml:space="preserve"> - Hexoses &amp;heptoses</w:t>
      </w:r>
    </w:p>
    <w:p w14:paraId="585A2245" w14:textId="77777777" w:rsidR="00D831CD" w:rsidRDefault="00000000">
      <w:r>
        <w:lastRenderedPageBreak/>
        <w:br/>
        <w:t>Correct Answer: Pentoses &amp; hexoses</w:t>
      </w:r>
      <w:r>
        <w:br/>
      </w:r>
    </w:p>
    <w:p w14:paraId="14E1976C" w14:textId="77777777" w:rsidR="00D831CD" w:rsidRDefault="00000000" w:rsidP="00540217">
      <w:pPr>
        <w:pStyle w:val="ListNumber"/>
        <w:numPr>
          <w:ilvl w:val="0"/>
          <w:numId w:val="0"/>
        </w:numPr>
      </w:pPr>
      <w:r>
        <w:t>20. It is a nitrogencontaining polysaccharide:</w:t>
      </w:r>
    </w:p>
    <w:p w14:paraId="2D7AC25B" w14:textId="77777777" w:rsidR="00D831CD" w:rsidRDefault="00000000">
      <w:r>
        <w:t xml:space="preserve"> - Starch</w:t>
      </w:r>
    </w:p>
    <w:p w14:paraId="597EF8C5" w14:textId="77777777" w:rsidR="00D831CD" w:rsidRDefault="00000000">
      <w:r>
        <w:t xml:space="preserve"> - Glycogen</w:t>
      </w:r>
    </w:p>
    <w:p w14:paraId="771A83FE" w14:textId="77777777" w:rsidR="00D831CD" w:rsidRDefault="00000000">
      <w:r>
        <w:t xml:space="preserve"> - Cellulose</w:t>
      </w:r>
    </w:p>
    <w:p w14:paraId="4F468CBA" w14:textId="77777777" w:rsidR="00D831CD" w:rsidRDefault="00000000">
      <w:r>
        <w:t xml:space="preserve"> - Chitin</w:t>
      </w:r>
    </w:p>
    <w:p w14:paraId="6091934F" w14:textId="77777777" w:rsidR="00D831CD" w:rsidRDefault="00000000">
      <w:r>
        <w:br/>
        <w:t>Correct Answer: Chitin</w:t>
      </w:r>
      <w:r>
        <w:br/>
      </w:r>
    </w:p>
    <w:p w14:paraId="4BCD3270" w14:textId="77777777" w:rsidR="00D831CD" w:rsidRDefault="00000000" w:rsidP="00540217">
      <w:pPr>
        <w:pStyle w:val="ListNumber"/>
        <w:numPr>
          <w:ilvl w:val="0"/>
          <w:numId w:val="0"/>
        </w:numPr>
      </w:pPr>
      <w:r>
        <w:t>21. It gives blue colourwith iodine solution:</w:t>
      </w:r>
    </w:p>
    <w:p w14:paraId="1A14CC61" w14:textId="77777777" w:rsidR="00D831CD" w:rsidRDefault="00000000">
      <w:r>
        <w:t xml:space="preserve"> - Glucose</w:t>
      </w:r>
    </w:p>
    <w:p w14:paraId="2AF168FA" w14:textId="77777777" w:rsidR="00D831CD" w:rsidRDefault="00000000">
      <w:r>
        <w:t xml:space="preserve"> - Starch</w:t>
      </w:r>
    </w:p>
    <w:p w14:paraId="0A54FA18" w14:textId="77777777" w:rsidR="00D831CD" w:rsidRDefault="00000000">
      <w:r>
        <w:t xml:space="preserve"> - Glycogen</w:t>
      </w:r>
    </w:p>
    <w:p w14:paraId="790B11D4" w14:textId="77777777" w:rsidR="00D831CD" w:rsidRDefault="00000000">
      <w:r>
        <w:t xml:space="preserve"> - Cellulose</w:t>
      </w:r>
    </w:p>
    <w:p w14:paraId="38B7EB2D" w14:textId="77777777" w:rsidR="00D831CD" w:rsidRDefault="00000000">
      <w:r>
        <w:br/>
        <w:t>Correct Answer: Starch</w:t>
      </w:r>
      <w:r>
        <w:br/>
      </w:r>
    </w:p>
    <w:p w14:paraId="02C5EC40" w14:textId="77777777" w:rsidR="00D831CD" w:rsidRDefault="00000000" w:rsidP="00540217">
      <w:pPr>
        <w:pStyle w:val="ListNumber"/>
        <w:numPr>
          <w:ilvl w:val="0"/>
          <w:numId w:val="0"/>
        </w:numPr>
      </w:pPr>
      <w:r>
        <w:t>22. The type of polysaccharides which can be stored respectively in plants and animals:</w:t>
      </w:r>
    </w:p>
    <w:p w14:paraId="7E0510FD" w14:textId="77777777" w:rsidR="00D831CD" w:rsidRDefault="00000000">
      <w:r>
        <w:t xml:space="preserve"> - Starch and Cellulose</w:t>
      </w:r>
    </w:p>
    <w:p w14:paraId="2369AD87" w14:textId="77777777" w:rsidR="00D831CD" w:rsidRDefault="00000000">
      <w:r>
        <w:t xml:space="preserve"> - Starch and Glycogen</w:t>
      </w:r>
    </w:p>
    <w:p w14:paraId="2832E8F0" w14:textId="77777777" w:rsidR="00D831CD" w:rsidRDefault="00000000">
      <w:r>
        <w:t xml:space="preserve"> - Glycogen andCellulose</w:t>
      </w:r>
    </w:p>
    <w:p w14:paraId="441F114F" w14:textId="77777777" w:rsidR="00D831CD" w:rsidRDefault="00000000">
      <w:r>
        <w:t xml:space="preserve"> - Glycogen and Starch</w:t>
      </w:r>
    </w:p>
    <w:p w14:paraId="76E7E088" w14:textId="77777777" w:rsidR="00D831CD" w:rsidRDefault="00000000">
      <w:r>
        <w:br/>
        <w:t>Correct Answer: Starch and Glycogen</w:t>
      </w:r>
      <w:r>
        <w:br/>
      </w:r>
    </w:p>
    <w:p w14:paraId="389DC3A2" w14:textId="77777777" w:rsidR="00D831CD" w:rsidRDefault="00000000" w:rsidP="00540217">
      <w:pPr>
        <w:pStyle w:val="ListNumber"/>
        <w:numPr>
          <w:ilvl w:val="0"/>
          <w:numId w:val="0"/>
        </w:numPr>
      </w:pPr>
      <w:r>
        <w:t>23. An insulin molecule has 51 amino acids arranged in:</w:t>
      </w:r>
    </w:p>
    <w:p w14:paraId="1766EC01" w14:textId="77777777" w:rsidR="00D831CD" w:rsidRDefault="00000000">
      <w:r>
        <w:t xml:space="preserve"> - 2 chains with 20&amp; 31 amino acids</w:t>
      </w:r>
    </w:p>
    <w:p w14:paraId="6278A725" w14:textId="77777777" w:rsidR="00D831CD" w:rsidRDefault="00000000">
      <w:r>
        <w:lastRenderedPageBreak/>
        <w:t xml:space="preserve"> - 4 chains with 20&amp; 31 amino acids</w:t>
      </w:r>
    </w:p>
    <w:p w14:paraId="49B12CE7" w14:textId="77777777" w:rsidR="00D831CD" w:rsidRDefault="00000000">
      <w:r>
        <w:t xml:space="preserve"> - 2 chains with 21 &amp; 30 amino acids</w:t>
      </w:r>
    </w:p>
    <w:p w14:paraId="2D147A6D" w14:textId="77777777" w:rsidR="00D831CD" w:rsidRDefault="00000000">
      <w:r>
        <w:t xml:space="preserve"> - 4 chains with 21&amp; 30 amino acids</w:t>
      </w:r>
    </w:p>
    <w:p w14:paraId="05A97FA4" w14:textId="77777777" w:rsidR="00D831CD" w:rsidRDefault="00000000">
      <w:r>
        <w:br/>
        <w:t>Correct Answer: 2 chains with 21 &amp; 30 amino acids</w:t>
      </w:r>
      <w:r>
        <w:br/>
      </w:r>
    </w:p>
    <w:p w14:paraId="52927A76" w14:textId="77777777" w:rsidR="00D831CD" w:rsidRDefault="00000000" w:rsidP="00540217">
      <w:pPr>
        <w:pStyle w:val="ListNumber"/>
        <w:numPr>
          <w:ilvl w:val="0"/>
          <w:numId w:val="0"/>
        </w:numPr>
      </w:pPr>
      <w:r>
        <w:t>24. All of the followingare examples of globular proteins except:</w:t>
      </w:r>
    </w:p>
    <w:p w14:paraId="5870F06F" w14:textId="77777777" w:rsidR="00D831CD" w:rsidRDefault="00000000">
      <w:r>
        <w:t xml:space="preserve"> - Haemoglobin</w:t>
      </w:r>
    </w:p>
    <w:p w14:paraId="7FC4BDEB" w14:textId="77777777" w:rsidR="00D831CD" w:rsidRDefault="00000000">
      <w:r>
        <w:t xml:space="preserve"> - Immunoglobulins</w:t>
      </w:r>
    </w:p>
    <w:p w14:paraId="39B6DA48" w14:textId="77777777" w:rsidR="00D831CD" w:rsidRDefault="00000000">
      <w:r>
        <w:t xml:space="preserve"> - Tubulin</w:t>
      </w:r>
    </w:p>
    <w:p w14:paraId="36E0C403" w14:textId="77777777" w:rsidR="00D831CD" w:rsidRDefault="00000000">
      <w:r>
        <w:t xml:space="preserve"> - Collagen</w:t>
      </w:r>
    </w:p>
    <w:p w14:paraId="67CC8858" w14:textId="77777777" w:rsidR="00D831CD" w:rsidRDefault="00000000">
      <w:r>
        <w:br/>
        <w:t>Correct Answer: Collagen</w:t>
      </w:r>
      <w:r>
        <w:br/>
      </w:r>
    </w:p>
    <w:p w14:paraId="2C978F55" w14:textId="77777777" w:rsidR="00D831CD" w:rsidRDefault="00000000" w:rsidP="00540217">
      <w:pPr>
        <w:pStyle w:val="ListNumber"/>
        <w:numPr>
          <w:ilvl w:val="0"/>
          <w:numId w:val="0"/>
        </w:numPr>
      </w:pPr>
      <w:r>
        <w:t>25. Which one of the following molecules contains amino acids?</w:t>
      </w:r>
    </w:p>
    <w:p w14:paraId="4D6270EB" w14:textId="77777777" w:rsidR="00D831CD" w:rsidRDefault="00000000">
      <w:r>
        <w:t xml:space="preserve"> - Ascorbic acid</w:t>
      </w:r>
    </w:p>
    <w:p w14:paraId="5492B452" w14:textId="77777777" w:rsidR="00D831CD" w:rsidRDefault="00000000">
      <w:r>
        <w:t xml:space="preserve"> - Cellulose</w:t>
      </w:r>
    </w:p>
    <w:p w14:paraId="1B1C9C89" w14:textId="77777777" w:rsidR="00D831CD" w:rsidRDefault="00000000">
      <w:r>
        <w:t xml:space="preserve"> - Collagen</w:t>
      </w:r>
    </w:p>
    <w:p w14:paraId="33ADF914" w14:textId="77777777" w:rsidR="00D831CD" w:rsidRDefault="00000000">
      <w:r>
        <w:t xml:space="preserve"> - Lecithin</w:t>
      </w:r>
    </w:p>
    <w:p w14:paraId="34394EC8" w14:textId="77777777" w:rsidR="00D831CD" w:rsidRDefault="00000000">
      <w:r>
        <w:br/>
        <w:t>Correct Answer: Collagen</w:t>
      </w:r>
      <w:r>
        <w:br/>
      </w:r>
    </w:p>
    <w:p w14:paraId="15901252" w14:textId="77777777" w:rsidR="00D831CD" w:rsidRDefault="00000000" w:rsidP="00540217">
      <w:pPr>
        <w:pStyle w:val="ListNumber"/>
        <w:numPr>
          <w:ilvl w:val="0"/>
          <w:numId w:val="0"/>
        </w:numPr>
      </w:pPr>
      <w:r>
        <w:t>26. At which levels of protein structure do hydrophobic interactions occur?</w:t>
      </w:r>
    </w:p>
    <w:p w14:paraId="531B8817" w14:textId="77777777" w:rsidR="00D831CD" w:rsidRDefault="00000000">
      <w:r>
        <w:t xml:space="preserve"> - Primary, secondaryand tertiary</w:t>
      </w:r>
    </w:p>
    <w:p w14:paraId="6240ABF3" w14:textId="77777777" w:rsidR="00D831CD" w:rsidRDefault="00000000">
      <w:r>
        <w:t xml:space="preserve"> - Primary, secondary, tertiaryand quaternary</w:t>
      </w:r>
    </w:p>
    <w:p w14:paraId="6611820F" w14:textId="77777777" w:rsidR="00D831CD" w:rsidRDefault="00000000">
      <w:r>
        <w:t xml:space="preserve"> - Tertiary and quaternary</w:t>
      </w:r>
    </w:p>
    <w:p w14:paraId="48B77229" w14:textId="77777777" w:rsidR="00D831CD" w:rsidRDefault="00000000">
      <w:r>
        <w:t xml:space="preserve"> - Quaternary only</w:t>
      </w:r>
    </w:p>
    <w:p w14:paraId="40A35A46" w14:textId="77777777" w:rsidR="00D831CD" w:rsidRDefault="00000000">
      <w:r>
        <w:lastRenderedPageBreak/>
        <w:br/>
        <w:t>Correct Answer: Tertiary and quaternary</w:t>
      </w:r>
      <w:r>
        <w:br/>
      </w:r>
    </w:p>
    <w:p w14:paraId="55CAFEED" w14:textId="77777777" w:rsidR="00D831CD" w:rsidRDefault="00000000" w:rsidP="00540217">
      <w:pPr>
        <w:pStyle w:val="ListNumber"/>
        <w:numPr>
          <w:ilvl w:val="0"/>
          <w:numId w:val="0"/>
        </w:numPr>
      </w:pPr>
      <w:r>
        <w:t>27. How many peptidelinkages will be present in both alpha chains of hemoglobin molecule?</w:t>
      </w:r>
    </w:p>
    <w:p w14:paraId="67A2BF95" w14:textId="77777777" w:rsidR="00D831CD" w:rsidRDefault="00000000">
      <w:r>
        <w:t xml:space="preserve"> - 570</w:t>
      </w:r>
    </w:p>
    <w:p w14:paraId="699CB023" w14:textId="77777777" w:rsidR="00D831CD" w:rsidRDefault="00000000">
      <w:r>
        <w:t xml:space="preserve"> - 141</w:t>
      </w:r>
    </w:p>
    <w:p w14:paraId="3B1E15F7" w14:textId="77777777" w:rsidR="00D831CD" w:rsidRDefault="00000000">
      <w:r>
        <w:t xml:space="preserve"> - 282</w:t>
      </w:r>
    </w:p>
    <w:p w14:paraId="0C3D8A1D" w14:textId="77777777" w:rsidR="00D831CD" w:rsidRDefault="00000000">
      <w:r>
        <w:t xml:space="preserve"> - 280</w:t>
      </w:r>
    </w:p>
    <w:p w14:paraId="2FE824CC" w14:textId="77777777" w:rsidR="00D831CD" w:rsidRDefault="00000000">
      <w:r>
        <w:br/>
        <w:t>Correct Answer: 280</w:t>
      </w:r>
      <w:r>
        <w:br/>
      </w:r>
    </w:p>
    <w:p w14:paraId="77D86AAA" w14:textId="77777777" w:rsidR="00D831CD" w:rsidRDefault="00000000" w:rsidP="00540217">
      <w:pPr>
        <w:pStyle w:val="ListNumber"/>
        <w:numPr>
          <w:ilvl w:val="0"/>
          <w:numId w:val="0"/>
        </w:numPr>
      </w:pPr>
      <w:r>
        <w:t>28. Most important components of triglycerides are:</w:t>
      </w:r>
    </w:p>
    <w:p w14:paraId="448103AE" w14:textId="77777777" w:rsidR="00D831CD" w:rsidRDefault="00000000">
      <w:r>
        <w:t xml:space="preserve"> - Glycerols</w:t>
      </w:r>
    </w:p>
    <w:p w14:paraId="2476F0DF" w14:textId="77777777" w:rsidR="00D831CD" w:rsidRDefault="00000000">
      <w:r>
        <w:t xml:space="preserve"> - Fatty acids</w:t>
      </w:r>
    </w:p>
    <w:p w14:paraId="02035982" w14:textId="77777777" w:rsidR="00D831CD" w:rsidRDefault="00000000">
      <w:r>
        <w:t xml:space="preserve"> - Ketones</w:t>
      </w:r>
    </w:p>
    <w:p w14:paraId="558D7012" w14:textId="77777777" w:rsidR="00D831CD" w:rsidRDefault="00000000">
      <w:r>
        <w:t xml:space="preserve"> - Isoprenoid</w:t>
      </w:r>
    </w:p>
    <w:p w14:paraId="2E1143F3" w14:textId="77777777" w:rsidR="00D831CD" w:rsidRDefault="00000000">
      <w:r>
        <w:br/>
        <w:t>Correct Answer: Fatty acids</w:t>
      </w:r>
      <w:r>
        <w:br/>
      </w:r>
    </w:p>
    <w:p w14:paraId="676890D9" w14:textId="77777777" w:rsidR="00D831CD" w:rsidRDefault="00000000" w:rsidP="00540217">
      <w:pPr>
        <w:pStyle w:val="ListNumber"/>
        <w:numPr>
          <w:ilvl w:val="0"/>
          <w:numId w:val="0"/>
        </w:numPr>
      </w:pPr>
      <w:r>
        <w:t>29. In oleic acid, double bond is found between carbon numbers:</w:t>
      </w:r>
    </w:p>
    <w:p w14:paraId="3189D14A" w14:textId="77777777" w:rsidR="00D831CD" w:rsidRDefault="00000000">
      <w:r>
        <w:t xml:space="preserve"> - 1 and 2</w:t>
      </w:r>
    </w:p>
    <w:p w14:paraId="0F2ED269" w14:textId="77777777" w:rsidR="00D831CD" w:rsidRDefault="00000000">
      <w:r>
        <w:t xml:space="preserve"> - 6 and 7</w:t>
      </w:r>
    </w:p>
    <w:p w14:paraId="124AC769" w14:textId="77777777" w:rsidR="00D831CD" w:rsidRDefault="00000000">
      <w:r>
        <w:t xml:space="preserve"> - 9 and 10</w:t>
      </w:r>
    </w:p>
    <w:p w14:paraId="59D0C2A3" w14:textId="77777777" w:rsidR="00D831CD" w:rsidRDefault="00000000">
      <w:r>
        <w:t xml:space="preserve"> - 17 and 18</w:t>
      </w:r>
    </w:p>
    <w:p w14:paraId="38C7C999" w14:textId="77777777" w:rsidR="00D831CD" w:rsidRDefault="00000000">
      <w:r>
        <w:br/>
        <w:t>Correct Answer: 9 and 10</w:t>
      </w:r>
      <w:r>
        <w:br/>
      </w:r>
    </w:p>
    <w:p w14:paraId="638DB903" w14:textId="77777777" w:rsidR="00D831CD" w:rsidRDefault="00000000" w:rsidP="00540217">
      <w:pPr>
        <w:pStyle w:val="ListNumber"/>
        <w:numPr>
          <w:ilvl w:val="0"/>
          <w:numId w:val="0"/>
        </w:numPr>
      </w:pPr>
      <w:r>
        <w:t>30. This is an example of conjugated molecule of lipid:</w:t>
      </w:r>
    </w:p>
    <w:p w14:paraId="4EFF9E67" w14:textId="77777777" w:rsidR="00D831CD" w:rsidRDefault="00000000">
      <w:r>
        <w:t xml:space="preserve"> - Acylglycerol</w:t>
      </w:r>
    </w:p>
    <w:p w14:paraId="3F6CA7FD" w14:textId="77777777" w:rsidR="00D831CD" w:rsidRDefault="00000000">
      <w:r>
        <w:lastRenderedPageBreak/>
        <w:t xml:space="preserve"> - Phospholipid</w:t>
      </w:r>
    </w:p>
    <w:p w14:paraId="46757531" w14:textId="77777777" w:rsidR="00D831CD" w:rsidRDefault="00000000">
      <w:r>
        <w:t xml:space="preserve"> - Glycoprotein</w:t>
      </w:r>
    </w:p>
    <w:p w14:paraId="231DC24D" w14:textId="77777777" w:rsidR="00D831CD" w:rsidRDefault="00000000">
      <w:r>
        <w:t xml:space="preserve"> - Glycolipid</w:t>
      </w:r>
    </w:p>
    <w:p w14:paraId="47B3D439" w14:textId="77777777" w:rsidR="00D831CD" w:rsidRDefault="00000000">
      <w:r>
        <w:br/>
        <w:t>Correct Answer: Glycolipid</w:t>
      </w:r>
      <w:r>
        <w:br/>
      </w:r>
    </w:p>
    <w:p w14:paraId="58E156C9" w14:textId="77777777" w:rsidR="00D831CD" w:rsidRDefault="00000000" w:rsidP="00540217">
      <w:pPr>
        <w:pStyle w:val="ListNumber"/>
        <w:numPr>
          <w:ilvl w:val="0"/>
          <w:numId w:val="0"/>
        </w:numPr>
      </w:pPr>
      <w:r>
        <w:t>31. Melting point ofpalmitic acid:</w:t>
      </w:r>
    </w:p>
    <w:p w14:paraId="57CB532E" w14:textId="77777777" w:rsidR="00D831CD" w:rsidRDefault="00000000">
      <w:r>
        <w:t xml:space="preserve"> - -8°C</w:t>
      </w:r>
    </w:p>
    <w:p w14:paraId="2E42F6B6" w14:textId="77777777" w:rsidR="00D831CD" w:rsidRDefault="00000000">
      <w:r>
        <w:t xml:space="preserve"> - 12°C</w:t>
      </w:r>
    </w:p>
    <w:p w14:paraId="59FF6647" w14:textId="77777777" w:rsidR="00D831CD" w:rsidRDefault="00000000">
      <w:r>
        <w:t xml:space="preserve"> - 63.1°C</w:t>
      </w:r>
    </w:p>
    <w:p w14:paraId="36039A8B" w14:textId="77777777" w:rsidR="00D831CD" w:rsidRDefault="00000000">
      <w:r>
        <w:t xml:space="preserve"> - 72°C</w:t>
      </w:r>
    </w:p>
    <w:p w14:paraId="434C9DCA" w14:textId="77777777" w:rsidR="00D831CD" w:rsidRDefault="00000000">
      <w:r>
        <w:br/>
        <w:t>Correct Answer: 63.1°C</w:t>
      </w:r>
      <w:r>
        <w:br/>
      </w:r>
    </w:p>
    <w:p w14:paraId="6D4E194F" w14:textId="77777777" w:rsidR="00D831CD" w:rsidRDefault="00000000" w:rsidP="00540217">
      <w:pPr>
        <w:pStyle w:val="ListNumber"/>
        <w:numPr>
          <w:ilvl w:val="0"/>
          <w:numId w:val="0"/>
        </w:numPr>
      </w:pPr>
      <w:r>
        <w:t>32. Fatty acids are found in all of the following except:</w:t>
      </w:r>
    </w:p>
    <w:p w14:paraId="682DDE1D" w14:textId="77777777" w:rsidR="00D831CD" w:rsidRDefault="00000000">
      <w:r>
        <w:t xml:space="preserve"> - Acylglycerols</w:t>
      </w:r>
    </w:p>
    <w:p w14:paraId="42AEE676" w14:textId="77777777" w:rsidR="00D831CD" w:rsidRDefault="00000000">
      <w:r>
        <w:t xml:space="preserve"> - Phospholipids</w:t>
      </w:r>
    </w:p>
    <w:p w14:paraId="4ACC143C" w14:textId="77777777" w:rsidR="00D831CD" w:rsidRDefault="00000000">
      <w:r>
        <w:t xml:space="preserve"> - Waxes</w:t>
      </w:r>
    </w:p>
    <w:p w14:paraId="123113B2" w14:textId="77777777" w:rsidR="00D831CD" w:rsidRDefault="00000000">
      <w:r>
        <w:t xml:space="preserve"> - Terpenoids</w:t>
      </w:r>
    </w:p>
    <w:p w14:paraId="7FCD5B97" w14:textId="77777777" w:rsidR="00D831CD" w:rsidRDefault="00000000">
      <w:r>
        <w:br/>
        <w:t>Correct Answer: Terpenoids</w:t>
      </w:r>
      <w:r>
        <w:br/>
      </w:r>
    </w:p>
    <w:p w14:paraId="043FBE73" w14:textId="77777777" w:rsidR="00D831CD" w:rsidRDefault="00000000" w:rsidP="00540217">
      <w:pPr>
        <w:pStyle w:val="ListNumber"/>
        <w:numPr>
          <w:ilvl w:val="0"/>
          <w:numId w:val="0"/>
        </w:numPr>
      </w:pPr>
      <w:r>
        <w:t>33. Nitrogenous base in aphospholipid molecule is attached with _________ through __________ bond:</w:t>
      </w:r>
    </w:p>
    <w:p w14:paraId="1C79E85E" w14:textId="77777777" w:rsidR="00D831CD" w:rsidRDefault="00000000">
      <w:r>
        <w:t xml:space="preserve"> - Glycerol, Ionic bond</w:t>
      </w:r>
    </w:p>
    <w:p w14:paraId="0BD42688" w14:textId="77777777" w:rsidR="00D831CD" w:rsidRDefault="00000000">
      <w:r>
        <w:t xml:space="preserve"> - Glycerol, Covalentbond</w:t>
      </w:r>
    </w:p>
    <w:p w14:paraId="64D6F4B7" w14:textId="77777777" w:rsidR="00D831CD" w:rsidRDefault="00000000">
      <w:r>
        <w:t xml:space="preserve"> - Phosphoric acid, Ionicbond</w:t>
      </w:r>
    </w:p>
    <w:p w14:paraId="2576EAFF" w14:textId="77777777" w:rsidR="00D831CD" w:rsidRDefault="00000000">
      <w:r>
        <w:t xml:space="preserve"> - Phosphoric acid, Covalent bond</w:t>
      </w:r>
    </w:p>
    <w:p w14:paraId="5E21FC4C" w14:textId="77777777" w:rsidR="00D831CD" w:rsidRDefault="00000000">
      <w:r>
        <w:lastRenderedPageBreak/>
        <w:br/>
        <w:t>Correct Answer: Phosphoric acid, Covalent bond</w:t>
      </w:r>
      <w:r>
        <w:br/>
      </w:r>
    </w:p>
    <w:p w14:paraId="58D8CA45" w14:textId="77777777" w:rsidR="00D831CD" w:rsidRDefault="00000000" w:rsidP="00540217">
      <w:pPr>
        <w:pStyle w:val="ListNumber"/>
        <w:numPr>
          <w:ilvl w:val="0"/>
          <w:numId w:val="0"/>
        </w:numPr>
      </w:pPr>
      <w:r>
        <w:t>34. Length of messenger RNA depends upon:</w:t>
      </w:r>
    </w:p>
    <w:p w14:paraId="0FD4B108" w14:textId="77777777" w:rsidR="00D831CD" w:rsidRDefault="00000000">
      <w:r>
        <w:t xml:space="preserve"> - Size of chromosome</w:t>
      </w:r>
    </w:p>
    <w:p w14:paraId="6D982BF6" w14:textId="77777777" w:rsidR="00D831CD" w:rsidRDefault="00000000">
      <w:r>
        <w:t xml:space="preserve"> - Size of gene</w:t>
      </w:r>
    </w:p>
    <w:p w14:paraId="01DB7515" w14:textId="77777777" w:rsidR="00D831CD" w:rsidRDefault="00000000">
      <w:r>
        <w:t xml:space="preserve"> - Amount of DNA</w:t>
      </w:r>
    </w:p>
    <w:p w14:paraId="5B274BB8" w14:textId="77777777" w:rsidR="00D831CD" w:rsidRDefault="00000000">
      <w:r>
        <w:t xml:space="preserve"> - Length of tRNA</w:t>
      </w:r>
    </w:p>
    <w:p w14:paraId="0D90A851" w14:textId="77777777" w:rsidR="00D831CD" w:rsidRDefault="00000000">
      <w:r>
        <w:br/>
        <w:t>Correct Answer: Size of gene</w:t>
      </w:r>
      <w:r>
        <w:br/>
      </w:r>
    </w:p>
    <w:p w14:paraId="0195E713" w14:textId="77777777" w:rsidR="00D831CD" w:rsidRDefault="00000000" w:rsidP="00540217">
      <w:pPr>
        <w:pStyle w:val="ListNumber"/>
        <w:numPr>
          <w:ilvl w:val="0"/>
          <w:numId w:val="0"/>
        </w:numPr>
      </w:pPr>
      <w:r>
        <w:t>35. In a typical nucleotide, phosphoric acid is attached to pentose sugar atcarbon number:</w:t>
      </w:r>
    </w:p>
    <w:p w14:paraId="6ECE677E" w14:textId="77777777" w:rsidR="00D831CD" w:rsidRDefault="00000000">
      <w:r>
        <w:t xml:space="preserve"> - 1</w:t>
      </w:r>
    </w:p>
    <w:p w14:paraId="7F653153" w14:textId="77777777" w:rsidR="00D831CD" w:rsidRDefault="00000000">
      <w:r>
        <w:t xml:space="preserve"> - 2</w:t>
      </w:r>
    </w:p>
    <w:p w14:paraId="68223FC0" w14:textId="77777777" w:rsidR="00D831CD" w:rsidRDefault="00000000">
      <w:r>
        <w:t xml:space="preserve"> - 3</w:t>
      </w:r>
    </w:p>
    <w:p w14:paraId="04F499AC" w14:textId="77777777" w:rsidR="00D831CD" w:rsidRDefault="00000000">
      <w:r>
        <w:t xml:space="preserve"> - 5</w:t>
      </w:r>
    </w:p>
    <w:p w14:paraId="36B804B2" w14:textId="77777777" w:rsidR="00D831CD" w:rsidRDefault="00000000">
      <w:r>
        <w:br/>
        <w:t>Correct Answer: 5</w:t>
      </w:r>
      <w:r>
        <w:br/>
      </w:r>
    </w:p>
    <w:p w14:paraId="4C98F6C2" w14:textId="77777777" w:rsidR="00D831CD" w:rsidRDefault="00000000" w:rsidP="00540217">
      <w:pPr>
        <w:pStyle w:val="ListNumber"/>
        <w:numPr>
          <w:ilvl w:val="0"/>
          <w:numId w:val="0"/>
        </w:numPr>
      </w:pPr>
      <w:r>
        <w:t>36. Which of the following represent high energy bonds in ATP?</w:t>
      </w:r>
    </w:p>
    <w:p w14:paraId="233F3F01" w14:textId="77777777" w:rsidR="00D831CD" w:rsidRDefault="00000000">
      <w:r>
        <w:t xml:space="preserve"> - Ribose – Adenine</w:t>
      </w:r>
    </w:p>
    <w:p w14:paraId="4C60CAA0" w14:textId="77777777" w:rsidR="00D831CD" w:rsidRDefault="00000000">
      <w:r>
        <w:t xml:space="preserve"> - Ribose – Phosphate</w:t>
      </w:r>
    </w:p>
    <w:p w14:paraId="384A3DFB" w14:textId="77777777" w:rsidR="00D831CD" w:rsidRDefault="00000000">
      <w:r>
        <w:t xml:space="preserve"> - Phosphate – Adenine</w:t>
      </w:r>
    </w:p>
    <w:p w14:paraId="1338A891" w14:textId="77777777" w:rsidR="00D831CD" w:rsidRDefault="00000000">
      <w:r>
        <w:t xml:space="preserve"> - Phosphate – Phosphate</w:t>
      </w:r>
    </w:p>
    <w:p w14:paraId="7FA7891B" w14:textId="77777777" w:rsidR="00D831CD" w:rsidRDefault="00000000">
      <w:r>
        <w:br/>
        <w:t>Correct Answer: Phosphate – Phosphate</w:t>
      </w:r>
      <w:r>
        <w:br/>
      </w:r>
    </w:p>
    <w:p w14:paraId="5943C71F" w14:textId="77777777" w:rsidR="00D831CD" w:rsidRDefault="00000000" w:rsidP="00540217">
      <w:pPr>
        <w:pStyle w:val="ListNumber"/>
        <w:numPr>
          <w:ilvl w:val="0"/>
          <w:numId w:val="0"/>
        </w:numPr>
      </w:pPr>
      <w:r>
        <w:t>37. Which of the following does not employ to Erwin Chargaff rule?</w:t>
      </w:r>
    </w:p>
    <w:p w14:paraId="183AC2E9" w14:textId="77777777" w:rsidR="00D831CD" w:rsidRDefault="00000000">
      <w:r>
        <w:t xml:space="preserve"> - Purines = Pyrimidines</w:t>
      </w:r>
    </w:p>
    <w:p w14:paraId="21542589" w14:textId="77777777" w:rsidR="00D831CD" w:rsidRDefault="00000000">
      <w:r>
        <w:lastRenderedPageBreak/>
        <w:t xml:space="preserve"> - Adenine = Thymine</w:t>
      </w:r>
    </w:p>
    <w:p w14:paraId="3430B7C9" w14:textId="77777777" w:rsidR="00D831CD" w:rsidRDefault="00000000">
      <w:r>
        <w:t xml:space="preserve"> - Adenine + Thymine = Guanine + Cytosine</w:t>
      </w:r>
    </w:p>
    <w:p w14:paraId="4C076AA4" w14:textId="77777777" w:rsidR="00D831CD" w:rsidRDefault="00000000">
      <w:r>
        <w:t xml:space="preserve"> - Adenine + Guanine =Thymine + Cytosine</w:t>
      </w:r>
    </w:p>
    <w:p w14:paraId="53930080" w14:textId="77777777" w:rsidR="00D831CD" w:rsidRDefault="00000000">
      <w:r>
        <w:br/>
        <w:t>Correct Answer: Adenine + Thymine = Guanine + Cytosine</w:t>
      </w:r>
      <w:r>
        <w:br/>
      </w:r>
    </w:p>
    <w:p w14:paraId="4987100E" w14:textId="77777777" w:rsidR="00D831CD" w:rsidRDefault="00000000" w:rsidP="00540217">
      <w:pPr>
        <w:pStyle w:val="ListNumber"/>
        <w:numPr>
          <w:ilvl w:val="0"/>
          <w:numId w:val="0"/>
        </w:numPr>
      </w:pPr>
      <w:r>
        <w:t>38. Which of the following nucleotide is not found in DNA?</w:t>
      </w:r>
    </w:p>
    <w:p w14:paraId="5D7FD5F5" w14:textId="77777777" w:rsidR="00D831CD" w:rsidRDefault="00000000">
      <w:r>
        <w:t xml:space="preserve"> - d-AMP</w:t>
      </w:r>
    </w:p>
    <w:p w14:paraId="0C3FEEED" w14:textId="77777777" w:rsidR="00D831CD" w:rsidRDefault="00000000">
      <w:r>
        <w:t xml:space="preserve"> - d-GMP</w:t>
      </w:r>
    </w:p>
    <w:p w14:paraId="0BBDA230" w14:textId="77777777" w:rsidR="00D831CD" w:rsidRDefault="00000000">
      <w:r>
        <w:t xml:space="preserve"> - d-UMP</w:t>
      </w:r>
    </w:p>
    <w:p w14:paraId="0503C5BC" w14:textId="77777777" w:rsidR="00D831CD" w:rsidRDefault="00000000">
      <w:r>
        <w:t xml:space="preserve"> - d-CMP</w:t>
      </w:r>
    </w:p>
    <w:p w14:paraId="7CC57CE8" w14:textId="77777777" w:rsidR="00D831CD" w:rsidRDefault="00000000">
      <w:r>
        <w:br/>
        <w:t>Correct Answer: d-UMP</w:t>
      </w:r>
      <w:r>
        <w:br/>
      </w:r>
    </w:p>
    <w:p w14:paraId="3F55D8A7" w14:textId="77777777" w:rsidR="00D831CD" w:rsidRDefault="00000000" w:rsidP="00540217">
      <w:pPr>
        <w:pStyle w:val="ListNumber"/>
        <w:numPr>
          <w:ilvl w:val="0"/>
          <w:numId w:val="0"/>
        </w:numPr>
      </w:pPr>
      <w:r>
        <w:t>39. Which of the following conjugated molecule is incorrectly matched?</w:t>
      </w:r>
    </w:p>
    <w:p w14:paraId="5B65489F" w14:textId="77777777" w:rsidR="00D831CD" w:rsidRDefault="00000000">
      <w:r>
        <w:t xml:space="preserve"> - Lipo-proteins  -------- cell membrane</w:t>
      </w:r>
    </w:p>
    <w:p w14:paraId="579FE050" w14:textId="77777777" w:rsidR="00D831CD" w:rsidRDefault="00000000">
      <w:r>
        <w:t xml:space="preserve"> - Glyco-proteins            -------- cell surface antigens/ receptors</w:t>
      </w:r>
    </w:p>
    <w:p w14:paraId="2B6D5420" w14:textId="77777777" w:rsidR="00D831CD" w:rsidRDefault="00000000">
      <w:r>
        <w:t xml:space="preserve"> - Glyco-lipids    -------- cell wall</w:t>
      </w:r>
    </w:p>
    <w:p w14:paraId="1C411B28" w14:textId="77777777" w:rsidR="00D831CD" w:rsidRDefault="00000000">
      <w:r>
        <w:t xml:space="preserve"> - Nucleic acids  -------- chromosomes</w:t>
      </w:r>
    </w:p>
    <w:p w14:paraId="08BB849B" w14:textId="77777777" w:rsidR="00D831CD" w:rsidRDefault="00000000">
      <w:r>
        <w:br/>
        <w:t>Correct Answer: Glyco-lipids    -------- cell wall</w:t>
      </w:r>
      <w:r>
        <w:br/>
      </w:r>
    </w:p>
    <w:p w14:paraId="1CDAF531" w14:textId="77777777" w:rsidR="00D831CD" w:rsidRDefault="00000000" w:rsidP="00540217">
      <w:pPr>
        <w:pStyle w:val="ListNumber"/>
        <w:numPr>
          <w:ilvl w:val="0"/>
          <w:numId w:val="0"/>
        </w:numPr>
      </w:pPr>
      <w:r>
        <w:t>40. Which of the following conjugated molecule is a major constituent of cell membrane?</w:t>
      </w:r>
    </w:p>
    <w:p w14:paraId="16FD2C33" w14:textId="77777777" w:rsidR="00D831CD" w:rsidRDefault="00000000">
      <w:r>
        <w:t xml:space="preserve"> - lipo-proteins</w:t>
      </w:r>
    </w:p>
    <w:p w14:paraId="09955A60" w14:textId="77777777" w:rsidR="00D831CD" w:rsidRDefault="00000000">
      <w:r>
        <w:t xml:space="preserve"> - glyco-proteins</w:t>
      </w:r>
    </w:p>
    <w:p w14:paraId="41B8D10B" w14:textId="77777777" w:rsidR="00D831CD" w:rsidRDefault="00000000">
      <w:r>
        <w:t xml:space="preserve"> - glyco-lipids</w:t>
      </w:r>
    </w:p>
    <w:p w14:paraId="6A38675D" w14:textId="77777777" w:rsidR="00D831CD" w:rsidRDefault="00000000">
      <w:r>
        <w:t xml:space="preserve"> - nucleic acids</w:t>
      </w:r>
    </w:p>
    <w:p w14:paraId="10E248DC" w14:textId="77777777" w:rsidR="00D831CD" w:rsidRDefault="00000000">
      <w:r>
        <w:lastRenderedPageBreak/>
        <w:br/>
        <w:t>Correct Answer: lipo-proteins</w:t>
      </w:r>
      <w:r>
        <w:br/>
      </w:r>
    </w:p>
    <w:p w14:paraId="5411CCE1" w14:textId="77777777" w:rsidR="00D831CD" w:rsidRDefault="00000000" w:rsidP="00540217">
      <w:pPr>
        <w:pStyle w:val="ListNumber"/>
        <w:numPr>
          <w:ilvl w:val="0"/>
          <w:numId w:val="0"/>
        </w:numPr>
      </w:pPr>
      <w:r>
        <w:t>41. Chromosomes can be classified as:</w:t>
      </w:r>
    </w:p>
    <w:p w14:paraId="49EDACFA" w14:textId="77777777" w:rsidR="00D831CD" w:rsidRDefault="00000000">
      <w:r>
        <w:t xml:space="preserve"> - Lipids</w:t>
      </w:r>
    </w:p>
    <w:p w14:paraId="3E11D979" w14:textId="77777777" w:rsidR="00D831CD" w:rsidRDefault="00000000">
      <w:r>
        <w:t xml:space="preserve"> - Proteins</w:t>
      </w:r>
    </w:p>
    <w:p w14:paraId="4DD0CAF3" w14:textId="77777777" w:rsidR="00D831CD" w:rsidRDefault="00000000">
      <w:r>
        <w:t xml:space="preserve"> - Carbohydrates</w:t>
      </w:r>
    </w:p>
    <w:p w14:paraId="5E06BDDE" w14:textId="77777777" w:rsidR="00D831CD" w:rsidRDefault="00000000">
      <w:r>
        <w:t xml:space="preserve"> - Conjugated molecules</w:t>
      </w:r>
    </w:p>
    <w:p w14:paraId="43AED593" w14:textId="77777777" w:rsidR="00D831CD" w:rsidRDefault="00000000">
      <w:r>
        <w:br/>
        <w:t>Correct Answer: Conjugated molecules</w:t>
      </w:r>
      <w:r>
        <w:br/>
      </w:r>
    </w:p>
    <w:p w14:paraId="25443FC5" w14:textId="77777777" w:rsidR="00D831CD" w:rsidRDefault="00000000" w:rsidP="00540217">
      <w:pPr>
        <w:pStyle w:val="ListNumber"/>
        <w:numPr>
          <w:ilvl w:val="0"/>
          <w:numId w:val="0"/>
        </w:numPr>
      </w:pPr>
      <w:r>
        <w:t>42. Two different molecules, belonging to two different categories, usually combine together to form ________:</w:t>
      </w:r>
    </w:p>
    <w:p w14:paraId="464F3A77" w14:textId="77777777" w:rsidR="00D831CD" w:rsidRDefault="00000000">
      <w:r>
        <w:t xml:space="preserve"> - Micro-molecules</w:t>
      </w:r>
    </w:p>
    <w:p w14:paraId="6882AF29" w14:textId="77777777" w:rsidR="00D831CD" w:rsidRDefault="00000000">
      <w:r>
        <w:t xml:space="preserve"> - Conjugated molecules</w:t>
      </w:r>
    </w:p>
    <w:p w14:paraId="7886A01E" w14:textId="77777777" w:rsidR="00D831CD" w:rsidRDefault="00000000">
      <w:r>
        <w:t xml:space="preserve"> - Amphoteric molecules</w:t>
      </w:r>
    </w:p>
    <w:p w14:paraId="5FB99223" w14:textId="77777777" w:rsidR="00D831CD" w:rsidRDefault="00000000">
      <w:r>
        <w:t xml:space="preserve"> - Zwitter ions</w:t>
      </w:r>
    </w:p>
    <w:p w14:paraId="6D2830A3" w14:textId="77777777" w:rsidR="00D831CD" w:rsidRDefault="00000000">
      <w:r>
        <w:br/>
        <w:t>Correct Answer: Conjugated molecules</w:t>
      </w:r>
      <w:r>
        <w:br/>
      </w:r>
    </w:p>
    <w:p w14:paraId="39DEDAF2" w14:textId="77777777" w:rsidR="00D831CD" w:rsidRDefault="00000000" w:rsidP="00540217">
      <w:pPr>
        <w:pStyle w:val="ListNumber"/>
        <w:numPr>
          <w:ilvl w:val="0"/>
          <w:numId w:val="0"/>
        </w:numPr>
      </w:pPr>
      <w:r>
        <w:t>43. The rate of reaction depends directly on theamount of enzyme present at a specific time at:</w:t>
      </w:r>
    </w:p>
    <w:p w14:paraId="358247F6" w14:textId="77777777" w:rsidR="00D831CD" w:rsidRDefault="00000000">
      <w:r>
        <w:t xml:space="preserve"> - Limited substrate concentration</w:t>
      </w:r>
    </w:p>
    <w:p w14:paraId="620F7E3C" w14:textId="77777777" w:rsidR="00D831CD" w:rsidRDefault="00000000">
      <w:r>
        <w:t xml:space="preserve"> - Unlimited enzyme concentration</w:t>
      </w:r>
    </w:p>
    <w:p w14:paraId="076AA3C9" w14:textId="77777777" w:rsidR="00D831CD" w:rsidRDefault="00000000">
      <w:r>
        <w:t xml:space="preserve"> - Unlimited substrate concentration</w:t>
      </w:r>
    </w:p>
    <w:p w14:paraId="2119FD49" w14:textId="77777777" w:rsidR="00D831CD" w:rsidRDefault="00000000">
      <w:r>
        <w:t xml:space="preserve"> - Limited enzyme concentration</w:t>
      </w:r>
    </w:p>
    <w:p w14:paraId="7D1693E3" w14:textId="77777777" w:rsidR="00D831CD" w:rsidRDefault="00000000">
      <w:r>
        <w:br/>
        <w:t>Correct Answer: Unlimited substrate concentration</w:t>
      </w:r>
      <w:r>
        <w:br/>
      </w:r>
    </w:p>
    <w:p w14:paraId="66345869" w14:textId="77777777" w:rsidR="00D831CD" w:rsidRDefault="00000000" w:rsidP="00540217">
      <w:pPr>
        <w:pStyle w:val="ListNumber"/>
        <w:numPr>
          <w:ilvl w:val="0"/>
          <w:numId w:val="0"/>
        </w:numPr>
      </w:pPr>
      <w:r>
        <w:t>44. After a certain limiting concentration of substrate, increasing the concentration ofenzyme two times, rate of reaction will:</w:t>
      </w:r>
    </w:p>
    <w:p w14:paraId="0130922F" w14:textId="77777777" w:rsidR="00D831CD" w:rsidRDefault="00000000">
      <w:r>
        <w:lastRenderedPageBreak/>
        <w:t xml:space="preserve"> - Increase four times</w:t>
      </w:r>
    </w:p>
    <w:p w14:paraId="3F64C6FA" w14:textId="77777777" w:rsidR="00D831CD" w:rsidRDefault="00000000">
      <w:r>
        <w:t xml:space="preserve"> - Increase three times</w:t>
      </w:r>
    </w:p>
    <w:p w14:paraId="18323D9D" w14:textId="77777777" w:rsidR="00D831CD" w:rsidRDefault="00000000">
      <w:r>
        <w:t xml:space="preserve"> - Increase two times</w:t>
      </w:r>
    </w:p>
    <w:p w14:paraId="5A727857" w14:textId="77777777" w:rsidR="00D831CD" w:rsidRDefault="00000000">
      <w:r>
        <w:t xml:space="preserve"> - Remainconstant</w:t>
      </w:r>
    </w:p>
    <w:p w14:paraId="747F864E" w14:textId="77777777" w:rsidR="00D831CD" w:rsidRDefault="00000000">
      <w:r>
        <w:br/>
        <w:t>Correct Answer: Remainconstant</w:t>
      </w:r>
      <w:r>
        <w:br/>
      </w:r>
    </w:p>
    <w:p w14:paraId="5B506355" w14:textId="77777777" w:rsidR="00D831CD" w:rsidRDefault="00000000" w:rsidP="00540217">
      <w:pPr>
        <w:pStyle w:val="ListNumber"/>
        <w:numPr>
          <w:ilvl w:val="0"/>
          <w:numId w:val="0"/>
        </w:numPr>
      </w:pPr>
      <w:r>
        <w:t>45. Which graph shows theeffect of increasing enzyme concentration on product formation when there is anexcess of substrate?</w:t>
      </w:r>
    </w:p>
    <w:p w14:paraId="35FF9D9B" w14:textId="77777777" w:rsidR="00D831CD" w:rsidRDefault="00000000">
      <w:r>
        <w:t xml:space="preserve"> - &gt;</w:t>
      </w:r>
    </w:p>
    <w:p w14:paraId="2A4E021A" w14:textId="77777777" w:rsidR="00D831CD" w:rsidRDefault="00000000">
      <w:r>
        <w:t xml:space="preserve"> - &gt;</w:t>
      </w:r>
    </w:p>
    <w:p w14:paraId="0DB35B2B" w14:textId="77777777" w:rsidR="00D831CD" w:rsidRDefault="00000000">
      <w:r>
        <w:t xml:space="preserve"> - &gt;</w:t>
      </w:r>
    </w:p>
    <w:p w14:paraId="34BD2B2E" w14:textId="77777777" w:rsidR="00D831CD" w:rsidRDefault="00000000">
      <w:r>
        <w:t xml:space="preserve"> - &gt;</w:t>
      </w:r>
    </w:p>
    <w:p w14:paraId="582E6424" w14:textId="77777777" w:rsidR="00D831CD" w:rsidRDefault="00000000">
      <w:r>
        <w:br/>
        <w:t>Correct Answer: &gt;</w:t>
      </w:r>
      <w:r>
        <w:br/>
      </w:r>
    </w:p>
    <w:p w14:paraId="06C4B085" w14:textId="77777777" w:rsidR="00D831CD" w:rsidRDefault="00000000" w:rsidP="00540217">
      <w:pPr>
        <w:pStyle w:val="ListNumber"/>
        <w:numPr>
          <w:ilvl w:val="0"/>
          <w:numId w:val="0"/>
        </w:numPr>
      </w:pPr>
      <w:r>
        <w:t>46. They occupy the active sites by forming covalent bonds:</w:t>
      </w:r>
    </w:p>
    <w:p w14:paraId="42B47FF6" w14:textId="77777777" w:rsidR="00D831CD" w:rsidRDefault="00000000">
      <w:r>
        <w:t xml:space="preserve"> - Irreversible inhibitors</w:t>
      </w:r>
    </w:p>
    <w:p w14:paraId="219DC933" w14:textId="77777777" w:rsidR="00D831CD" w:rsidRDefault="00000000">
      <w:r>
        <w:t xml:space="preserve"> - Reversible inhibitors</w:t>
      </w:r>
    </w:p>
    <w:p w14:paraId="3D3C7249" w14:textId="77777777" w:rsidR="00D831CD" w:rsidRDefault="00000000">
      <w:r>
        <w:t xml:space="preserve"> - Competitive inhibitors</w:t>
      </w:r>
    </w:p>
    <w:p w14:paraId="52F91C4E" w14:textId="77777777" w:rsidR="00D831CD" w:rsidRDefault="00000000">
      <w:r>
        <w:t xml:space="preserve"> - Non-competitive inhibitors</w:t>
      </w:r>
    </w:p>
    <w:p w14:paraId="39BFC89C" w14:textId="77777777" w:rsidR="00D831CD" w:rsidRDefault="00000000">
      <w:r>
        <w:br/>
        <w:t>Correct Answer: Irreversible inhibitors</w:t>
      </w:r>
      <w:r>
        <w:br/>
      </w:r>
    </w:p>
    <w:p w14:paraId="0D7FCE35" w14:textId="77777777" w:rsidR="00D831CD" w:rsidRDefault="00000000" w:rsidP="00540217">
      <w:pPr>
        <w:pStyle w:val="ListNumber"/>
        <w:numPr>
          <w:ilvl w:val="0"/>
          <w:numId w:val="0"/>
        </w:numPr>
      </w:pPr>
      <w:r>
        <w:t>47. Allosteric enzymes have ________ major sites:</w:t>
      </w:r>
    </w:p>
    <w:p w14:paraId="7B16904E" w14:textId="77777777" w:rsidR="00D831CD" w:rsidRDefault="00000000">
      <w:r>
        <w:t xml:space="preserve"> - 1</w:t>
      </w:r>
    </w:p>
    <w:p w14:paraId="2BAB045C" w14:textId="77777777" w:rsidR="00D831CD" w:rsidRDefault="00000000">
      <w:r>
        <w:t xml:space="preserve"> - 2</w:t>
      </w:r>
    </w:p>
    <w:p w14:paraId="5AD3195C" w14:textId="77777777" w:rsidR="00D831CD" w:rsidRDefault="00000000">
      <w:r>
        <w:t xml:space="preserve"> - 3</w:t>
      </w:r>
    </w:p>
    <w:p w14:paraId="6F80B363" w14:textId="77777777" w:rsidR="00D831CD" w:rsidRDefault="00000000">
      <w:r>
        <w:t xml:space="preserve"> - 4</w:t>
      </w:r>
    </w:p>
    <w:p w14:paraId="376EDC6B" w14:textId="77777777" w:rsidR="00D831CD" w:rsidRDefault="00000000">
      <w:r>
        <w:lastRenderedPageBreak/>
        <w:br/>
        <w:t>Correct Answer: 2</w:t>
      </w:r>
      <w:r>
        <w:br/>
      </w:r>
    </w:p>
    <w:p w14:paraId="330ACDAA" w14:textId="77777777" w:rsidR="00D831CD" w:rsidRDefault="00000000" w:rsidP="00540217">
      <w:pPr>
        <w:pStyle w:val="ListNumber"/>
        <w:numPr>
          <w:ilvl w:val="0"/>
          <w:numId w:val="0"/>
        </w:numPr>
      </w:pPr>
      <w:r>
        <w:t>48. In Krebs cycle, malonic acid blocks succinic dehydrogenase through:</w:t>
      </w:r>
    </w:p>
    <w:p w14:paraId="4080AF9A" w14:textId="77777777" w:rsidR="00D831CD" w:rsidRDefault="00000000">
      <w:r>
        <w:t xml:space="preserve"> - Irreversible competitiveinhibition</w:t>
      </w:r>
    </w:p>
    <w:p w14:paraId="23DD6D4E" w14:textId="77777777" w:rsidR="00D831CD" w:rsidRDefault="00000000">
      <w:r>
        <w:t xml:space="preserve"> - Irreversible non-competitive inhibition</w:t>
      </w:r>
    </w:p>
    <w:p w14:paraId="00B71252" w14:textId="77777777" w:rsidR="00D831CD" w:rsidRDefault="00000000">
      <w:r>
        <w:t xml:space="preserve"> - Reversible competitive inhibition</w:t>
      </w:r>
    </w:p>
    <w:p w14:paraId="0A46841F" w14:textId="77777777" w:rsidR="00D831CD" w:rsidRDefault="00000000">
      <w:r>
        <w:t xml:space="preserve"> - Reversible non-competitiveinhibition</w:t>
      </w:r>
    </w:p>
    <w:p w14:paraId="4E4752CF" w14:textId="77777777" w:rsidR="00D831CD" w:rsidRDefault="00000000">
      <w:r>
        <w:br/>
        <w:t>Correct Answer: Reversible competitive inhibition</w:t>
      </w:r>
      <w:r>
        <w:br/>
      </w:r>
    </w:p>
    <w:p w14:paraId="2140A15C" w14:textId="77777777" w:rsidR="00D831CD" w:rsidRDefault="00000000" w:rsidP="00540217">
      <w:pPr>
        <w:pStyle w:val="ListNumber"/>
        <w:numPr>
          <w:ilvl w:val="0"/>
          <w:numId w:val="0"/>
        </w:numPr>
      </w:pPr>
      <w:r>
        <w:t>49. The effect of which one of the following can be reversed by increasing substrateconcentration:</w:t>
      </w:r>
    </w:p>
    <w:p w14:paraId="477B1399" w14:textId="77777777" w:rsidR="00D831CD" w:rsidRDefault="00000000">
      <w:r>
        <w:t xml:space="preserve"> - Un-competitive inhibitor</w:t>
      </w:r>
    </w:p>
    <w:p w14:paraId="57ABB1DE" w14:textId="77777777" w:rsidR="00D831CD" w:rsidRDefault="00000000">
      <w:r>
        <w:t xml:space="preserve"> - Competitive reversible inhibitor</w:t>
      </w:r>
    </w:p>
    <w:p w14:paraId="70D370F4" w14:textId="77777777" w:rsidR="00D831CD" w:rsidRDefault="00000000">
      <w:r>
        <w:t xml:space="preserve"> - Irreversible inhibitor</w:t>
      </w:r>
    </w:p>
    <w:p w14:paraId="7AA142A3" w14:textId="77777777" w:rsidR="00D831CD" w:rsidRDefault="00000000">
      <w:r>
        <w:t xml:space="preserve"> - Non-competitive reversibleinhibitor</w:t>
      </w:r>
    </w:p>
    <w:p w14:paraId="17866D1D" w14:textId="77777777" w:rsidR="00D831CD" w:rsidRDefault="00000000">
      <w:r>
        <w:br/>
        <w:t>Correct Answer: Competitive reversible inhibitor</w:t>
      </w:r>
      <w:r>
        <w:br/>
      </w:r>
    </w:p>
    <w:p w14:paraId="1B14BBCB" w14:textId="77777777" w:rsidR="00D831CD" w:rsidRDefault="00000000" w:rsidP="00540217">
      <w:pPr>
        <w:pStyle w:val="ListNumber"/>
        <w:numPr>
          <w:ilvl w:val="0"/>
          <w:numId w:val="0"/>
        </w:numPr>
      </w:pPr>
      <w:r>
        <w:t>50. Any agent whichreduces/ slows down or stops the rate of reaction of enzymes is termed as:</w:t>
      </w:r>
    </w:p>
    <w:p w14:paraId="05750E73" w14:textId="77777777" w:rsidR="00D831CD" w:rsidRDefault="00000000">
      <w:r>
        <w:t xml:space="preserve"> - Inhibitor</w:t>
      </w:r>
    </w:p>
    <w:p w14:paraId="76B811FD" w14:textId="77777777" w:rsidR="00D831CD" w:rsidRDefault="00000000">
      <w:r>
        <w:t xml:space="preserve"> - Repressor</w:t>
      </w:r>
    </w:p>
    <w:p w14:paraId="0E970A4E" w14:textId="77777777" w:rsidR="00D831CD" w:rsidRDefault="00000000">
      <w:r>
        <w:t xml:space="preserve"> - Enhancer</w:t>
      </w:r>
    </w:p>
    <w:p w14:paraId="5372FB52" w14:textId="77777777" w:rsidR="00D831CD" w:rsidRDefault="00000000">
      <w:r>
        <w:t xml:space="preserve"> - Activator</w:t>
      </w:r>
    </w:p>
    <w:p w14:paraId="7D206056" w14:textId="77777777" w:rsidR="00D831CD" w:rsidRDefault="00000000">
      <w:r>
        <w:br/>
        <w:t>Correct Answer: Inhibitor</w:t>
      </w:r>
      <w:r>
        <w:br/>
      </w:r>
    </w:p>
    <w:p w14:paraId="5E1CC47E" w14:textId="77777777" w:rsidR="00D831CD" w:rsidRDefault="00000000" w:rsidP="00540217">
      <w:pPr>
        <w:pStyle w:val="ListNumber"/>
        <w:numPr>
          <w:ilvl w:val="0"/>
          <w:numId w:val="0"/>
        </w:numPr>
      </w:pPr>
      <w:r>
        <w:t>51. The competitive inhibitors have structuralsimilarity with:</w:t>
      </w:r>
    </w:p>
    <w:p w14:paraId="10AAFC5A" w14:textId="77777777" w:rsidR="00D831CD" w:rsidRDefault="00000000">
      <w:r>
        <w:lastRenderedPageBreak/>
        <w:t xml:space="preserve"> - Active site</w:t>
      </w:r>
    </w:p>
    <w:p w14:paraId="0A9FD5BA" w14:textId="77777777" w:rsidR="00D831CD" w:rsidRDefault="00000000">
      <w:r>
        <w:t xml:space="preserve"> - Binding site</w:t>
      </w:r>
    </w:p>
    <w:p w14:paraId="30D6E98F" w14:textId="77777777" w:rsidR="00D831CD" w:rsidRDefault="00000000">
      <w:r>
        <w:t xml:space="preserve"> - Substrate</w:t>
      </w:r>
    </w:p>
    <w:p w14:paraId="3FCAD423" w14:textId="77777777" w:rsidR="00D831CD" w:rsidRDefault="00000000">
      <w:r>
        <w:t xml:space="preserve"> - Co-enzyme</w:t>
      </w:r>
    </w:p>
    <w:p w14:paraId="63391D9A" w14:textId="77777777" w:rsidR="00D831CD" w:rsidRDefault="00000000">
      <w:r>
        <w:br/>
        <w:t>Correct Answer: Substrate</w:t>
      </w:r>
      <w:r>
        <w:br/>
      </w:r>
    </w:p>
    <w:p w14:paraId="21318373" w14:textId="77777777" w:rsidR="00D831CD" w:rsidRDefault="00000000" w:rsidP="00540217">
      <w:pPr>
        <w:pStyle w:val="ListNumber"/>
        <w:numPr>
          <w:ilvl w:val="0"/>
          <w:numId w:val="0"/>
        </w:numPr>
      </w:pPr>
      <w:r>
        <w:t>52. In an enzyme controlled chain reaction, if concentration of initial substrate isincreased then it will cause:q</w:t>
      </w:r>
    </w:p>
    <w:p w14:paraId="038C98D7" w14:textId="77777777" w:rsidR="00D831CD" w:rsidRDefault="00000000">
      <w:r>
        <w:t xml:space="preserve"> - Feedback inhibition</w:t>
      </w:r>
    </w:p>
    <w:p w14:paraId="43D01D36" w14:textId="77777777" w:rsidR="00D831CD" w:rsidRDefault="00000000">
      <w:r>
        <w:t xml:space="preserve"> - Precursor activation</w:t>
      </w:r>
    </w:p>
    <w:p w14:paraId="21FD87CC" w14:textId="77777777" w:rsidR="00D831CD" w:rsidRDefault="00000000">
      <w:r>
        <w:t xml:space="preserve"> - End product inhibition</w:t>
      </w:r>
    </w:p>
    <w:p w14:paraId="164F5529" w14:textId="77777777" w:rsidR="00D831CD" w:rsidRDefault="00000000">
      <w:r>
        <w:t xml:space="preserve"> - Enzyme to enzymeassociation</w:t>
      </w:r>
    </w:p>
    <w:p w14:paraId="7C82B446" w14:textId="77777777" w:rsidR="00D831CD" w:rsidRDefault="00000000">
      <w:r>
        <w:br/>
        <w:t>Correct Answer: Precursor activation</w:t>
      </w:r>
      <w:r>
        <w:br/>
      </w:r>
    </w:p>
    <w:p w14:paraId="3D4ACBFA" w14:textId="77777777" w:rsidR="00D831CD" w:rsidRDefault="00000000" w:rsidP="00540217">
      <w:pPr>
        <w:pStyle w:val="ListNumber"/>
        <w:numPr>
          <w:ilvl w:val="0"/>
          <w:numId w:val="0"/>
        </w:numPr>
      </w:pPr>
      <w:r>
        <w:t>53. Precursor activationdepends upon:</w:t>
      </w:r>
    </w:p>
    <w:p w14:paraId="79801B0C" w14:textId="77777777" w:rsidR="00D831CD" w:rsidRDefault="00000000">
      <w:r>
        <w:t xml:space="preserve"> - Final product</w:t>
      </w:r>
    </w:p>
    <w:p w14:paraId="429A8469" w14:textId="77777777" w:rsidR="00D831CD" w:rsidRDefault="00000000">
      <w:r>
        <w:t xml:space="preserve"> - Intermediate substances</w:t>
      </w:r>
    </w:p>
    <w:p w14:paraId="3CD67D19" w14:textId="77777777" w:rsidR="00D831CD" w:rsidRDefault="00000000">
      <w:r>
        <w:t xml:space="preserve"> - Initial substrate</w:t>
      </w:r>
    </w:p>
    <w:p w14:paraId="0B89F077" w14:textId="77777777" w:rsidR="00D831CD" w:rsidRDefault="00000000">
      <w:r>
        <w:t xml:space="preserve"> - All A, B, C</w:t>
      </w:r>
    </w:p>
    <w:p w14:paraId="45DACA8A" w14:textId="77777777" w:rsidR="00D831CD" w:rsidRDefault="00000000">
      <w:r>
        <w:br/>
        <w:t>Correct Answer: Initial substrate</w:t>
      </w:r>
      <w:r>
        <w:br/>
      </w:r>
    </w:p>
    <w:p w14:paraId="7598EAA5" w14:textId="77777777" w:rsidR="00D831CD" w:rsidRDefault="00000000" w:rsidP="00540217">
      <w:pPr>
        <w:pStyle w:val="ListNumber"/>
        <w:numPr>
          <w:ilvl w:val="0"/>
          <w:numId w:val="0"/>
        </w:numPr>
      </w:pPr>
      <w:r>
        <w:t>54. The enzymes bringing about hydrolysis of esters and peptides are:</w:t>
      </w:r>
    </w:p>
    <w:p w14:paraId="066EA5F8" w14:textId="77777777" w:rsidR="00D831CD" w:rsidRDefault="00000000">
      <w:r>
        <w:t xml:space="preserve"> - Lyases</w:t>
      </w:r>
    </w:p>
    <w:p w14:paraId="5DE1CF78" w14:textId="77777777" w:rsidR="00D831CD" w:rsidRDefault="00000000">
      <w:r>
        <w:t xml:space="preserve"> - Hydrolases</w:t>
      </w:r>
    </w:p>
    <w:p w14:paraId="3AE10729" w14:textId="77777777" w:rsidR="00D831CD" w:rsidRDefault="00000000">
      <w:r>
        <w:t xml:space="preserve"> - Transferases</w:t>
      </w:r>
    </w:p>
    <w:p w14:paraId="65DC7E31" w14:textId="77777777" w:rsidR="00D831CD" w:rsidRDefault="00000000">
      <w:r>
        <w:t xml:space="preserve"> - Oxidoreductases</w:t>
      </w:r>
    </w:p>
    <w:p w14:paraId="56E216E2" w14:textId="77777777" w:rsidR="00D831CD" w:rsidRDefault="00000000">
      <w:r>
        <w:lastRenderedPageBreak/>
        <w:br/>
        <w:t>Correct Answer: Hydrolases</w:t>
      </w:r>
      <w:r>
        <w:br/>
      </w:r>
    </w:p>
    <w:p w14:paraId="3A94CA52" w14:textId="77777777" w:rsidR="00D831CD" w:rsidRDefault="00000000" w:rsidP="00540217">
      <w:pPr>
        <w:pStyle w:val="ListNumber"/>
        <w:numPr>
          <w:ilvl w:val="0"/>
          <w:numId w:val="0"/>
        </w:numPr>
      </w:pPr>
      <w:r>
        <w:t>55. Which enzymes bring about cleavage of specific covalent bonds and removal of group without hydrolysis?</w:t>
      </w:r>
    </w:p>
    <w:p w14:paraId="79228D0B" w14:textId="77777777" w:rsidR="00D831CD" w:rsidRDefault="00000000">
      <w:r>
        <w:t xml:space="preserve"> - Lyases</w:t>
      </w:r>
    </w:p>
    <w:p w14:paraId="3D89D65B" w14:textId="77777777" w:rsidR="00D831CD" w:rsidRDefault="00000000">
      <w:r>
        <w:t xml:space="preserve"> - Ligases</w:t>
      </w:r>
    </w:p>
    <w:p w14:paraId="6BF14888" w14:textId="77777777" w:rsidR="00D831CD" w:rsidRDefault="00000000">
      <w:r>
        <w:t xml:space="preserve"> - Hydrolases</w:t>
      </w:r>
    </w:p>
    <w:p w14:paraId="227883B1" w14:textId="77777777" w:rsidR="00D831CD" w:rsidRDefault="00000000">
      <w:r>
        <w:t xml:space="preserve"> - Transferases</w:t>
      </w:r>
    </w:p>
    <w:p w14:paraId="0460E190" w14:textId="77777777" w:rsidR="00D831CD" w:rsidRDefault="00000000">
      <w:r>
        <w:br/>
        <w:t>Correct Answer: Lyases</w:t>
      </w:r>
      <w:r>
        <w:br/>
      </w:r>
    </w:p>
    <w:p w14:paraId="13BA1700" w14:textId="77777777" w:rsidR="00D831CD" w:rsidRDefault="00000000" w:rsidP="00540217">
      <w:pPr>
        <w:pStyle w:val="ListNumber"/>
        <w:numPr>
          <w:ilvl w:val="0"/>
          <w:numId w:val="0"/>
        </w:numPr>
      </w:pPr>
      <w:r>
        <w:t>56. Amylase is an example of:</w:t>
      </w:r>
    </w:p>
    <w:p w14:paraId="65110BA0" w14:textId="77777777" w:rsidR="00D831CD" w:rsidRDefault="00000000">
      <w:r>
        <w:t xml:space="preserve"> - Ligase</w:t>
      </w:r>
    </w:p>
    <w:p w14:paraId="59F7F4E8" w14:textId="77777777" w:rsidR="00D831CD" w:rsidRDefault="00000000">
      <w:r>
        <w:t xml:space="preserve"> - Hydrolase</w:t>
      </w:r>
    </w:p>
    <w:p w14:paraId="187B44D2" w14:textId="77777777" w:rsidR="00D831CD" w:rsidRDefault="00000000">
      <w:r>
        <w:t xml:space="preserve"> - Transfers</w:t>
      </w:r>
    </w:p>
    <w:p w14:paraId="4C0BEC47" w14:textId="77777777" w:rsidR="00D831CD" w:rsidRDefault="00000000">
      <w:r>
        <w:t xml:space="preserve"> - Oxidoreductases</w:t>
      </w:r>
    </w:p>
    <w:p w14:paraId="00743E48" w14:textId="77777777" w:rsidR="00D831CD" w:rsidRDefault="00000000">
      <w:r>
        <w:br/>
        <w:t>Correct Answer: Hydrolase</w:t>
      </w:r>
      <w:r>
        <w:br/>
      </w:r>
    </w:p>
    <w:p w14:paraId="06860582" w14:textId="77777777" w:rsidR="00D831CD" w:rsidRDefault="00000000" w:rsidP="00540217">
      <w:pPr>
        <w:pStyle w:val="ListNumber"/>
        <w:numPr>
          <w:ilvl w:val="0"/>
          <w:numId w:val="0"/>
        </w:numPr>
      </w:pPr>
      <w:r>
        <w:t>57. The enzyme concerned with transfer of electrons is:</w:t>
      </w:r>
    </w:p>
    <w:p w14:paraId="5E8E0C4A" w14:textId="77777777" w:rsidR="00D831CD" w:rsidRDefault="00000000">
      <w:r>
        <w:t xml:space="preserve"> - Hydrolase</w:t>
      </w:r>
    </w:p>
    <w:p w14:paraId="0A7A63D6" w14:textId="77777777" w:rsidR="00D831CD" w:rsidRDefault="00000000">
      <w:r>
        <w:t xml:space="preserve"> - Transferase</w:t>
      </w:r>
    </w:p>
    <w:p w14:paraId="1454C104" w14:textId="77777777" w:rsidR="00D831CD" w:rsidRDefault="00000000">
      <w:r>
        <w:t xml:space="preserve"> - Transaminase</w:t>
      </w:r>
    </w:p>
    <w:p w14:paraId="127D79BE" w14:textId="77777777" w:rsidR="00D831CD" w:rsidRDefault="00000000">
      <w:r>
        <w:t xml:space="preserve"> - Dehydrogenase</w:t>
      </w:r>
    </w:p>
    <w:p w14:paraId="72B425D8" w14:textId="77777777" w:rsidR="00D831CD" w:rsidRDefault="00000000">
      <w:r>
        <w:br/>
        <w:t>Correct Answer: Dehydrogenase</w:t>
      </w:r>
      <w:r>
        <w:br/>
      </w:r>
    </w:p>
    <w:p w14:paraId="041CB5AD" w14:textId="77777777" w:rsidR="00D831CD" w:rsidRDefault="00000000" w:rsidP="00540217">
      <w:pPr>
        <w:pStyle w:val="ListNumber"/>
        <w:numPr>
          <w:ilvl w:val="0"/>
          <w:numId w:val="0"/>
        </w:numPr>
      </w:pPr>
      <w:r>
        <w:t>58. The enzymes that catalyze inter-conversion of optical, geometrical or positional isomers are:</w:t>
      </w:r>
    </w:p>
    <w:p w14:paraId="5C725808" w14:textId="77777777" w:rsidR="00D831CD" w:rsidRDefault="00000000">
      <w:r>
        <w:lastRenderedPageBreak/>
        <w:t xml:space="preserve"> - Ligases</w:t>
      </w:r>
    </w:p>
    <w:p w14:paraId="29A80EDD" w14:textId="77777777" w:rsidR="00D831CD" w:rsidRDefault="00000000">
      <w:r>
        <w:t xml:space="preserve"> - Lyases</w:t>
      </w:r>
    </w:p>
    <w:p w14:paraId="2F4EF39A" w14:textId="77777777" w:rsidR="00D831CD" w:rsidRDefault="00000000">
      <w:r>
        <w:t xml:space="preserve"> - Isomerases</w:t>
      </w:r>
    </w:p>
    <w:p w14:paraId="02E42115" w14:textId="77777777" w:rsidR="00D831CD" w:rsidRDefault="00000000">
      <w:r>
        <w:t xml:space="preserve"> - Hydrolases</w:t>
      </w:r>
    </w:p>
    <w:p w14:paraId="04D5D6B5" w14:textId="77777777" w:rsidR="00D831CD" w:rsidRDefault="00000000">
      <w:r>
        <w:br/>
        <w:t>Correct Answer: Isomerases</w:t>
      </w:r>
      <w:r>
        <w:br/>
      </w:r>
    </w:p>
    <w:p w14:paraId="1A9A9A73" w14:textId="77777777" w:rsidR="00D831CD" w:rsidRDefault="00000000" w:rsidP="00540217">
      <w:pPr>
        <w:pStyle w:val="ListNumber"/>
        <w:numPr>
          <w:ilvl w:val="0"/>
          <w:numId w:val="0"/>
        </w:numPr>
      </w:pPr>
      <w:r>
        <w:t>59. Esterases belong to the category of:</w:t>
      </w:r>
    </w:p>
    <w:p w14:paraId="3823FD31" w14:textId="77777777" w:rsidR="00D831CD" w:rsidRDefault="00000000">
      <w:r>
        <w:t xml:space="preserve"> - Lyases</w:t>
      </w:r>
    </w:p>
    <w:p w14:paraId="57B52012" w14:textId="77777777" w:rsidR="00D831CD" w:rsidRDefault="00000000">
      <w:r>
        <w:t xml:space="preserve"> - Synthetases</w:t>
      </w:r>
    </w:p>
    <w:p w14:paraId="5A9C3DD6" w14:textId="77777777" w:rsidR="00D831CD" w:rsidRDefault="00000000">
      <w:r>
        <w:t xml:space="preserve"> - Hydrolases</w:t>
      </w:r>
    </w:p>
    <w:p w14:paraId="36FD18C7" w14:textId="77777777" w:rsidR="00D831CD" w:rsidRDefault="00000000">
      <w:r>
        <w:t xml:space="preserve"> - Transferases</w:t>
      </w:r>
    </w:p>
    <w:p w14:paraId="26AC628F" w14:textId="77777777" w:rsidR="00D831CD" w:rsidRDefault="00000000">
      <w:r>
        <w:br/>
        <w:t>Correct Answer: Hydrolases</w:t>
      </w:r>
      <w:r>
        <w:br/>
      </w:r>
    </w:p>
    <w:p w14:paraId="3E4DE0BD" w14:textId="77777777" w:rsidR="00D831CD" w:rsidRDefault="00000000" w:rsidP="00540217">
      <w:pPr>
        <w:pStyle w:val="ListNumber"/>
        <w:numPr>
          <w:ilvl w:val="0"/>
          <w:numId w:val="0"/>
        </w:numPr>
      </w:pPr>
      <w:r>
        <w:t>60. All of the following are examples of homopolysaccharide except:</w:t>
      </w:r>
    </w:p>
    <w:p w14:paraId="4CB395DD" w14:textId="77777777" w:rsidR="00D831CD" w:rsidRDefault="00000000">
      <w:r>
        <w:t xml:space="preserve"> - Cellulose</w:t>
      </w:r>
    </w:p>
    <w:p w14:paraId="20892C02" w14:textId="77777777" w:rsidR="00D831CD" w:rsidRDefault="00000000">
      <w:r>
        <w:t xml:space="preserve"> - Starch</w:t>
      </w:r>
    </w:p>
    <w:p w14:paraId="496A11B5" w14:textId="77777777" w:rsidR="00D831CD" w:rsidRDefault="00000000">
      <w:r>
        <w:t xml:space="preserve"> - Chitin</w:t>
      </w:r>
    </w:p>
    <w:p w14:paraId="05362373" w14:textId="77777777" w:rsidR="00D831CD" w:rsidRDefault="00000000">
      <w:r>
        <w:t xml:space="preserve"> - Pectin</w:t>
      </w:r>
    </w:p>
    <w:p w14:paraId="08FAAC53" w14:textId="77777777" w:rsidR="00D831CD" w:rsidRDefault="00000000">
      <w:r>
        <w:br/>
        <w:t>Correct Answer: Pectin</w:t>
      </w:r>
      <w:r>
        <w:br/>
      </w:r>
    </w:p>
    <w:p w14:paraId="13B1B2D0" w14:textId="77777777" w:rsidR="00D831CD" w:rsidRDefault="00D831CD"/>
    <w:p w14:paraId="2325940E" w14:textId="77777777" w:rsidR="00D831CD" w:rsidRDefault="00000000">
      <w:pPr>
        <w:pStyle w:val="Heading1"/>
      </w:pPr>
      <w:r>
        <w:t>3-Bioenergetics</w:t>
      </w:r>
    </w:p>
    <w:p w14:paraId="73ADA34A" w14:textId="77777777" w:rsidR="00D831CD" w:rsidRDefault="00000000" w:rsidP="00540217">
      <w:pPr>
        <w:pStyle w:val="ListNumber"/>
        <w:numPr>
          <w:ilvl w:val="0"/>
          <w:numId w:val="0"/>
        </w:numPr>
      </w:pPr>
      <w:r>
        <w:t>1. It is by product of photosynthesis:</w:t>
      </w:r>
    </w:p>
    <w:p w14:paraId="675E55A7" w14:textId="77777777" w:rsidR="00D831CD" w:rsidRDefault="00000000">
      <w:r>
        <w:t xml:space="preserve"> - CO2</w:t>
      </w:r>
    </w:p>
    <w:p w14:paraId="2908C69B" w14:textId="77777777" w:rsidR="00D831CD" w:rsidRDefault="00000000">
      <w:r>
        <w:t xml:space="preserve"> - H2O</w:t>
      </w:r>
    </w:p>
    <w:p w14:paraId="50B7E11B" w14:textId="77777777" w:rsidR="00D831CD" w:rsidRDefault="00000000">
      <w:r>
        <w:lastRenderedPageBreak/>
        <w:t xml:space="preserve"> - O2</w:t>
      </w:r>
    </w:p>
    <w:p w14:paraId="39439683" w14:textId="77777777" w:rsidR="00D831CD" w:rsidRDefault="00000000">
      <w:r>
        <w:t xml:space="preserve"> - C6H12O6</w:t>
      </w:r>
    </w:p>
    <w:p w14:paraId="70F1E0ED" w14:textId="77777777" w:rsidR="00D831CD" w:rsidRDefault="00000000">
      <w:r>
        <w:br/>
        <w:t>Correct Answer: O2</w:t>
      </w:r>
      <w:r>
        <w:br/>
      </w:r>
    </w:p>
    <w:p w14:paraId="0A4ECCED" w14:textId="77777777" w:rsidR="00D831CD" w:rsidRDefault="00000000" w:rsidP="00540217">
      <w:pPr>
        <w:pStyle w:val="ListNumber"/>
        <w:numPr>
          <w:ilvl w:val="0"/>
          <w:numId w:val="0"/>
        </w:numPr>
      </w:pPr>
      <w:r>
        <w:t>2. Net equation of photosynthesis is exactly opposite to the equation of:</w:t>
      </w:r>
    </w:p>
    <w:p w14:paraId="0C185813" w14:textId="77777777" w:rsidR="00D831CD" w:rsidRDefault="00000000">
      <w:r>
        <w:t xml:space="preserve"> - Lactic acid fermentation</w:t>
      </w:r>
    </w:p>
    <w:p w14:paraId="1CF77851" w14:textId="77777777" w:rsidR="00D831CD" w:rsidRDefault="00000000">
      <w:r>
        <w:t xml:space="preserve"> - Alcoholic fermentation</w:t>
      </w:r>
    </w:p>
    <w:p w14:paraId="5CCF83BB" w14:textId="77777777" w:rsidR="00D831CD" w:rsidRDefault="00000000">
      <w:r>
        <w:t xml:space="preserve"> - Aerobic respiration</w:t>
      </w:r>
    </w:p>
    <w:p w14:paraId="1FFD81A4" w14:textId="77777777" w:rsidR="00D831CD" w:rsidRDefault="00000000">
      <w:r>
        <w:t xml:space="preserve"> - Anaerobic respiration</w:t>
      </w:r>
    </w:p>
    <w:p w14:paraId="5B6328D9" w14:textId="77777777" w:rsidR="00D831CD" w:rsidRDefault="00000000">
      <w:r>
        <w:br/>
        <w:t>Correct Answer: Aerobic respiration</w:t>
      </w:r>
      <w:r>
        <w:br/>
      </w:r>
    </w:p>
    <w:p w14:paraId="0622F67C" w14:textId="77777777" w:rsidR="00D831CD" w:rsidRDefault="00000000" w:rsidP="00540217">
      <w:pPr>
        <w:pStyle w:val="ListNumber"/>
        <w:numPr>
          <w:ilvl w:val="0"/>
          <w:numId w:val="0"/>
        </w:numPr>
      </w:pPr>
      <w:r>
        <w:t>3. Which of the following two parts structurally resemble with each other?</w:t>
      </w:r>
    </w:p>
    <w:p w14:paraId="0656AADF" w14:textId="77777777" w:rsidR="00D831CD" w:rsidRDefault="00000000">
      <w:r>
        <w:t xml:space="preserve"> - Hemoglobin               Chlorophyll</w:t>
      </w:r>
      <w:r>
        <w:br/>
        <w:t>Globin                         Phytol</w:t>
      </w:r>
    </w:p>
    <w:p w14:paraId="45E5ECDA" w14:textId="77777777" w:rsidR="00D831CD" w:rsidRDefault="00000000">
      <w:r>
        <w:t xml:space="preserve"> - Hemoglobin               Chlorophyll</w:t>
      </w:r>
      <w:r>
        <w:br/>
        <w:t>Haeme                        Porphyrin</w:t>
      </w:r>
    </w:p>
    <w:p w14:paraId="20BC37BF" w14:textId="77777777" w:rsidR="00D831CD" w:rsidRDefault="00000000">
      <w:r>
        <w:t xml:space="preserve"> - Hemoglobin               Chlorophyll</w:t>
      </w:r>
      <w:r>
        <w:br/>
        <w:t>Globin                         Porphyrin</w:t>
      </w:r>
    </w:p>
    <w:p w14:paraId="6FB357FA" w14:textId="77777777" w:rsidR="00D831CD" w:rsidRDefault="00000000">
      <w:r>
        <w:t xml:space="preserve"> - Hemoglobin               Chlorophyll</w:t>
      </w:r>
      <w:r>
        <w:br/>
        <w:t>Haeme                         Phytol</w:t>
      </w:r>
    </w:p>
    <w:p w14:paraId="4E42F77F" w14:textId="77777777" w:rsidR="00D831CD" w:rsidRDefault="00000000">
      <w:r>
        <w:br/>
        <w:t>Correct Answer: Hemoglobin               Chlorophyll</w:t>
      </w:r>
      <w:r>
        <w:br/>
        <w:t>Haeme                        Porphyrin</w:t>
      </w:r>
      <w:r>
        <w:br/>
      </w:r>
    </w:p>
    <w:p w14:paraId="7A1DAFB4" w14:textId="77777777" w:rsidR="00D831CD" w:rsidRDefault="00000000" w:rsidP="00540217">
      <w:pPr>
        <w:pStyle w:val="ListNumber"/>
        <w:numPr>
          <w:ilvl w:val="0"/>
          <w:numId w:val="0"/>
        </w:numPr>
      </w:pPr>
      <w:r>
        <w:t>4. Chlorophyll a maximally absorbs:</w:t>
      </w:r>
    </w:p>
    <w:p w14:paraId="5FEA9429" w14:textId="77777777" w:rsidR="00D831CD" w:rsidRDefault="00000000">
      <w:r>
        <w:t xml:space="preserve"> - Violet</w:t>
      </w:r>
    </w:p>
    <w:p w14:paraId="4542C7D4" w14:textId="77777777" w:rsidR="00D831CD" w:rsidRDefault="00000000">
      <w:r>
        <w:t xml:space="preserve"> - Blue</w:t>
      </w:r>
    </w:p>
    <w:p w14:paraId="2DF8EF2D" w14:textId="77777777" w:rsidR="00D831CD" w:rsidRDefault="00000000">
      <w:r>
        <w:t xml:space="preserve"> - Orange</w:t>
      </w:r>
    </w:p>
    <w:p w14:paraId="41FC5F0C" w14:textId="77777777" w:rsidR="00D831CD" w:rsidRDefault="00000000">
      <w:r>
        <w:t xml:space="preserve"> - Red</w:t>
      </w:r>
    </w:p>
    <w:p w14:paraId="09D73710" w14:textId="77777777" w:rsidR="00D831CD" w:rsidRDefault="00000000">
      <w:r>
        <w:lastRenderedPageBreak/>
        <w:br/>
        <w:t>Correct Answer: Violet</w:t>
      </w:r>
      <w:r>
        <w:br/>
      </w:r>
    </w:p>
    <w:p w14:paraId="20682347" w14:textId="77777777" w:rsidR="00D831CD" w:rsidRDefault="00000000" w:rsidP="00540217">
      <w:pPr>
        <w:pStyle w:val="ListNumber"/>
        <w:numPr>
          <w:ilvl w:val="0"/>
          <w:numId w:val="0"/>
        </w:numPr>
      </w:pPr>
      <w:r>
        <w:t>5. Which of the following colour is absorbed by carotenoids and reflected by chlorophylls?</w:t>
      </w:r>
    </w:p>
    <w:p w14:paraId="561E12B0" w14:textId="77777777" w:rsidR="00D831CD" w:rsidRDefault="00000000">
      <w:r>
        <w:t xml:space="preserve"> - Blue</w:t>
      </w:r>
    </w:p>
    <w:p w14:paraId="5ABFD71B" w14:textId="77777777" w:rsidR="00D831CD" w:rsidRDefault="00000000">
      <w:r>
        <w:t xml:space="preserve"> - Green</w:t>
      </w:r>
    </w:p>
    <w:p w14:paraId="0CAC199A" w14:textId="77777777" w:rsidR="00D831CD" w:rsidRDefault="00000000">
      <w:r>
        <w:t xml:space="preserve"> - Violet</w:t>
      </w:r>
    </w:p>
    <w:p w14:paraId="415EE6E9" w14:textId="77777777" w:rsidR="00D831CD" w:rsidRDefault="00000000">
      <w:r>
        <w:t xml:space="preserve"> - Red</w:t>
      </w:r>
    </w:p>
    <w:p w14:paraId="70CD5ACC" w14:textId="77777777" w:rsidR="00D831CD" w:rsidRDefault="00000000">
      <w:r>
        <w:br/>
        <w:t>Correct Answer: Green</w:t>
      </w:r>
      <w:r>
        <w:br/>
      </w:r>
    </w:p>
    <w:p w14:paraId="1121425E" w14:textId="77777777" w:rsidR="00D831CD" w:rsidRDefault="00000000" w:rsidP="00540217">
      <w:pPr>
        <w:pStyle w:val="ListNumber"/>
        <w:numPr>
          <w:ilvl w:val="0"/>
          <w:numId w:val="0"/>
        </w:numPr>
      </w:pPr>
      <w:r>
        <w:t>6. Main difference between chlorophyll a and b is that instead of methyl group in chlorophyll a, chlorophyll b contains:</w:t>
      </w:r>
    </w:p>
    <w:p w14:paraId="43FBC62C" w14:textId="77777777" w:rsidR="00D831CD" w:rsidRDefault="00000000">
      <w:r>
        <w:t xml:space="preserve"> - Ethyl group</w:t>
      </w:r>
    </w:p>
    <w:p w14:paraId="2CEE5E67" w14:textId="77777777" w:rsidR="00D831CD" w:rsidRDefault="00000000">
      <w:r>
        <w:t xml:space="preserve"> - Aldehyde group</w:t>
      </w:r>
    </w:p>
    <w:p w14:paraId="4FA855C8" w14:textId="77777777" w:rsidR="00D831CD" w:rsidRDefault="00000000">
      <w:r>
        <w:t xml:space="preserve"> - Carboxylic group</w:t>
      </w:r>
    </w:p>
    <w:p w14:paraId="07EFB49F" w14:textId="77777777" w:rsidR="00D831CD" w:rsidRDefault="00000000">
      <w:r>
        <w:t xml:space="preserve"> - Alkyl group</w:t>
      </w:r>
    </w:p>
    <w:p w14:paraId="11F0FEDF" w14:textId="77777777" w:rsidR="00D831CD" w:rsidRDefault="00000000">
      <w:r>
        <w:br/>
        <w:t>Correct Answer: Aldehyde group</w:t>
      </w:r>
      <w:r>
        <w:br/>
      </w:r>
    </w:p>
    <w:p w14:paraId="656E72F2" w14:textId="77777777" w:rsidR="00D831CD" w:rsidRDefault="00000000" w:rsidP="00540217">
      <w:pPr>
        <w:pStyle w:val="ListNumber"/>
        <w:numPr>
          <w:ilvl w:val="0"/>
          <w:numId w:val="0"/>
        </w:numPr>
      </w:pPr>
      <w:r>
        <w:t>7. Light gathering part of a photosystem is:</w:t>
      </w:r>
    </w:p>
    <w:p w14:paraId="593CA81F" w14:textId="77777777" w:rsidR="00D831CD" w:rsidRDefault="00000000">
      <w:r>
        <w:t xml:space="preserve"> - Only chlorophyll a</w:t>
      </w:r>
    </w:p>
    <w:p w14:paraId="070A90EC" w14:textId="77777777" w:rsidR="00D831CD" w:rsidRDefault="00000000">
      <w:r>
        <w:t xml:space="preserve"> - Electron transport system</w:t>
      </w:r>
    </w:p>
    <w:p w14:paraId="3B66512D" w14:textId="77777777" w:rsidR="00D831CD" w:rsidRDefault="00000000">
      <w:r>
        <w:t xml:space="preserve"> - Antenna complex</w:t>
      </w:r>
    </w:p>
    <w:p w14:paraId="5F4501F7" w14:textId="77777777" w:rsidR="00D831CD" w:rsidRDefault="00000000">
      <w:r>
        <w:t xml:space="preserve"> - Only Carotenoids</w:t>
      </w:r>
    </w:p>
    <w:p w14:paraId="756939AB" w14:textId="77777777" w:rsidR="00D831CD" w:rsidRDefault="00000000">
      <w:r>
        <w:br/>
        <w:t>Correct Answer: Antenna complex</w:t>
      </w:r>
      <w:r>
        <w:br/>
      </w:r>
    </w:p>
    <w:p w14:paraId="60D64643" w14:textId="77777777" w:rsidR="00D831CD" w:rsidRDefault="00000000" w:rsidP="00540217">
      <w:pPr>
        <w:pStyle w:val="ListNumber"/>
        <w:numPr>
          <w:ilvl w:val="0"/>
          <w:numId w:val="0"/>
        </w:numPr>
      </w:pPr>
      <w:r>
        <w:t>8. All life on this planet Earth is powered directly or indirectly by:</w:t>
      </w:r>
    </w:p>
    <w:p w14:paraId="17525CF9" w14:textId="77777777" w:rsidR="00D831CD" w:rsidRDefault="00000000">
      <w:r>
        <w:lastRenderedPageBreak/>
        <w:t xml:space="preserve"> - Solar energy</w:t>
      </w:r>
    </w:p>
    <w:p w14:paraId="4DC56DC2" w14:textId="77777777" w:rsidR="00D831CD" w:rsidRDefault="00000000">
      <w:r>
        <w:t xml:space="preserve"> - Heat energy</w:t>
      </w:r>
    </w:p>
    <w:p w14:paraId="2A109940" w14:textId="77777777" w:rsidR="00D831CD" w:rsidRDefault="00000000">
      <w:r>
        <w:t xml:space="preserve"> - Metabolic energy</w:t>
      </w:r>
    </w:p>
    <w:p w14:paraId="59D3E3B2" w14:textId="77777777" w:rsidR="00D831CD" w:rsidRDefault="00000000">
      <w:r>
        <w:t xml:space="preserve"> - Energy of moon</w:t>
      </w:r>
    </w:p>
    <w:p w14:paraId="30D30D64" w14:textId="77777777" w:rsidR="00D831CD" w:rsidRDefault="00000000">
      <w:r>
        <w:br/>
        <w:t>Correct Answer: Solar energy</w:t>
      </w:r>
      <w:r>
        <w:br/>
      </w:r>
    </w:p>
    <w:p w14:paraId="2BB5741F" w14:textId="77777777" w:rsidR="00D831CD" w:rsidRDefault="00000000" w:rsidP="00540217">
      <w:pPr>
        <w:pStyle w:val="ListNumber"/>
        <w:numPr>
          <w:ilvl w:val="0"/>
          <w:numId w:val="0"/>
        </w:numPr>
      </w:pPr>
      <w:r>
        <w:t>9. Oxygen released during photosynthesis comes from:</w:t>
      </w:r>
    </w:p>
    <w:p w14:paraId="6B3484FA" w14:textId="77777777" w:rsidR="00D831CD" w:rsidRDefault="00000000">
      <w:r>
        <w:t xml:space="preserve"> - CO2</w:t>
      </w:r>
    </w:p>
    <w:p w14:paraId="58DE621B" w14:textId="77777777" w:rsidR="00D831CD" w:rsidRDefault="00000000">
      <w:r>
        <w:t xml:space="preserve"> - H2O</w:t>
      </w:r>
    </w:p>
    <w:p w14:paraId="6666863D" w14:textId="77777777" w:rsidR="00D831CD" w:rsidRDefault="00000000">
      <w:r>
        <w:t xml:space="preserve"> - C3H6O3</w:t>
      </w:r>
    </w:p>
    <w:p w14:paraId="0638C99A" w14:textId="77777777" w:rsidR="00D831CD" w:rsidRDefault="00000000">
      <w:r>
        <w:t xml:space="preserve"> - C6H12O6</w:t>
      </w:r>
    </w:p>
    <w:p w14:paraId="4B9ABA96" w14:textId="77777777" w:rsidR="00D831CD" w:rsidRDefault="00000000">
      <w:r>
        <w:br/>
        <w:t>Correct Answer: H2O</w:t>
      </w:r>
      <w:r>
        <w:br/>
      </w:r>
    </w:p>
    <w:p w14:paraId="09F4FBB0" w14:textId="77777777" w:rsidR="00D831CD" w:rsidRDefault="00000000" w:rsidP="00540217">
      <w:pPr>
        <w:pStyle w:val="ListNumber"/>
        <w:numPr>
          <w:ilvl w:val="0"/>
          <w:numId w:val="0"/>
        </w:numPr>
      </w:pPr>
      <w:r>
        <w:t>10. A graph plotted, showing absorption of different wavelengths of light by a pigment is called:</w:t>
      </w:r>
    </w:p>
    <w:p w14:paraId="166857B2" w14:textId="77777777" w:rsidR="00D831CD" w:rsidRDefault="00000000">
      <w:r>
        <w:t xml:space="preserve"> - Photosynthetic spectrum</w:t>
      </w:r>
    </w:p>
    <w:p w14:paraId="3BF90974" w14:textId="77777777" w:rsidR="00D831CD" w:rsidRDefault="00000000">
      <w:r>
        <w:t xml:space="preserve"> - Pigment spectrum</w:t>
      </w:r>
    </w:p>
    <w:p w14:paraId="5BEC6D0C" w14:textId="77777777" w:rsidR="00D831CD" w:rsidRDefault="00000000">
      <w:r>
        <w:t xml:space="preserve"> - Absorption spectrum</w:t>
      </w:r>
    </w:p>
    <w:p w14:paraId="18205142" w14:textId="77777777" w:rsidR="00D831CD" w:rsidRDefault="00000000">
      <w:r>
        <w:t xml:space="preserve"> - Action spectrum</w:t>
      </w:r>
    </w:p>
    <w:p w14:paraId="2ADA1A09" w14:textId="77777777" w:rsidR="00D831CD" w:rsidRDefault="00000000">
      <w:r>
        <w:br/>
        <w:t>Correct Answer: Absorption spectrum</w:t>
      </w:r>
      <w:r>
        <w:br/>
      </w:r>
    </w:p>
    <w:p w14:paraId="0C258292" w14:textId="77777777" w:rsidR="00D831CD" w:rsidRDefault="00000000" w:rsidP="00540217">
      <w:pPr>
        <w:pStyle w:val="ListNumber"/>
        <w:numPr>
          <w:ilvl w:val="0"/>
          <w:numId w:val="0"/>
        </w:numPr>
      </w:pPr>
      <w:r>
        <w:t>11. Most efficient wavelength to carry out photosynthesis is of:</w:t>
      </w:r>
    </w:p>
    <w:p w14:paraId="160ED077" w14:textId="77777777" w:rsidR="00D831CD" w:rsidRDefault="00000000">
      <w:r>
        <w:t xml:space="preserve"> - Green colour</w:t>
      </w:r>
    </w:p>
    <w:p w14:paraId="51602C43" w14:textId="77777777" w:rsidR="00D831CD" w:rsidRDefault="00000000">
      <w:r>
        <w:t xml:space="preserve"> - Red colour</w:t>
      </w:r>
    </w:p>
    <w:p w14:paraId="718EE7AB" w14:textId="77777777" w:rsidR="00D831CD" w:rsidRDefault="00000000">
      <w:r>
        <w:t xml:space="preserve"> - Blue colour</w:t>
      </w:r>
    </w:p>
    <w:p w14:paraId="125A8974" w14:textId="77777777" w:rsidR="00D831CD" w:rsidRDefault="00000000">
      <w:r>
        <w:t xml:space="preserve"> - Orange colour</w:t>
      </w:r>
    </w:p>
    <w:p w14:paraId="3657E435" w14:textId="77777777" w:rsidR="00D831CD" w:rsidRDefault="00000000">
      <w:r>
        <w:lastRenderedPageBreak/>
        <w:br/>
        <w:t>Correct Answer: Red colour</w:t>
      </w:r>
      <w:r>
        <w:br/>
      </w:r>
    </w:p>
    <w:p w14:paraId="64DAA084" w14:textId="77777777" w:rsidR="00D831CD" w:rsidRDefault="00000000" w:rsidP="00540217">
      <w:pPr>
        <w:pStyle w:val="ListNumber"/>
        <w:numPr>
          <w:ilvl w:val="0"/>
          <w:numId w:val="0"/>
        </w:numPr>
      </w:pPr>
      <w:r>
        <w:t>12. Source of oxygen released during photosynthesis is _____ not _____.</w:t>
      </w:r>
    </w:p>
    <w:p w14:paraId="324CCAEF" w14:textId="77777777" w:rsidR="00D831CD" w:rsidRDefault="00000000">
      <w:r>
        <w:t xml:space="preserve"> - Water and CO2 respectively</w:t>
      </w:r>
    </w:p>
    <w:p w14:paraId="47120AA4" w14:textId="77777777" w:rsidR="00D831CD" w:rsidRDefault="00000000">
      <w:r>
        <w:t xml:space="preserve"> - CO2 and water respectively</w:t>
      </w:r>
    </w:p>
    <w:p w14:paraId="1A2F0AED" w14:textId="77777777" w:rsidR="00D831CD" w:rsidRDefault="00000000">
      <w:r>
        <w:t xml:space="preserve"> - CO2 and glucose respectively</w:t>
      </w:r>
    </w:p>
    <w:p w14:paraId="19C2D54E" w14:textId="77777777" w:rsidR="00D831CD" w:rsidRDefault="00000000">
      <w:r>
        <w:t xml:space="preserve"> - Glucose and CO2 respectively</w:t>
      </w:r>
    </w:p>
    <w:p w14:paraId="627DD572" w14:textId="77777777" w:rsidR="00D831CD" w:rsidRDefault="00000000">
      <w:r>
        <w:br/>
        <w:t>Correct Answer: Water and CO2 respectively</w:t>
      </w:r>
      <w:r>
        <w:br/>
      </w:r>
    </w:p>
    <w:p w14:paraId="10725487" w14:textId="77777777" w:rsidR="00D831CD" w:rsidRDefault="00000000" w:rsidP="00540217">
      <w:pPr>
        <w:pStyle w:val="ListNumber"/>
        <w:numPr>
          <w:ilvl w:val="0"/>
          <w:numId w:val="0"/>
        </w:numPr>
      </w:pPr>
      <w:r>
        <w:t>13. In water, photosynthetic organisms usually get __________ as their carbon source.</w:t>
      </w:r>
    </w:p>
    <w:p w14:paraId="0D2177EB" w14:textId="77777777" w:rsidR="00D831CD" w:rsidRDefault="00000000">
      <w:r>
        <w:t xml:space="preserve"> - Dissolved CO2</w:t>
      </w:r>
    </w:p>
    <w:p w14:paraId="580220AD" w14:textId="77777777" w:rsidR="00D831CD" w:rsidRDefault="00000000">
      <w:r>
        <w:t xml:space="preserve"> - Bicarbonates</w:t>
      </w:r>
    </w:p>
    <w:p w14:paraId="64AC706D" w14:textId="77777777" w:rsidR="00D831CD" w:rsidRDefault="00000000">
      <w:r>
        <w:t xml:space="preserve"> - Dissolved carbonates</w:t>
      </w:r>
    </w:p>
    <w:p w14:paraId="4661EECC" w14:textId="77777777" w:rsidR="00D831CD" w:rsidRDefault="00000000">
      <w:r>
        <w:t xml:space="preserve"> - All of these</w:t>
      </w:r>
    </w:p>
    <w:p w14:paraId="3612E2D9" w14:textId="77777777" w:rsidR="00D831CD" w:rsidRDefault="00000000">
      <w:r>
        <w:br/>
        <w:t>Correct Answer: All of these</w:t>
      </w:r>
      <w:r>
        <w:br/>
      </w:r>
    </w:p>
    <w:p w14:paraId="0D957767" w14:textId="77777777" w:rsidR="00D831CD" w:rsidRDefault="00000000" w:rsidP="00540217">
      <w:pPr>
        <w:pStyle w:val="ListNumber"/>
        <w:numPr>
          <w:ilvl w:val="0"/>
          <w:numId w:val="0"/>
        </w:numPr>
      </w:pPr>
      <w:r>
        <w:t>14. Air contain ________% of CO2.</w:t>
      </w:r>
    </w:p>
    <w:p w14:paraId="3A12525B" w14:textId="77777777" w:rsidR="00D831CD" w:rsidRDefault="00000000">
      <w:r>
        <w:t xml:space="preserve"> - 0.01 ---- 0.02</w:t>
      </w:r>
    </w:p>
    <w:p w14:paraId="6BEE3FC7" w14:textId="77777777" w:rsidR="00D831CD" w:rsidRDefault="00000000">
      <w:r>
        <w:t xml:space="preserve"> - 0.02 ---- 0.03</w:t>
      </w:r>
    </w:p>
    <w:p w14:paraId="2E11A384" w14:textId="77777777" w:rsidR="00D831CD" w:rsidRDefault="00000000">
      <w:r>
        <w:t xml:space="preserve"> - 0.03 ---- 0.04</w:t>
      </w:r>
    </w:p>
    <w:p w14:paraId="75BAB9EB" w14:textId="77777777" w:rsidR="00D831CD" w:rsidRDefault="00000000">
      <w:r>
        <w:t xml:space="preserve"> - 0.04 ---- 0.05</w:t>
      </w:r>
    </w:p>
    <w:p w14:paraId="177B6AB4" w14:textId="77777777" w:rsidR="00D831CD" w:rsidRDefault="00000000">
      <w:r>
        <w:br/>
        <w:t>Correct Answer: 0.03 ---- 0.04</w:t>
      </w:r>
      <w:r>
        <w:br/>
      </w:r>
    </w:p>
    <w:p w14:paraId="74B93874" w14:textId="77777777" w:rsidR="00D831CD" w:rsidRDefault="00000000" w:rsidP="00540217">
      <w:pPr>
        <w:pStyle w:val="ListNumber"/>
        <w:numPr>
          <w:ilvl w:val="0"/>
          <w:numId w:val="0"/>
        </w:numPr>
      </w:pPr>
      <w:r>
        <w:t>15. During photosynthesis, holes in P700 are filled by electrons provided by:</w:t>
      </w:r>
    </w:p>
    <w:p w14:paraId="00B7BBC5" w14:textId="77777777" w:rsidR="00D831CD" w:rsidRDefault="00000000">
      <w:r>
        <w:t xml:space="preserve"> - Chlorophyll a</w:t>
      </w:r>
    </w:p>
    <w:p w14:paraId="23AB3156" w14:textId="77777777" w:rsidR="00D831CD" w:rsidRDefault="00000000">
      <w:r>
        <w:lastRenderedPageBreak/>
        <w:t xml:space="preserve"> - Chlorophyll b</w:t>
      </w:r>
    </w:p>
    <w:p w14:paraId="79906FA1" w14:textId="77777777" w:rsidR="00D831CD" w:rsidRDefault="00000000">
      <w:r>
        <w:t xml:space="preserve"> - Electron transport chain</w:t>
      </w:r>
    </w:p>
    <w:p w14:paraId="35177275" w14:textId="77777777" w:rsidR="00D831CD" w:rsidRDefault="00000000">
      <w:r>
        <w:t xml:space="preserve"> - Water</w:t>
      </w:r>
    </w:p>
    <w:p w14:paraId="5F8EB138" w14:textId="77777777" w:rsidR="00D831CD" w:rsidRDefault="00000000">
      <w:r>
        <w:br/>
        <w:t>Correct Answer: Electron transport chain</w:t>
      </w:r>
      <w:r>
        <w:br/>
      </w:r>
    </w:p>
    <w:p w14:paraId="00318C76" w14:textId="77777777" w:rsidR="00D831CD" w:rsidRDefault="00000000" w:rsidP="00540217">
      <w:pPr>
        <w:pStyle w:val="ListNumber"/>
        <w:numPr>
          <w:ilvl w:val="0"/>
          <w:numId w:val="0"/>
        </w:numPr>
      </w:pPr>
      <w:r>
        <w:t>16. The main difference between photosystem I and photosystem II lies in their:</w:t>
      </w:r>
    </w:p>
    <w:p w14:paraId="07E6398D" w14:textId="77777777" w:rsidR="00D831CD" w:rsidRDefault="00000000">
      <w:r>
        <w:t xml:space="preserve"> - Antenna complex</w:t>
      </w:r>
    </w:p>
    <w:p w14:paraId="263A8FEC" w14:textId="77777777" w:rsidR="00D831CD" w:rsidRDefault="00000000">
      <w:r>
        <w:t xml:space="preserve"> - Reaction center</w:t>
      </w:r>
    </w:p>
    <w:p w14:paraId="2FB00D58" w14:textId="77777777" w:rsidR="00D831CD" w:rsidRDefault="00000000">
      <w:r>
        <w:t xml:space="preserve"> - Chlorophyll a</w:t>
      </w:r>
    </w:p>
    <w:p w14:paraId="0FFCB18A" w14:textId="77777777" w:rsidR="00D831CD" w:rsidRDefault="00000000">
      <w:r>
        <w:t xml:space="preserve"> - Chlorophyll b</w:t>
      </w:r>
    </w:p>
    <w:p w14:paraId="6C33BEAE" w14:textId="77777777" w:rsidR="00D831CD" w:rsidRDefault="00000000">
      <w:r>
        <w:br/>
        <w:t>Correct Answer: Chlorophyll a</w:t>
      </w:r>
      <w:r>
        <w:br/>
      </w:r>
    </w:p>
    <w:p w14:paraId="1826FC9B" w14:textId="77777777" w:rsidR="00D831CD" w:rsidRDefault="00000000" w:rsidP="00540217">
      <w:pPr>
        <w:pStyle w:val="ListNumber"/>
        <w:numPr>
          <w:ilvl w:val="0"/>
          <w:numId w:val="0"/>
        </w:numPr>
      </w:pPr>
      <w:r>
        <w:t>17. During photosynthesis, electron transport chain pumps H+ into:</w:t>
      </w:r>
    </w:p>
    <w:p w14:paraId="2AB58B05" w14:textId="77777777" w:rsidR="00D831CD" w:rsidRDefault="00000000">
      <w:r>
        <w:t xml:space="preserve"> - Stroma</w:t>
      </w:r>
    </w:p>
    <w:p w14:paraId="11A307F3" w14:textId="77777777" w:rsidR="00D831CD" w:rsidRDefault="00000000">
      <w:r>
        <w:t xml:space="preserve"> - Thylakoid sac</w:t>
      </w:r>
    </w:p>
    <w:p w14:paraId="3674B38B" w14:textId="77777777" w:rsidR="00D831CD" w:rsidRDefault="00000000">
      <w:r>
        <w:t xml:space="preserve"> - Inter-membrane space</w:t>
      </w:r>
    </w:p>
    <w:p w14:paraId="3618B32A" w14:textId="77777777" w:rsidR="00D831CD" w:rsidRDefault="00000000">
      <w:r>
        <w:t xml:space="preserve"> - Porphyrin ring</w:t>
      </w:r>
    </w:p>
    <w:p w14:paraId="6C9E19A9" w14:textId="77777777" w:rsidR="00D831CD" w:rsidRDefault="00000000">
      <w:r>
        <w:br/>
        <w:t>Correct Answer: Thylakoid sac</w:t>
      </w:r>
      <w:r>
        <w:br/>
      </w:r>
    </w:p>
    <w:p w14:paraId="084B6C92" w14:textId="77777777" w:rsidR="00D831CD" w:rsidRDefault="00000000" w:rsidP="00540217">
      <w:pPr>
        <w:pStyle w:val="ListNumber"/>
        <w:numPr>
          <w:ilvl w:val="0"/>
          <w:numId w:val="0"/>
        </w:numPr>
      </w:pPr>
      <w:r>
        <w:t>18. Which of the following electron carrier of light reactions will be at lowest energy level?</w:t>
      </w:r>
    </w:p>
    <w:p w14:paraId="5090E066" w14:textId="77777777" w:rsidR="00D831CD" w:rsidRDefault="00000000">
      <w:r>
        <w:t xml:space="preserve"> - Plastoquinone</w:t>
      </w:r>
    </w:p>
    <w:p w14:paraId="60FD8E35" w14:textId="77777777" w:rsidR="00D831CD" w:rsidRDefault="00000000">
      <w:r>
        <w:t xml:space="preserve"> - Cytochrome</w:t>
      </w:r>
    </w:p>
    <w:p w14:paraId="7A456955" w14:textId="77777777" w:rsidR="00D831CD" w:rsidRDefault="00000000">
      <w:r>
        <w:t xml:space="preserve"> - Plastocyanin</w:t>
      </w:r>
    </w:p>
    <w:p w14:paraId="53E6D92A" w14:textId="77777777" w:rsidR="00D831CD" w:rsidRDefault="00000000">
      <w:r>
        <w:t xml:space="preserve"> - Ferridoxin</w:t>
      </w:r>
    </w:p>
    <w:p w14:paraId="5A2600B0" w14:textId="77777777" w:rsidR="00D831CD" w:rsidRDefault="00000000">
      <w:r>
        <w:lastRenderedPageBreak/>
        <w:br/>
        <w:t>Correct Answer: Plastocyanin</w:t>
      </w:r>
      <w:r>
        <w:br/>
      </w:r>
    </w:p>
    <w:p w14:paraId="7EF5575F" w14:textId="77777777" w:rsidR="00D831CD" w:rsidRDefault="00000000" w:rsidP="00540217">
      <w:pPr>
        <w:pStyle w:val="ListNumber"/>
        <w:numPr>
          <w:ilvl w:val="0"/>
          <w:numId w:val="0"/>
        </w:numPr>
      </w:pPr>
      <w:r>
        <w:t>19. It is the final acceptor of electrons in light dependent phase of photosynthesis:</w:t>
      </w:r>
    </w:p>
    <w:p w14:paraId="2525C5E2" w14:textId="77777777" w:rsidR="00D831CD" w:rsidRDefault="00000000">
      <w:r>
        <w:t xml:space="preserve"> - Chlorophyll</w:t>
      </w:r>
    </w:p>
    <w:p w14:paraId="35253802" w14:textId="77777777" w:rsidR="00D831CD" w:rsidRDefault="00000000">
      <w:r>
        <w:t xml:space="preserve"> - NADP+</w:t>
      </w:r>
    </w:p>
    <w:p w14:paraId="6FE27473" w14:textId="77777777" w:rsidR="00D831CD" w:rsidRDefault="00000000">
      <w:r>
        <w:t xml:space="preserve"> - Glucose</w:t>
      </w:r>
    </w:p>
    <w:p w14:paraId="5D9A43CE" w14:textId="77777777" w:rsidR="00D831CD" w:rsidRDefault="00000000">
      <w:r>
        <w:t xml:space="preserve"> - Ferredoxin</w:t>
      </w:r>
    </w:p>
    <w:p w14:paraId="02282290" w14:textId="77777777" w:rsidR="00D831CD" w:rsidRDefault="00000000">
      <w:r>
        <w:br/>
        <w:t>Correct Answer: NADP+</w:t>
      </w:r>
      <w:r>
        <w:br/>
      </w:r>
    </w:p>
    <w:p w14:paraId="58C290EE" w14:textId="77777777" w:rsidR="00D831CD" w:rsidRDefault="00000000" w:rsidP="00540217">
      <w:pPr>
        <w:pStyle w:val="ListNumber"/>
        <w:numPr>
          <w:ilvl w:val="0"/>
          <w:numId w:val="0"/>
        </w:numPr>
      </w:pPr>
      <w:r>
        <w:t>20. It is a copper containing protein involved in photosynthesis:</w:t>
      </w:r>
    </w:p>
    <w:p w14:paraId="3B3ED128" w14:textId="77777777" w:rsidR="00D831CD" w:rsidRDefault="00000000">
      <w:r>
        <w:t xml:space="preserve"> - Plastoquinone</w:t>
      </w:r>
    </w:p>
    <w:p w14:paraId="73EABC14" w14:textId="77777777" w:rsidR="00D831CD" w:rsidRDefault="00000000">
      <w:r>
        <w:t xml:space="preserve"> - Cytochrome</w:t>
      </w:r>
    </w:p>
    <w:p w14:paraId="0F3E2F39" w14:textId="77777777" w:rsidR="00D831CD" w:rsidRDefault="00000000">
      <w:r>
        <w:t xml:space="preserve"> - Plastocyanin</w:t>
      </w:r>
    </w:p>
    <w:p w14:paraId="5FA65D2B" w14:textId="77777777" w:rsidR="00D831CD" w:rsidRDefault="00000000">
      <w:r>
        <w:t xml:space="preserve"> - Ferredoxin</w:t>
      </w:r>
    </w:p>
    <w:p w14:paraId="0C51350F" w14:textId="77777777" w:rsidR="00D831CD" w:rsidRDefault="00000000">
      <w:r>
        <w:br/>
        <w:t>Correct Answer: Plastocyanin</w:t>
      </w:r>
      <w:r>
        <w:br/>
      </w:r>
    </w:p>
    <w:p w14:paraId="226D2C49" w14:textId="77777777" w:rsidR="00D831CD" w:rsidRDefault="00000000" w:rsidP="00540217">
      <w:pPr>
        <w:pStyle w:val="ListNumber"/>
        <w:numPr>
          <w:ilvl w:val="0"/>
          <w:numId w:val="0"/>
        </w:numPr>
      </w:pPr>
      <w:r>
        <w:t>21. How many photons are required to excite one electron from chlorophyll molecule?</w:t>
      </w:r>
    </w:p>
    <w:p w14:paraId="5148A9F6" w14:textId="77777777" w:rsidR="00D831CD" w:rsidRDefault="00000000">
      <w:r>
        <w:t xml:space="preserve"> - 1</w:t>
      </w:r>
    </w:p>
    <w:p w14:paraId="6BAD1A1B" w14:textId="77777777" w:rsidR="00D831CD" w:rsidRDefault="00000000">
      <w:r>
        <w:t xml:space="preserve"> - 2</w:t>
      </w:r>
    </w:p>
    <w:p w14:paraId="6ACF728B" w14:textId="77777777" w:rsidR="00D831CD" w:rsidRDefault="00000000">
      <w:r>
        <w:t xml:space="preserve"> - 3</w:t>
      </w:r>
    </w:p>
    <w:p w14:paraId="336A3EB3" w14:textId="77777777" w:rsidR="00D831CD" w:rsidRDefault="00000000">
      <w:r>
        <w:t xml:space="preserve"> - 4</w:t>
      </w:r>
    </w:p>
    <w:p w14:paraId="0DF42AC7" w14:textId="77777777" w:rsidR="00D831CD" w:rsidRDefault="00000000">
      <w:r>
        <w:br/>
        <w:t>Correct Answer: 1</w:t>
      </w:r>
      <w:r>
        <w:br/>
      </w:r>
    </w:p>
    <w:p w14:paraId="6B19CE49" w14:textId="77777777" w:rsidR="00D831CD" w:rsidRDefault="00000000" w:rsidP="00540217">
      <w:pPr>
        <w:pStyle w:val="ListNumber"/>
        <w:numPr>
          <w:ilvl w:val="0"/>
          <w:numId w:val="0"/>
        </w:numPr>
      </w:pPr>
      <w:r>
        <w:t>22. All of the following mechanisms of ATP formation are associated with chemiosmosis except:</w:t>
      </w:r>
    </w:p>
    <w:p w14:paraId="580BB6FC" w14:textId="77777777" w:rsidR="00D831CD" w:rsidRDefault="00000000">
      <w:r>
        <w:lastRenderedPageBreak/>
        <w:t xml:space="preserve"> - Cyclic photophosphorylation</w:t>
      </w:r>
    </w:p>
    <w:p w14:paraId="5477D41C" w14:textId="77777777" w:rsidR="00D831CD" w:rsidRDefault="00000000">
      <w:r>
        <w:t xml:space="preserve"> - Non-cyclic photophosphorylation</w:t>
      </w:r>
    </w:p>
    <w:p w14:paraId="14112BF6" w14:textId="77777777" w:rsidR="00D831CD" w:rsidRDefault="00000000">
      <w:r>
        <w:t xml:space="preserve"> - Substrate level phosphorylation</w:t>
      </w:r>
    </w:p>
    <w:p w14:paraId="71D04485" w14:textId="77777777" w:rsidR="00D831CD" w:rsidRDefault="00000000">
      <w:r>
        <w:t xml:space="preserve"> - Oxidative phosphorylation</w:t>
      </w:r>
    </w:p>
    <w:p w14:paraId="5DE19F72" w14:textId="77777777" w:rsidR="00D831CD" w:rsidRDefault="00000000">
      <w:r>
        <w:br/>
        <w:t>Correct Answer: Substrate level phosphorylation</w:t>
      </w:r>
      <w:r>
        <w:br/>
      </w:r>
    </w:p>
    <w:p w14:paraId="33AEBF71" w14:textId="77777777" w:rsidR="00D831CD" w:rsidRDefault="00000000" w:rsidP="00540217">
      <w:pPr>
        <w:pStyle w:val="ListNumber"/>
        <w:numPr>
          <w:ilvl w:val="0"/>
          <w:numId w:val="0"/>
        </w:numPr>
      </w:pPr>
      <w:r>
        <w:t>23. First recognizable compound of Calvin cycle is:</w:t>
      </w:r>
    </w:p>
    <w:p w14:paraId="51F32286" w14:textId="77777777" w:rsidR="00D831CD" w:rsidRDefault="00000000">
      <w:r>
        <w:t xml:space="preserve"> - 1,3-BPG</w:t>
      </w:r>
    </w:p>
    <w:p w14:paraId="77804BAA" w14:textId="77777777" w:rsidR="00D831CD" w:rsidRDefault="00000000">
      <w:r>
        <w:t xml:space="preserve"> - G3P</w:t>
      </w:r>
    </w:p>
    <w:p w14:paraId="0FE3A28F" w14:textId="77777777" w:rsidR="00D831CD" w:rsidRDefault="00000000">
      <w:r>
        <w:t xml:space="preserve"> - RuBP</w:t>
      </w:r>
    </w:p>
    <w:p w14:paraId="2AE00DB6" w14:textId="77777777" w:rsidR="00D831CD" w:rsidRDefault="00000000">
      <w:r>
        <w:t xml:space="preserve"> - 3-PG</w:t>
      </w:r>
    </w:p>
    <w:p w14:paraId="707AB6B6" w14:textId="77777777" w:rsidR="00D831CD" w:rsidRDefault="00000000">
      <w:r>
        <w:br/>
        <w:t>Correct Answer: 3-PG</w:t>
      </w:r>
      <w:r>
        <w:br/>
      </w:r>
    </w:p>
    <w:p w14:paraId="2EC05BC7" w14:textId="77777777" w:rsidR="00D831CD" w:rsidRDefault="00000000" w:rsidP="00540217">
      <w:pPr>
        <w:pStyle w:val="ListNumber"/>
        <w:numPr>
          <w:ilvl w:val="0"/>
          <w:numId w:val="0"/>
        </w:numPr>
      </w:pPr>
      <w:r>
        <w:t>24. All of the following are required for Calvin cycle except:</w:t>
      </w:r>
    </w:p>
    <w:p w14:paraId="248DBE48" w14:textId="77777777" w:rsidR="00D831CD" w:rsidRDefault="00000000">
      <w:r>
        <w:t xml:space="preserve"> - Light energy</w:t>
      </w:r>
    </w:p>
    <w:p w14:paraId="6CC99397" w14:textId="77777777" w:rsidR="00D831CD" w:rsidRDefault="00000000">
      <w:r>
        <w:t xml:space="preserve"> - Carbon dioxide</w:t>
      </w:r>
    </w:p>
    <w:p w14:paraId="0C2FF3FB" w14:textId="77777777" w:rsidR="00D831CD" w:rsidRDefault="00000000">
      <w:r>
        <w:t xml:space="preserve"> - ATP</w:t>
      </w:r>
    </w:p>
    <w:p w14:paraId="26AF9BDB" w14:textId="77777777" w:rsidR="00D831CD" w:rsidRDefault="00000000">
      <w:r>
        <w:t xml:space="preserve"> - NADPH</w:t>
      </w:r>
    </w:p>
    <w:p w14:paraId="39FAF8D3" w14:textId="77777777" w:rsidR="00D831CD" w:rsidRDefault="00000000">
      <w:r>
        <w:br/>
        <w:t>Correct Answer: Light energy</w:t>
      </w:r>
      <w:r>
        <w:br/>
      </w:r>
    </w:p>
    <w:p w14:paraId="6C288F71" w14:textId="77777777" w:rsidR="00D831CD" w:rsidRDefault="00000000" w:rsidP="00540217">
      <w:pPr>
        <w:pStyle w:val="ListNumber"/>
        <w:numPr>
          <w:ilvl w:val="0"/>
          <w:numId w:val="0"/>
        </w:numPr>
      </w:pPr>
      <w:r>
        <w:t>25. During photosynthesis ________ is reduced to form glucose.</w:t>
      </w:r>
    </w:p>
    <w:p w14:paraId="6B13C541" w14:textId="77777777" w:rsidR="00D831CD" w:rsidRDefault="00000000">
      <w:r>
        <w:t xml:space="preserve"> - CO2</w:t>
      </w:r>
    </w:p>
    <w:p w14:paraId="70833B55" w14:textId="77777777" w:rsidR="00D831CD" w:rsidRDefault="00000000">
      <w:r>
        <w:t xml:space="preserve"> - C</w:t>
      </w:r>
    </w:p>
    <w:p w14:paraId="75881B4B" w14:textId="77777777" w:rsidR="00D831CD" w:rsidRDefault="00000000">
      <w:r>
        <w:t xml:space="preserve"> - H2O</w:t>
      </w:r>
    </w:p>
    <w:p w14:paraId="018C1059" w14:textId="77777777" w:rsidR="00D831CD" w:rsidRDefault="00000000">
      <w:r>
        <w:t xml:space="preserve"> - O2</w:t>
      </w:r>
    </w:p>
    <w:p w14:paraId="755BE2CC" w14:textId="77777777" w:rsidR="00D831CD" w:rsidRDefault="00000000">
      <w:r>
        <w:lastRenderedPageBreak/>
        <w:br/>
        <w:t>Correct Answer: CO2</w:t>
      </w:r>
      <w:r>
        <w:br/>
      </w:r>
    </w:p>
    <w:p w14:paraId="61189C5A" w14:textId="77777777" w:rsidR="00D831CD" w:rsidRDefault="00000000" w:rsidP="00540217">
      <w:pPr>
        <w:pStyle w:val="ListNumber"/>
        <w:numPr>
          <w:ilvl w:val="0"/>
          <w:numId w:val="0"/>
        </w:numPr>
      </w:pPr>
      <w:r>
        <w:t>26. The dark reactions of photosynthesis take place in:</w:t>
      </w:r>
    </w:p>
    <w:p w14:paraId="083311D3" w14:textId="77777777" w:rsidR="00D831CD" w:rsidRDefault="00000000">
      <w:r>
        <w:t xml:space="preserve"> - Cytosol of cytoplasm</w:t>
      </w:r>
    </w:p>
    <w:p w14:paraId="2A3F7910" w14:textId="77777777" w:rsidR="00D831CD" w:rsidRDefault="00000000">
      <w:r>
        <w:t xml:space="preserve"> - Mitochondrial matrix</w:t>
      </w:r>
    </w:p>
    <w:p w14:paraId="60141122" w14:textId="77777777" w:rsidR="00D831CD" w:rsidRDefault="00000000">
      <w:r>
        <w:t xml:space="preserve"> - Thylakoid membranes</w:t>
      </w:r>
    </w:p>
    <w:p w14:paraId="7CE239A3" w14:textId="77777777" w:rsidR="00D831CD" w:rsidRDefault="00000000">
      <w:r>
        <w:t xml:space="preserve"> - Stroma of chloroplast</w:t>
      </w:r>
    </w:p>
    <w:p w14:paraId="0DCA1ED3" w14:textId="77777777" w:rsidR="00D831CD" w:rsidRDefault="00000000">
      <w:r>
        <w:br/>
        <w:t>Correct Answer: Stroma of chloroplast</w:t>
      </w:r>
      <w:r>
        <w:br/>
      </w:r>
    </w:p>
    <w:p w14:paraId="1E0D3AD4" w14:textId="77777777" w:rsidR="00D831CD" w:rsidRDefault="00000000" w:rsidP="00540217">
      <w:pPr>
        <w:pStyle w:val="ListNumber"/>
        <w:numPr>
          <w:ilvl w:val="0"/>
          <w:numId w:val="0"/>
        </w:numPr>
      </w:pPr>
      <w:r>
        <w:t>27. Which is most closely associated with the Calvin cycle?</w:t>
      </w:r>
    </w:p>
    <w:p w14:paraId="7C969700" w14:textId="77777777" w:rsidR="00D831CD" w:rsidRDefault="00000000">
      <w:r>
        <w:t xml:space="preserve"> - ATP production</w:t>
      </w:r>
    </w:p>
    <w:p w14:paraId="382BDFD9" w14:textId="77777777" w:rsidR="00D831CD" w:rsidRDefault="00000000">
      <w:r>
        <w:t xml:space="preserve"> - Sugar production</w:t>
      </w:r>
    </w:p>
    <w:p w14:paraId="0637639F" w14:textId="77777777" w:rsidR="00D831CD" w:rsidRDefault="00000000">
      <w:r>
        <w:t xml:space="preserve"> - Oxygen production</w:t>
      </w:r>
    </w:p>
    <w:p w14:paraId="15F591CC" w14:textId="77777777" w:rsidR="00D831CD" w:rsidRDefault="00000000">
      <w:r>
        <w:t xml:space="preserve"> - Carbon dioxide production</w:t>
      </w:r>
    </w:p>
    <w:p w14:paraId="08E6FA15" w14:textId="77777777" w:rsidR="00D831CD" w:rsidRDefault="00000000">
      <w:r>
        <w:br/>
        <w:t>Correct Answer: Sugar production</w:t>
      </w:r>
      <w:r>
        <w:br/>
      </w:r>
    </w:p>
    <w:p w14:paraId="2014A93C" w14:textId="77777777" w:rsidR="00D831CD" w:rsidRDefault="00000000" w:rsidP="00540217">
      <w:pPr>
        <w:pStyle w:val="ListNumber"/>
        <w:numPr>
          <w:ilvl w:val="0"/>
          <w:numId w:val="0"/>
        </w:numPr>
      </w:pPr>
      <w:r>
        <w:t>28. The diagram shows the movement of substances into and out of a chloroplast:&gt;</w:t>
      </w:r>
      <w:r>
        <w:br/>
        <w:t>What do labels 1 to 4 represent?</w:t>
      </w:r>
    </w:p>
    <w:p w14:paraId="53AD1FB6" w14:textId="77777777" w:rsidR="00D831CD" w:rsidRDefault="00000000">
      <w:r>
        <w:t xml:space="preserve"> - 1                2                      3                         4</w:t>
      </w:r>
      <w:r>
        <w:br/>
        <w:t>CO2           ATP              H2O               Starch</w:t>
      </w:r>
    </w:p>
    <w:p w14:paraId="33A67CCF" w14:textId="77777777" w:rsidR="00D831CD" w:rsidRDefault="00000000">
      <w:r>
        <w:t xml:space="preserve"> - 1                2                      3                         4</w:t>
      </w:r>
      <w:r>
        <w:br/>
        <w:t>CO2           H2O                 Sugars                O2</w:t>
      </w:r>
    </w:p>
    <w:p w14:paraId="150ED610" w14:textId="77777777" w:rsidR="00D831CD" w:rsidRDefault="00000000">
      <w:r>
        <w:t xml:space="preserve"> - 1                2                      3                         4</w:t>
      </w:r>
      <w:r>
        <w:br/>
        <w:t>H2O          O2                   CO2                    Sugars</w:t>
      </w:r>
    </w:p>
    <w:p w14:paraId="7536D483" w14:textId="77777777" w:rsidR="00D831CD" w:rsidRDefault="00000000">
      <w:r>
        <w:t xml:space="preserve"> - 1                2                      3                         4</w:t>
      </w:r>
      <w:r>
        <w:br/>
        <w:t>Sugars       H2O                 ATP                    O2</w:t>
      </w:r>
    </w:p>
    <w:p w14:paraId="5383A857" w14:textId="77777777" w:rsidR="00D831CD" w:rsidRDefault="00000000">
      <w:r>
        <w:br/>
        <w:t>Correct Answer: 1                2                      3                         4</w:t>
      </w:r>
      <w:r>
        <w:br/>
      </w:r>
      <w:r>
        <w:lastRenderedPageBreak/>
        <w:t>H2O          O2                   CO2                    Sugars</w:t>
      </w:r>
      <w:r>
        <w:br/>
      </w:r>
    </w:p>
    <w:p w14:paraId="7CDDEA18" w14:textId="77777777" w:rsidR="00D831CD" w:rsidRDefault="00000000" w:rsidP="00540217">
      <w:pPr>
        <w:pStyle w:val="ListNumber"/>
        <w:numPr>
          <w:ilvl w:val="0"/>
          <w:numId w:val="0"/>
        </w:numPr>
      </w:pPr>
      <w:r>
        <w:t>29. A product of dark reaction of photosynthesis other than carbohydrate is:</w:t>
      </w:r>
    </w:p>
    <w:p w14:paraId="686A8869" w14:textId="77777777" w:rsidR="00D831CD" w:rsidRDefault="00000000">
      <w:r>
        <w:t xml:space="preserve"> - ATP</w:t>
      </w:r>
    </w:p>
    <w:p w14:paraId="5A002159" w14:textId="77777777" w:rsidR="00D831CD" w:rsidRDefault="00000000">
      <w:r>
        <w:t xml:space="preserve"> - NADPH</w:t>
      </w:r>
    </w:p>
    <w:p w14:paraId="520C412D" w14:textId="77777777" w:rsidR="00D831CD" w:rsidRDefault="00000000">
      <w:r>
        <w:t xml:space="preserve"> - H2O</w:t>
      </w:r>
    </w:p>
    <w:p w14:paraId="3B2D4020" w14:textId="77777777" w:rsidR="00D831CD" w:rsidRDefault="00000000">
      <w:r>
        <w:t xml:space="preserve"> - O2</w:t>
      </w:r>
    </w:p>
    <w:p w14:paraId="5201F13A" w14:textId="77777777" w:rsidR="00D831CD" w:rsidRDefault="00000000">
      <w:r>
        <w:br/>
        <w:t>Correct Answer: H2O</w:t>
      </w:r>
      <w:r>
        <w:br/>
      </w:r>
    </w:p>
    <w:p w14:paraId="2F902399" w14:textId="77777777" w:rsidR="00D831CD" w:rsidRDefault="00000000" w:rsidP="00540217">
      <w:pPr>
        <w:pStyle w:val="ListNumber"/>
        <w:numPr>
          <w:ilvl w:val="0"/>
          <w:numId w:val="0"/>
        </w:numPr>
      </w:pPr>
      <w:r>
        <w:t>30. Pyruvate produced during glycolysis proceeds further in presence of oxygen through:</w:t>
      </w:r>
    </w:p>
    <w:p w14:paraId="47B28324" w14:textId="77777777" w:rsidR="00D831CD" w:rsidRDefault="00000000">
      <w:r>
        <w:t xml:space="preserve"> - Lactic acid fermentation</w:t>
      </w:r>
    </w:p>
    <w:p w14:paraId="265DDEC3" w14:textId="77777777" w:rsidR="00D831CD" w:rsidRDefault="00000000">
      <w:r>
        <w:t xml:space="preserve"> - Aerobic respiration</w:t>
      </w:r>
    </w:p>
    <w:p w14:paraId="7A379AC7" w14:textId="77777777" w:rsidR="00D831CD" w:rsidRDefault="00000000">
      <w:r>
        <w:t xml:space="preserve"> - Alcoholic fermentation</w:t>
      </w:r>
    </w:p>
    <w:p w14:paraId="4239D07C" w14:textId="77777777" w:rsidR="00D831CD" w:rsidRDefault="00000000">
      <w:r>
        <w:t xml:space="preserve"> - All A, B, C</w:t>
      </w:r>
    </w:p>
    <w:p w14:paraId="3EFFF931" w14:textId="77777777" w:rsidR="00D831CD" w:rsidRDefault="00000000">
      <w:r>
        <w:br/>
        <w:t>Correct Answer: Aerobic respiration</w:t>
      </w:r>
      <w:r>
        <w:br/>
      </w:r>
    </w:p>
    <w:p w14:paraId="7D07A5F6" w14:textId="77777777" w:rsidR="00D831CD" w:rsidRDefault="00000000" w:rsidP="00540217">
      <w:pPr>
        <w:pStyle w:val="ListNumber"/>
        <w:numPr>
          <w:ilvl w:val="0"/>
          <w:numId w:val="0"/>
        </w:numPr>
      </w:pPr>
      <w:r>
        <w:t>31. Net production of ATP molecules in a prokaryotic cell when a glucose molecule is completely oxidized is:</w:t>
      </w:r>
    </w:p>
    <w:p w14:paraId="2976D46A" w14:textId="77777777" w:rsidR="00D831CD" w:rsidRDefault="00000000">
      <w:r>
        <w:t xml:space="preserve"> - 34 ATP</w:t>
      </w:r>
    </w:p>
    <w:p w14:paraId="4EBFBEB3" w14:textId="77777777" w:rsidR="00D831CD" w:rsidRDefault="00000000">
      <w:r>
        <w:t xml:space="preserve"> - 36 ATP</w:t>
      </w:r>
    </w:p>
    <w:p w14:paraId="2D03AADA" w14:textId="77777777" w:rsidR="00D831CD" w:rsidRDefault="00000000">
      <w:r>
        <w:t xml:space="preserve"> - 38 ATP</w:t>
      </w:r>
    </w:p>
    <w:p w14:paraId="00BE2E2A" w14:textId="77777777" w:rsidR="00D831CD" w:rsidRDefault="00000000">
      <w:r>
        <w:t xml:space="preserve"> - 40 ATP</w:t>
      </w:r>
    </w:p>
    <w:p w14:paraId="1AFDA0E1" w14:textId="77777777" w:rsidR="00D831CD" w:rsidRDefault="00000000">
      <w:r>
        <w:br/>
        <w:t>Correct Answer: 38 ATP</w:t>
      </w:r>
      <w:r>
        <w:br/>
      </w:r>
    </w:p>
    <w:p w14:paraId="0F11A43F" w14:textId="77777777" w:rsidR="00D831CD" w:rsidRDefault="00000000" w:rsidP="00540217">
      <w:pPr>
        <w:pStyle w:val="ListNumber"/>
        <w:numPr>
          <w:ilvl w:val="0"/>
          <w:numId w:val="0"/>
        </w:numPr>
      </w:pPr>
      <w:r>
        <w:t>32. Acetaldehyde is formed as an intermediate compound during:</w:t>
      </w:r>
    </w:p>
    <w:p w14:paraId="32D6AEF6" w14:textId="77777777" w:rsidR="00D831CD" w:rsidRDefault="00000000">
      <w:r>
        <w:t xml:space="preserve"> - Aerobic respiration</w:t>
      </w:r>
    </w:p>
    <w:p w14:paraId="7102D9AF" w14:textId="77777777" w:rsidR="00D831CD" w:rsidRDefault="00000000">
      <w:r>
        <w:lastRenderedPageBreak/>
        <w:t xml:space="preserve"> - Anaerobic respiration</w:t>
      </w:r>
    </w:p>
    <w:p w14:paraId="15660D9E" w14:textId="77777777" w:rsidR="00D831CD" w:rsidRDefault="00000000">
      <w:r>
        <w:t xml:space="preserve"> - Lactate fermentation</w:t>
      </w:r>
    </w:p>
    <w:p w14:paraId="07252C03" w14:textId="77777777" w:rsidR="00D831CD" w:rsidRDefault="00000000">
      <w:r>
        <w:t xml:space="preserve"> - Ethanol fermentation</w:t>
      </w:r>
    </w:p>
    <w:p w14:paraId="381618C0" w14:textId="77777777" w:rsidR="00D831CD" w:rsidRDefault="00000000">
      <w:r>
        <w:br/>
        <w:t>Correct Answer: Ethanol fermentation</w:t>
      </w:r>
      <w:r>
        <w:br/>
      </w:r>
    </w:p>
    <w:p w14:paraId="42C0574A" w14:textId="77777777" w:rsidR="00D831CD" w:rsidRDefault="00000000" w:rsidP="00540217">
      <w:pPr>
        <w:pStyle w:val="ListNumber"/>
        <w:numPr>
          <w:ilvl w:val="0"/>
          <w:numId w:val="0"/>
        </w:numPr>
      </w:pPr>
      <w:r>
        <w:t>33. During aerobic respiration, hydrogen atoms of NADH are transferred to:</w:t>
      </w:r>
    </w:p>
    <w:p w14:paraId="67E18E0B" w14:textId="77777777" w:rsidR="00D831CD" w:rsidRDefault="00000000">
      <w:r>
        <w:t xml:space="preserve"> - Pyruvate</w:t>
      </w:r>
    </w:p>
    <w:p w14:paraId="531325DE" w14:textId="77777777" w:rsidR="00D831CD" w:rsidRDefault="00000000">
      <w:r>
        <w:t xml:space="preserve"> - Lactate</w:t>
      </w:r>
    </w:p>
    <w:p w14:paraId="20A0A8BE" w14:textId="77777777" w:rsidR="00D831CD" w:rsidRDefault="00000000">
      <w:r>
        <w:t xml:space="preserve"> - Krebs cycle</w:t>
      </w:r>
    </w:p>
    <w:p w14:paraId="4E763480" w14:textId="77777777" w:rsidR="00D831CD" w:rsidRDefault="00000000">
      <w:r>
        <w:t xml:space="preserve"> - Respiratory chain</w:t>
      </w:r>
    </w:p>
    <w:p w14:paraId="27C8E42C" w14:textId="77777777" w:rsidR="00D831CD" w:rsidRDefault="00000000">
      <w:r>
        <w:br/>
        <w:t>Correct Answer: Respiratory chain</w:t>
      </w:r>
      <w:r>
        <w:br/>
      </w:r>
    </w:p>
    <w:p w14:paraId="60E6455F" w14:textId="77777777" w:rsidR="00D831CD" w:rsidRDefault="00000000" w:rsidP="00540217">
      <w:pPr>
        <w:pStyle w:val="ListNumber"/>
        <w:numPr>
          <w:ilvl w:val="0"/>
          <w:numId w:val="0"/>
        </w:numPr>
      </w:pPr>
      <w:r>
        <w:t>34. Cell processes pyruvic acid in three major ways. Which way depends on oxygen?</w:t>
      </w:r>
    </w:p>
    <w:p w14:paraId="7D004219" w14:textId="77777777" w:rsidR="00D831CD" w:rsidRDefault="00000000">
      <w:r>
        <w:t xml:space="preserve"> - Alcoholic fermentation</w:t>
      </w:r>
    </w:p>
    <w:p w14:paraId="0DF4AB34" w14:textId="77777777" w:rsidR="00D831CD" w:rsidRDefault="00000000">
      <w:r>
        <w:t xml:space="preserve"> - Lactic acid fermentation</w:t>
      </w:r>
    </w:p>
    <w:p w14:paraId="7E588F93" w14:textId="77777777" w:rsidR="00D831CD" w:rsidRDefault="00000000">
      <w:r>
        <w:t xml:space="preserve"> - Aerobic respiration</w:t>
      </w:r>
    </w:p>
    <w:p w14:paraId="2689089E" w14:textId="77777777" w:rsidR="00D831CD" w:rsidRDefault="00000000">
      <w:r>
        <w:t xml:space="preserve"> - All A, B, C</w:t>
      </w:r>
    </w:p>
    <w:p w14:paraId="721C65F2" w14:textId="77777777" w:rsidR="00D831CD" w:rsidRDefault="00000000">
      <w:r>
        <w:br/>
        <w:t>Correct Answer: Aerobic respiration</w:t>
      </w:r>
      <w:r>
        <w:br/>
      </w:r>
    </w:p>
    <w:p w14:paraId="467FD8DE" w14:textId="77777777" w:rsidR="00D831CD" w:rsidRDefault="00000000" w:rsidP="00540217">
      <w:pPr>
        <w:pStyle w:val="ListNumber"/>
        <w:numPr>
          <w:ilvl w:val="0"/>
          <w:numId w:val="0"/>
        </w:numPr>
      </w:pPr>
      <w:r>
        <w:t>35. A condition produced due to inability of oxidative metabolism to function rapidly enough, resulting in lactic acid accumulation is called:</w:t>
      </w:r>
    </w:p>
    <w:p w14:paraId="31AFA27A" w14:textId="77777777" w:rsidR="00D831CD" w:rsidRDefault="00000000">
      <w:r>
        <w:t xml:space="preserve"> - Oxygen debt</w:t>
      </w:r>
    </w:p>
    <w:p w14:paraId="39F8F664" w14:textId="77777777" w:rsidR="00D831CD" w:rsidRDefault="00000000">
      <w:r>
        <w:t xml:space="preserve"> - Respiratory distress syndrome</w:t>
      </w:r>
    </w:p>
    <w:p w14:paraId="1F112C87" w14:textId="77777777" w:rsidR="00D831CD" w:rsidRDefault="00000000">
      <w:r>
        <w:t xml:space="preserve"> - Carcinoma</w:t>
      </w:r>
    </w:p>
    <w:p w14:paraId="70E5F47B" w14:textId="77777777" w:rsidR="00D831CD" w:rsidRDefault="00000000">
      <w:r>
        <w:t xml:space="preserve"> - Emphysema</w:t>
      </w:r>
    </w:p>
    <w:p w14:paraId="40E110CA" w14:textId="77777777" w:rsidR="00D831CD" w:rsidRDefault="00000000">
      <w:r>
        <w:lastRenderedPageBreak/>
        <w:br/>
        <w:t>Correct Answer: Oxygen debt</w:t>
      </w:r>
      <w:r>
        <w:br/>
      </w:r>
    </w:p>
    <w:p w14:paraId="154DE3D6" w14:textId="77777777" w:rsidR="00D831CD" w:rsidRDefault="00000000" w:rsidP="00540217">
      <w:pPr>
        <w:pStyle w:val="ListNumber"/>
        <w:numPr>
          <w:ilvl w:val="0"/>
          <w:numId w:val="0"/>
        </w:numPr>
      </w:pPr>
      <w:r>
        <w:t>36. The fate of pyruvic acid depends upon:</w:t>
      </w:r>
    </w:p>
    <w:p w14:paraId="682A4309" w14:textId="77777777" w:rsidR="00D831CD" w:rsidRDefault="00000000">
      <w:r>
        <w:t xml:space="preserve"> - Availability of O2</w:t>
      </w:r>
    </w:p>
    <w:p w14:paraId="385A963F" w14:textId="77777777" w:rsidR="00D831CD" w:rsidRDefault="00000000">
      <w:r>
        <w:t xml:space="preserve"> - Energy status of the cell</w:t>
      </w:r>
    </w:p>
    <w:p w14:paraId="0642D0E6" w14:textId="77777777" w:rsidR="00D831CD" w:rsidRDefault="00000000">
      <w:r>
        <w:t xml:space="preserve"> - Presence of enzymes</w:t>
      </w:r>
    </w:p>
    <w:p w14:paraId="4C54AB25" w14:textId="77777777" w:rsidR="00D831CD" w:rsidRDefault="00000000">
      <w:r>
        <w:t xml:space="preserve"> - Presence of anti-metabolites</w:t>
      </w:r>
    </w:p>
    <w:p w14:paraId="67368EFE" w14:textId="77777777" w:rsidR="00D831CD" w:rsidRDefault="00000000">
      <w:r>
        <w:br/>
        <w:t>Correct Answer: Availability of O2</w:t>
      </w:r>
      <w:r>
        <w:br/>
      </w:r>
    </w:p>
    <w:p w14:paraId="33189D56" w14:textId="77777777" w:rsidR="00D831CD" w:rsidRDefault="00000000" w:rsidP="00540217">
      <w:pPr>
        <w:pStyle w:val="ListNumber"/>
        <w:numPr>
          <w:ilvl w:val="0"/>
          <w:numId w:val="0"/>
        </w:numPr>
      </w:pPr>
      <w:r>
        <w:t>37. It involves complete breakdown of glucose molecule:</w:t>
      </w:r>
    </w:p>
    <w:p w14:paraId="5258B7C5" w14:textId="77777777" w:rsidR="00D831CD" w:rsidRDefault="00000000">
      <w:r>
        <w:t xml:space="preserve"> - Aerobic respiration</w:t>
      </w:r>
    </w:p>
    <w:p w14:paraId="308EDE01" w14:textId="77777777" w:rsidR="00D831CD" w:rsidRDefault="00000000">
      <w:r>
        <w:t xml:space="preserve"> - Anaerobic respiration</w:t>
      </w:r>
    </w:p>
    <w:p w14:paraId="73E7933E" w14:textId="77777777" w:rsidR="00D831CD" w:rsidRDefault="00000000">
      <w:r>
        <w:t xml:space="preserve"> - Lactate fermentation</w:t>
      </w:r>
    </w:p>
    <w:p w14:paraId="1608AB49" w14:textId="77777777" w:rsidR="00D831CD" w:rsidRDefault="00000000">
      <w:r>
        <w:t xml:space="preserve"> - Alcoholic fermentation</w:t>
      </w:r>
    </w:p>
    <w:p w14:paraId="659FC970" w14:textId="77777777" w:rsidR="00D831CD" w:rsidRDefault="00000000">
      <w:r>
        <w:br/>
        <w:t>Correct Answer: Aerobic respiration</w:t>
      </w:r>
      <w:r>
        <w:br/>
      </w:r>
    </w:p>
    <w:p w14:paraId="3DFFB730" w14:textId="77777777" w:rsidR="00D831CD" w:rsidRDefault="00000000" w:rsidP="00540217">
      <w:pPr>
        <w:pStyle w:val="ListNumber"/>
        <w:numPr>
          <w:ilvl w:val="0"/>
          <w:numId w:val="0"/>
        </w:numPr>
      </w:pPr>
      <w:r>
        <w:t>38. A step that is common in both aerobic and anaerobic respiration is:</w:t>
      </w:r>
    </w:p>
    <w:p w14:paraId="16237CB0" w14:textId="77777777" w:rsidR="00D831CD" w:rsidRDefault="00000000">
      <w:r>
        <w:t xml:space="preserve"> - Glycolysis</w:t>
      </w:r>
    </w:p>
    <w:p w14:paraId="6A733404" w14:textId="77777777" w:rsidR="00D831CD" w:rsidRDefault="00000000">
      <w:r>
        <w:t xml:space="preserve"> - Fermentation</w:t>
      </w:r>
    </w:p>
    <w:p w14:paraId="609F739D" w14:textId="77777777" w:rsidR="00D831CD" w:rsidRDefault="00000000">
      <w:r>
        <w:t xml:space="preserve"> - Link reaction</w:t>
      </w:r>
    </w:p>
    <w:p w14:paraId="60233908" w14:textId="77777777" w:rsidR="00D831CD" w:rsidRDefault="00000000">
      <w:r>
        <w:t xml:space="preserve"> - Krebs cycle</w:t>
      </w:r>
    </w:p>
    <w:p w14:paraId="424FD06E" w14:textId="77777777" w:rsidR="00D831CD" w:rsidRDefault="00000000">
      <w:r>
        <w:br/>
        <w:t>Correct Answer: Glycolysis</w:t>
      </w:r>
      <w:r>
        <w:br/>
      </w:r>
    </w:p>
    <w:p w14:paraId="0AFBF4B7" w14:textId="77777777" w:rsidR="00D831CD" w:rsidRDefault="00000000" w:rsidP="00540217">
      <w:pPr>
        <w:pStyle w:val="ListNumber"/>
        <w:numPr>
          <w:ilvl w:val="0"/>
          <w:numId w:val="0"/>
        </w:numPr>
      </w:pPr>
      <w:r>
        <w:t>39. Glycolysis starts with:</w:t>
      </w:r>
    </w:p>
    <w:p w14:paraId="7EE7C168" w14:textId="77777777" w:rsidR="00D831CD" w:rsidRDefault="00000000">
      <w:r>
        <w:t xml:space="preserve"> - Splitting of glucose molecule</w:t>
      </w:r>
    </w:p>
    <w:p w14:paraId="1BF3A413" w14:textId="77777777" w:rsidR="00D831CD" w:rsidRDefault="00000000">
      <w:r>
        <w:lastRenderedPageBreak/>
        <w:t xml:space="preserve"> - Phosphorylation of glucose</w:t>
      </w:r>
    </w:p>
    <w:p w14:paraId="6CEA38F4" w14:textId="77777777" w:rsidR="00D831CD" w:rsidRDefault="00000000">
      <w:r>
        <w:t xml:space="preserve"> - Hydrolysis of glucose</w:t>
      </w:r>
    </w:p>
    <w:p w14:paraId="7097D07D" w14:textId="77777777" w:rsidR="00D831CD" w:rsidRDefault="00000000">
      <w:r>
        <w:t xml:space="preserve"> - Reduction of glucose</w:t>
      </w:r>
    </w:p>
    <w:p w14:paraId="0B264253" w14:textId="77777777" w:rsidR="00D831CD" w:rsidRDefault="00000000">
      <w:r>
        <w:br/>
        <w:t>Correct Answer: Phosphorylation of glucose</w:t>
      </w:r>
      <w:r>
        <w:br/>
      </w:r>
    </w:p>
    <w:p w14:paraId="55CB27D1" w14:textId="77777777" w:rsidR="00D831CD" w:rsidRDefault="00000000" w:rsidP="00540217">
      <w:pPr>
        <w:pStyle w:val="ListNumber"/>
        <w:numPr>
          <w:ilvl w:val="0"/>
          <w:numId w:val="0"/>
        </w:numPr>
      </w:pPr>
      <w:r>
        <w:t>40. Which stage of cellular respiration will not be affected by absence or presence of oxygen?</w:t>
      </w:r>
    </w:p>
    <w:p w14:paraId="6DC36992" w14:textId="77777777" w:rsidR="00D831CD" w:rsidRDefault="00000000">
      <w:r>
        <w:t xml:space="preserve"> - Glycolysis</w:t>
      </w:r>
    </w:p>
    <w:p w14:paraId="7CB5EE69" w14:textId="77777777" w:rsidR="00D831CD" w:rsidRDefault="00000000">
      <w:r>
        <w:t xml:space="preserve"> - Pyruvic acid oxidation</w:t>
      </w:r>
    </w:p>
    <w:p w14:paraId="6A883365" w14:textId="77777777" w:rsidR="00D831CD" w:rsidRDefault="00000000">
      <w:r>
        <w:t xml:space="preserve"> - Krebs cycle</w:t>
      </w:r>
    </w:p>
    <w:p w14:paraId="06289046" w14:textId="77777777" w:rsidR="00D831CD" w:rsidRDefault="00000000">
      <w:r>
        <w:t xml:space="preserve"> - Oxidative phosphorylation</w:t>
      </w:r>
    </w:p>
    <w:p w14:paraId="5D337417" w14:textId="77777777" w:rsidR="00D831CD" w:rsidRDefault="00000000">
      <w:r>
        <w:br/>
        <w:t>Correct Answer: Glycolysis</w:t>
      </w:r>
      <w:r>
        <w:br/>
      </w:r>
    </w:p>
    <w:p w14:paraId="19F98C12" w14:textId="77777777" w:rsidR="00D831CD" w:rsidRDefault="00000000" w:rsidP="00540217">
      <w:pPr>
        <w:pStyle w:val="ListNumber"/>
        <w:numPr>
          <w:ilvl w:val="0"/>
          <w:numId w:val="0"/>
        </w:numPr>
      </w:pPr>
      <w:r>
        <w:t>41. It is an energy consuming conversion of glycolysis:</w:t>
      </w:r>
    </w:p>
    <w:p w14:paraId="157F4FBB" w14:textId="77777777" w:rsidR="00D831CD" w:rsidRDefault="00000000">
      <w:r>
        <w:t xml:space="preserve"> - Fructose 6-phosphate to fructose 1,6-bisphosphate</w:t>
      </w:r>
    </w:p>
    <w:p w14:paraId="50226D75" w14:textId="77777777" w:rsidR="00D831CD" w:rsidRDefault="00000000">
      <w:r>
        <w:t xml:space="preserve"> - Glyceraldehyde 3-phosphate to 1,3-bisphosphoglycerate</w:t>
      </w:r>
    </w:p>
    <w:p w14:paraId="53CE0801" w14:textId="77777777" w:rsidR="00D831CD" w:rsidRDefault="00000000">
      <w:r>
        <w:t xml:space="preserve"> - 1,3-bisphosphoglycerate to 3-phosphoglycerate</w:t>
      </w:r>
    </w:p>
    <w:p w14:paraId="2215FAC9" w14:textId="77777777" w:rsidR="00D831CD" w:rsidRDefault="00000000">
      <w:r>
        <w:t xml:space="preserve"> - Phosphoenol pyruvate to pyruvate</w:t>
      </w:r>
    </w:p>
    <w:p w14:paraId="4042C47D" w14:textId="77777777" w:rsidR="00D831CD" w:rsidRDefault="00000000">
      <w:r>
        <w:br/>
        <w:t>Correct Answer: Fructose 6-phosphate to fructose 1,6-bisphosphate</w:t>
      </w:r>
      <w:r>
        <w:br/>
      </w:r>
    </w:p>
    <w:p w14:paraId="5C78D696" w14:textId="77777777" w:rsidR="00D831CD" w:rsidRDefault="00000000" w:rsidP="00540217">
      <w:pPr>
        <w:pStyle w:val="ListNumber"/>
        <w:numPr>
          <w:ilvl w:val="0"/>
          <w:numId w:val="0"/>
        </w:numPr>
      </w:pPr>
      <w:r>
        <w:t>42. All of the following are required for glycolysis except:</w:t>
      </w:r>
    </w:p>
    <w:p w14:paraId="22CD16E7" w14:textId="77777777" w:rsidR="00D831CD" w:rsidRDefault="00000000">
      <w:r>
        <w:t xml:space="preserve"> - Enzymes</w:t>
      </w:r>
    </w:p>
    <w:p w14:paraId="30F470AA" w14:textId="77777777" w:rsidR="00D831CD" w:rsidRDefault="00000000">
      <w:r>
        <w:t xml:space="preserve"> - NAD+</w:t>
      </w:r>
    </w:p>
    <w:p w14:paraId="2C92EDF2" w14:textId="77777777" w:rsidR="00D831CD" w:rsidRDefault="00000000">
      <w:r>
        <w:t xml:space="preserve"> - ATP</w:t>
      </w:r>
    </w:p>
    <w:p w14:paraId="1BBF1BA2" w14:textId="77777777" w:rsidR="00D831CD" w:rsidRDefault="00000000">
      <w:r>
        <w:t xml:space="preserve"> - Oxygen</w:t>
      </w:r>
    </w:p>
    <w:p w14:paraId="0D93CA9B" w14:textId="77777777" w:rsidR="00D831CD" w:rsidRDefault="00000000">
      <w:r>
        <w:lastRenderedPageBreak/>
        <w:br/>
        <w:t>Correct Answer: Oxygen</w:t>
      </w:r>
      <w:r>
        <w:br/>
      </w:r>
    </w:p>
    <w:p w14:paraId="79D04AFC" w14:textId="77777777" w:rsidR="00D831CD" w:rsidRDefault="00000000" w:rsidP="00540217">
      <w:pPr>
        <w:pStyle w:val="ListNumber"/>
        <w:numPr>
          <w:ilvl w:val="0"/>
          <w:numId w:val="0"/>
        </w:numPr>
      </w:pPr>
      <w:r>
        <w:t>43. All of the following are essential for glycolysis except:</w:t>
      </w:r>
    </w:p>
    <w:p w14:paraId="46D9ABF8" w14:textId="77777777" w:rsidR="00D831CD" w:rsidRDefault="00000000">
      <w:r>
        <w:t xml:space="preserve"> - Enzymes</w:t>
      </w:r>
    </w:p>
    <w:p w14:paraId="27A71DD7" w14:textId="77777777" w:rsidR="00D831CD" w:rsidRDefault="00000000">
      <w:r>
        <w:t xml:space="preserve"> - ATP</w:t>
      </w:r>
    </w:p>
    <w:p w14:paraId="5130854A" w14:textId="77777777" w:rsidR="00D831CD" w:rsidRDefault="00000000">
      <w:r>
        <w:t xml:space="preserve"> - NAD+</w:t>
      </w:r>
    </w:p>
    <w:p w14:paraId="4D764CF6" w14:textId="77777777" w:rsidR="00D831CD" w:rsidRDefault="00000000">
      <w:r>
        <w:t xml:space="preserve"> - Oxygen</w:t>
      </w:r>
    </w:p>
    <w:p w14:paraId="4E73547B" w14:textId="77777777" w:rsidR="00D831CD" w:rsidRDefault="00000000">
      <w:r>
        <w:br/>
        <w:t>Correct Answer: Oxygen</w:t>
      </w:r>
      <w:r>
        <w:br/>
      </w:r>
    </w:p>
    <w:p w14:paraId="397CC7BA" w14:textId="77777777" w:rsidR="00D831CD" w:rsidRDefault="00000000" w:rsidP="00540217">
      <w:pPr>
        <w:pStyle w:val="ListNumber"/>
        <w:numPr>
          <w:ilvl w:val="0"/>
          <w:numId w:val="0"/>
        </w:numPr>
      </w:pPr>
      <w:r>
        <w:t>44. It is the product of preparatory phase of glycolysis:</w:t>
      </w:r>
    </w:p>
    <w:p w14:paraId="03070AA2" w14:textId="77777777" w:rsidR="00D831CD" w:rsidRDefault="00000000">
      <w:r>
        <w:t xml:space="preserve"> - ATP</w:t>
      </w:r>
    </w:p>
    <w:p w14:paraId="402F9715" w14:textId="77777777" w:rsidR="00D831CD" w:rsidRDefault="00000000">
      <w:r>
        <w:t xml:space="preserve"> - Pyruvate</w:t>
      </w:r>
    </w:p>
    <w:p w14:paraId="7CC3DD3D" w14:textId="77777777" w:rsidR="00D831CD" w:rsidRDefault="00000000">
      <w:r>
        <w:t xml:space="preserve"> - PGAL</w:t>
      </w:r>
    </w:p>
    <w:p w14:paraId="010B717D" w14:textId="77777777" w:rsidR="00D831CD" w:rsidRDefault="00000000">
      <w:r>
        <w:t xml:space="preserve"> - Lactate</w:t>
      </w:r>
    </w:p>
    <w:p w14:paraId="2F0D737F" w14:textId="77777777" w:rsidR="00D831CD" w:rsidRDefault="00000000">
      <w:r>
        <w:br/>
        <w:t>Correct Answer: PGAL</w:t>
      </w:r>
      <w:r>
        <w:br/>
      </w:r>
    </w:p>
    <w:p w14:paraId="321493A0" w14:textId="77777777" w:rsidR="00D831CD" w:rsidRDefault="00000000" w:rsidP="00540217">
      <w:pPr>
        <w:pStyle w:val="ListNumber"/>
        <w:numPr>
          <w:ilvl w:val="0"/>
          <w:numId w:val="0"/>
        </w:numPr>
      </w:pPr>
      <w:r>
        <w:t>45. ATPs are consumed during:</w:t>
      </w:r>
    </w:p>
    <w:p w14:paraId="5A7020DA" w14:textId="77777777" w:rsidR="00D831CD" w:rsidRDefault="00000000">
      <w:r>
        <w:t xml:space="preserve"> - Glycolysis</w:t>
      </w:r>
    </w:p>
    <w:p w14:paraId="1AA9247A" w14:textId="77777777" w:rsidR="00D831CD" w:rsidRDefault="00000000">
      <w:r>
        <w:t xml:space="preserve"> - Light dependent phase</w:t>
      </w:r>
    </w:p>
    <w:p w14:paraId="65E90CDF" w14:textId="77777777" w:rsidR="00D831CD" w:rsidRDefault="00000000">
      <w:r>
        <w:t xml:space="preserve"> - Krebs cycle</w:t>
      </w:r>
    </w:p>
    <w:p w14:paraId="389FBBD3" w14:textId="77777777" w:rsidR="00D831CD" w:rsidRDefault="00000000">
      <w:r>
        <w:t xml:space="preserve"> - Respiratory chain</w:t>
      </w:r>
    </w:p>
    <w:p w14:paraId="62F56E4F" w14:textId="77777777" w:rsidR="00D831CD" w:rsidRDefault="00000000">
      <w:r>
        <w:br/>
        <w:t>Correct Answer: Glycolysis</w:t>
      </w:r>
      <w:r>
        <w:br/>
      </w:r>
    </w:p>
    <w:p w14:paraId="7C95B2AC" w14:textId="77777777" w:rsidR="00D831CD" w:rsidRDefault="00000000" w:rsidP="00540217">
      <w:pPr>
        <w:pStyle w:val="ListNumber"/>
        <w:numPr>
          <w:ilvl w:val="0"/>
          <w:numId w:val="0"/>
        </w:numPr>
      </w:pPr>
      <w:r>
        <w:t>46. Stage of cellular respiration that occurs in cytosol:</w:t>
      </w:r>
    </w:p>
    <w:p w14:paraId="15F478DB" w14:textId="77777777" w:rsidR="00D831CD" w:rsidRDefault="00000000">
      <w:r>
        <w:t xml:space="preserve"> - Glycolysis</w:t>
      </w:r>
    </w:p>
    <w:p w14:paraId="5ECD3383" w14:textId="77777777" w:rsidR="00D831CD" w:rsidRDefault="00000000">
      <w:r>
        <w:lastRenderedPageBreak/>
        <w:t xml:space="preserve"> - Pyruvic acid oxidation</w:t>
      </w:r>
    </w:p>
    <w:p w14:paraId="013E0D26" w14:textId="77777777" w:rsidR="00D831CD" w:rsidRDefault="00000000">
      <w:r>
        <w:t xml:space="preserve"> - Krebs cycle</w:t>
      </w:r>
    </w:p>
    <w:p w14:paraId="448B1524" w14:textId="77777777" w:rsidR="00D831CD" w:rsidRDefault="00000000">
      <w:r>
        <w:t xml:space="preserve"> - Oxidative phosphorylation</w:t>
      </w:r>
    </w:p>
    <w:p w14:paraId="26B6D19C" w14:textId="77777777" w:rsidR="00D831CD" w:rsidRDefault="00000000">
      <w:r>
        <w:br/>
        <w:t>Correct Answer: Glycolysis</w:t>
      </w:r>
      <w:r>
        <w:br/>
      </w:r>
    </w:p>
    <w:p w14:paraId="4E941035" w14:textId="77777777" w:rsidR="00D831CD" w:rsidRDefault="00000000" w:rsidP="00540217">
      <w:pPr>
        <w:pStyle w:val="ListNumber"/>
        <w:numPr>
          <w:ilvl w:val="0"/>
          <w:numId w:val="0"/>
        </w:numPr>
      </w:pPr>
      <w:r>
        <w:t>47. During Krebs cycle, FADH2 is formed during conversion of:</w:t>
      </w:r>
    </w:p>
    <w:p w14:paraId="213EA67C" w14:textId="77777777" w:rsidR="00D831CD" w:rsidRDefault="00000000">
      <w:r>
        <w:t xml:space="preserve"> - Iso-citrate into α-ketoglutarate</w:t>
      </w:r>
    </w:p>
    <w:p w14:paraId="7B85A5BB" w14:textId="77777777" w:rsidR="00D831CD" w:rsidRDefault="00000000">
      <w:r>
        <w:t xml:space="preserve"> - α-ketoglutarate into succinate</w:t>
      </w:r>
    </w:p>
    <w:p w14:paraId="5133EA19" w14:textId="77777777" w:rsidR="00D831CD" w:rsidRDefault="00000000">
      <w:r>
        <w:t xml:space="preserve"> - Succinate into fumarate</w:t>
      </w:r>
    </w:p>
    <w:p w14:paraId="4FA8A1F7" w14:textId="77777777" w:rsidR="00D831CD" w:rsidRDefault="00000000">
      <w:r>
        <w:t xml:space="preserve"> - Fumarate into malate</w:t>
      </w:r>
    </w:p>
    <w:p w14:paraId="135A5541" w14:textId="77777777" w:rsidR="00D831CD" w:rsidRDefault="00000000">
      <w:r>
        <w:br/>
        <w:t>Correct Answer: Succinate into fumarate</w:t>
      </w:r>
      <w:r>
        <w:br/>
      </w:r>
    </w:p>
    <w:p w14:paraId="0B854DE6" w14:textId="77777777" w:rsidR="00D831CD" w:rsidRDefault="00000000" w:rsidP="00540217">
      <w:pPr>
        <w:pStyle w:val="ListNumber"/>
        <w:numPr>
          <w:ilvl w:val="0"/>
          <w:numId w:val="0"/>
        </w:numPr>
      </w:pPr>
      <w:r>
        <w:t>48. All of the following are formed when alpha-ketoglutarate is converted into succinate during Krebs cycle except:</w:t>
      </w:r>
    </w:p>
    <w:p w14:paraId="140A1546" w14:textId="77777777" w:rsidR="00D831CD" w:rsidRDefault="00000000">
      <w:r>
        <w:t xml:space="preserve"> - NADH</w:t>
      </w:r>
    </w:p>
    <w:p w14:paraId="61DED20E" w14:textId="77777777" w:rsidR="00D831CD" w:rsidRDefault="00000000">
      <w:r>
        <w:t xml:space="preserve"> - FADH2</w:t>
      </w:r>
    </w:p>
    <w:p w14:paraId="3C2D42B2" w14:textId="77777777" w:rsidR="00D831CD" w:rsidRDefault="00000000">
      <w:r>
        <w:t xml:space="preserve"> - ATP</w:t>
      </w:r>
    </w:p>
    <w:p w14:paraId="2F6477D0" w14:textId="77777777" w:rsidR="00D831CD" w:rsidRDefault="00000000">
      <w:r>
        <w:t xml:space="preserve"> - CO2</w:t>
      </w:r>
    </w:p>
    <w:p w14:paraId="3C55358A" w14:textId="77777777" w:rsidR="00D831CD" w:rsidRDefault="00000000">
      <w:r>
        <w:br/>
        <w:t>Correct Answer: FADH2</w:t>
      </w:r>
      <w:r>
        <w:br/>
      </w:r>
    </w:p>
    <w:p w14:paraId="2BF3B3D8" w14:textId="77777777" w:rsidR="00D831CD" w:rsidRDefault="00000000" w:rsidP="00540217">
      <w:pPr>
        <w:pStyle w:val="ListNumber"/>
        <w:numPr>
          <w:ilvl w:val="0"/>
          <w:numId w:val="0"/>
        </w:numPr>
      </w:pPr>
      <w:r>
        <w:t>49. How many molecules of NADH are formed when one glucose molecules passes through Krebs cycle?</w:t>
      </w:r>
    </w:p>
    <w:p w14:paraId="3F472E99" w14:textId="77777777" w:rsidR="00D831CD" w:rsidRDefault="00000000">
      <w:r>
        <w:t xml:space="preserve"> - 3</w:t>
      </w:r>
    </w:p>
    <w:p w14:paraId="28D38836" w14:textId="77777777" w:rsidR="00D831CD" w:rsidRDefault="00000000">
      <w:r>
        <w:t xml:space="preserve"> - 4</w:t>
      </w:r>
    </w:p>
    <w:p w14:paraId="561D5748" w14:textId="77777777" w:rsidR="00D831CD" w:rsidRDefault="00000000">
      <w:r>
        <w:t xml:space="preserve"> - 6</w:t>
      </w:r>
    </w:p>
    <w:p w14:paraId="3EAA52ED" w14:textId="77777777" w:rsidR="00D831CD" w:rsidRDefault="00000000">
      <w:r>
        <w:t xml:space="preserve"> - 8</w:t>
      </w:r>
    </w:p>
    <w:p w14:paraId="273C2BE9" w14:textId="77777777" w:rsidR="00D831CD" w:rsidRDefault="00000000">
      <w:r>
        <w:lastRenderedPageBreak/>
        <w:br/>
        <w:t>Correct Answer: 6</w:t>
      </w:r>
      <w:r>
        <w:br/>
      </w:r>
    </w:p>
    <w:p w14:paraId="4A6D4D01" w14:textId="77777777" w:rsidR="00D831CD" w:rsidRDefault="00000000" w:rsidP="00540217">
      <w:pPr>
        <w:pStyle w:val="ListNumber"/>
        <w:numPr>
          <w:ilvl w:val="0"/>
          <w:numId w:val="0"/>
        </w:numPr>
      </w:pPr>
      <w:r>
        <w:t>50. All of the following changes are associated with pyruvate during pyruvic acid oxidation except:</w:t>
      </w:r>
    </w:p>
    <w:p w14:paraId="5E300484" w14:textId="77777777" w:rsidR="00D831CD" w:rsidRDefault="00000000">
      <w:r>
        <w:t xml:space="preserve"> - Oxidation</w:t>
      </w:r>
    </w:p>
    <w:p w14:paraId="732A1E08" w14:textId="77777777" w:rsidR="00D831CD" w:rsidRDefault="00000000">
      <w:r>
        <w:t xml:space="preserve"> - Dehydrogenation</w:t>
      </w:r>
    </w:p>
    <w:p w14:paraId="31CF1031" w14:textId="77777777" w:rsidR="00D831CD" w:rsidRDefault="00000000">
      <w:r>
        <w:t xml:space="preserve"> - Phosphorylation</w:t>
      </w:r>
    </w:p>
    <w:p w14:paraId="6FAD083B" w14:textId="77777777" w:rsidR="00D831CD" w:rsidRDefault="00000000">
      <w:r>
        <w:t xml:space="preserve"> - Decarboxylation</w:t>
      </w:r>
    </w:p>
    <w:p w14:paraId="5C21B6DE" w14:textId="77777777" w:rsidR="00D831CD" w:rsidRDefault="00000000">
      <w:r>
        <w:br/>
        <w:t>Correct Answer: Phosphorylation</w:t>
      </w:r>
      <w:r>
        <w:br/>
      </w:r>
    </w:p>
    <w:p w14:paraId="1471512C" w14:textId="77777777" w:rsidR="00D831CD" w:rsidRDefault="00000000" w:rsidP="00540217">
      <w:pPr>
        <w:pStyle w:val="ListNumber"/>
        <w:numPr>
          <w:ilvl w:val="0"/>
          <w:numId w:val="0"/>
        </w:numPr>
      </w:pPr>
      <w:r>
        <w:t>51. Which of the following finally produced as result of pyruvic acid oxidation before it enters kreb’s cycle?</w:t>
      </w:r>
    </w:p>
    <w:p w14:paraId="5A43B563" w14:textId="77777777" w:rsidR="00D831CD" w:rsidRDefault="00000000">
      <w:r>
        <w:t xml:space="preserve"> - Glucose</w:t>
      </w:r>
    </w:p>
    <w:p w14:paraId="72927DD7" w14:textId="77777777" w:rsidR="00D831CD" w:rsidRDefault="00000000">
      <w:r>
        <w:t xml:space="preserve"> - Pyruvate</w:t>
      </w:r>
    </w:p>
    <w:p w14:paraId="78F28A00" w14:textId="77777777" w:rsidR="00D831CD" w:rsidRDefault="00000000">
      <w:r>
        <w:t xml:space="preserve"> - Acetate</w:t>
      </w:r>
    </w:p>
    <w:p w14:paraId="0BA52D98" w14:textId="77777777" w:rsidR="00D831CD" w:rsidRDefault="00000000">
      <w:r>
        <w:t xml:space="preserve"> - Acetyl CoA</w:t>
      </w:r>
    </w:p>
    <w:p w14:paraId="5AD2E2FB" w14:textId="77777777" w:rsidR="00D831CD" w:rsidRDefault="00000000">
      <w:r>
        <w:br/>
        <w:t>Correct Answer: Acetyl CoA</w:t>
      </w:r>
      <w:r>
        <w:br/>
      </w:r>
    </w:p>
    <w:p w14:paraId="675A8AF4" w14:textId="77777777" w:rsidR="00D831CD" w:rsidRDefault="00000000" w:rsidP="00540217">
      <w:pPr>
        <w:pStyle w:val="ListNumber"/>
        <w:numPr>
          <w:ilvl w:val="0"/>
          <w:numId w:val="0"/>
        </w:numPr>
      </w:pPr>
      <w:r>
        <w:t>52. The chemical formula of pyruvic acid is:</w:t>
      </w:r>
    </w:p>
    <w:p w14:paraId="17918F54" w14:textId="77777777" w:rsidR="00D831CD" w:rsidRDefault="00000000">
      <w:r>
        <w:t xml:space="preserve"> - C3H4O3</w:t>
      </w:r>
    </w:p>
    <w:p w14:paraId="46345771" w14:textId="77777777" w:rsidR="00D831CD" w:rsidRDefault="00000000">
      <w:r>
        <w:t xml:space="preserve"> - C3H6O3</w:t>
      </w:r>
    </w:p>
    <w:p w14:paraId="610B604B" w14:textId="77777777" w:rsidR="00D831CD" w:rsidRDefault="00000000">
      <w:r>
        <w:t xml:space="preserve"> - C2H5OH</w:t>
      </w:r>
    </w:p>
    <w:p w14:paraId="0C79F9B6" w14:textId="77777777" w:rsidR="00D831CD" w:rsidRDefault="00000000">
      <w:r>
        <w:t xml:space="preserve"> - C4H8O4</w:t>
      </w:r>
    </w:p>
    <w:p w14:paraId="3E6D7423" w14:textId="77777777" w:rsidR="00D831CD" w:rsidRDefault="00000000">
      <w:r>
        <w:br/>
        <w:t>Correct Answer: C3H4O3</w:t>
      </w:r>
      <w:r>
        <w:br/>
      </w:r>
    </w:p>
    <w:p w14:paraId="080D4553" w14:textId="77777777" w:rsidR="00D831CD" w:rsidRDefault="00000000" w:rsidP="00540217">
      <w:pPr>
        <w:pStyle w:val="ListNumber"/>
        <w:numPr>
          <w:ilvl w:val="0"/>
          <w:numId w:val="0"/>
        </w:numPr>
      </w:pPr>
      <w:r>
        <w:t>53. Out of 38 ATP molecules produced per glucose, 32 molecules are formed from NADH+H+ and FADH2 via:</w:t>
      </w:r>
    </w:p>
    <w:p w14:paraId="00293622" w14:textId="77777777" w:rsidR="00D831CD" w:rsidRDefault="00000000">
      <w:r>
        <w:lastRenderedPageBreak/>
        <w:t xml:space="preserve"> - Glycolysis</w:t>
      </w:r>
    </w:p>
    <w:p w14:paraId="480E5393" w14:textId="77777777" w:rsidR="00D831CD" w:rsidRDefault="00000000">
      <w:r>
        <w:t xml:space="preserve"> - Oxidative decarboxylation</w:t>
      </w:r>
    </w:p>
    <w:p w14:paraId="68A90219" w14:textId="77777777" w:rsidR="00D831CD" w:rsidRDefault="00000000">
      <w:r>
        <w:t xml:space="preserve"> - Krebs’ cycle</w:t>
      </w:r>
    </w:p>
    <w:p w14:paraId="36C25D30" w14:textId="77777777" w:rsidR="00D831CD" w:rsidRDefault="00000000">
      <w:r>
        <w:t xml:space="preserve"> - Respiratory chain</w:t>
      </w:r>
    </w:p>
    <w:p w14:paraId="597DC7B0" w14:textId="77777777" w:rsidR="00D831CD" w:rsidRDefault="00000000">
      <w:r>
        <w:br/>
        <w:t>Correct Answer: Respiratory chain</w:t>
      </w:r>
      <w:r>
        <w:br/>
      </w:r>
    </w:p>
    <w:p w14:paraId="49628F31" w14:textId="77777777" w:rsidR="00D831CD" w:rsidRDefault="00000000" w:rsidP="00540217">
      <w:pPr>
        <w:pStyle w:val="ListNumber"/>
        <w:numPr>
          <w:ilvl w:val="0"/>
          <w:numId w:val="0"/>
        </w:numPr>
      </w:pPr>
      <w:r>
        <w:t>54. In respiratory chain, NADH is oxidized by:</w:t>
      </w:r>
    </w:p>
    <w:p w14:paraId="651C25FD" w14:textId="77777777" w:rsidR="00D831CD" w:rsidRDefault="00000000">
      <w:r>
        <w:t xml:space="preserve"> - FADH2</w:t>
      </w:r>
    </w:p>
    <w:p w14:paraId="03EA36ED" w14:textId="77777777" w:rsidR="00D831CD" w:rsidRDefault="00000000">
      <w:r>
        <w:t xml:space="preserve"> - ATP</w:t>
      </w:r>
    </w:p>
    <w:p w14:paraId="4B49D7AC" w14:textId="77777777" w:rsidR="00D831CD" w:rsidRDefault="00000000">
      <w:r>
        <w:t xml:space="preserve"> - Co-enzyme Q</w:t>
      </w:r>
    </w:p>
    <w:p w14:paraId="6AE3B673" w14:textId="77777777" w:rsidR="00D831CD" w:rsidRDefault="00000000">
      <w:r>
        <w:t xml:space="preserve"> - O2</w:t>
      </w:r>
    </w:p>
    <w:p w14:paraId="3CDB593B" w14:textId="77777777" w:rsidR="00D831CD" w:rsidRDefault="00000000">
      <w:r>
        <w:br/>
        <w:t>Correct Answer: Co-enzyme Q</w:t>
      </w:r>
      <w:r>
        <w:br/>
      </w:r>
    </w:p>
    <w:p w14:paraId="45FB0539" w14:textId="77777777" w:rsidR="00D831CD" w:rsidRDefault="00000000" w:rsidP="00540217">
      <w:pPr>
        <w:pStyle w:val="ListNumber"/>
        <w:numPr>
          <w:ilvl w:val="0"/>
          <w:numId w:val="0"/>
        </w:numPr>
      </w:pPr>
      <w:r>
        <w:t>55. Considering following pairs of respiratory chain, first one is reduced and 2nd one is oxidized in all except:</w:t>
      </w:r>
    </w:p>
    <w:p w14:paraId="4A043EE9" w14:textId="77777777" w:rsidR="00D831CD" w:rsidRDefault="00000000">
      <w:r>
        <w:t xml:space="preserve"> - Coenzyme Q – NADH</w:t>
      </w:r>
    </w:p>
    <w:p w14:paraId="1FEE5D5E" w14:textId="77777777" w:rsidR="00D831CD" w:rsidRDefault="00000000">
      <w:r>
        <w:t xml:space="preserve"> - Cytochrome b – Coenzyme Q</w:t>
      </w:r>
    </w:p>
    <w:p w14:paraId="1680A822" w14:textId="77777777" w:rsidR="00D831CD" w:rsidRDefault="00000000">
      <w:r>
        <w:t xml:space="preserve"> - Cytochrome c – Cytochrome b</w:t>
      </w:r>
    </w:p>
    <w:p w14:paraId="60BED0AE" w14:textId="77777777" w:rsidR="00D831CD" w:rsidRDefault="00000000">
      <w:r>
        <w:t xml:space="preserve"> - Cytochrome c – Cytochrome a</w:t>
      </w:r>
    </w:p>
    <w:p w14:paraId="1358831F" w14:textId="77777777" w:rsidR="00D831CD" w:rsidRDefault="00000000">
      <w:r>
        <w:br/>
        <w:t>Correct Answer: Cytochrome c – Cytochrome a</w:t>
      </w:r>
      <w:r>
        <w:br/>
      </w:r>
    </w:p>
    <w:p w14:paraId="45AB02EB" w14:textId="77777777" w:rsidR="00D831CD" w:rsidRDefault="00000000" w:rsidP="00540217">
      <w:pPr>
        <w:pStyle w:val="ListNumber"/>
        <w:numPr>
          <w:ilvl w:val="0"/>
          <w:numId w:val="0"/>
        </w:numPr>
      </w:pPr>
      <w:r>
        <w:t>56. During cellular respiration, increased level of ATP will inhibit most commonly:</w:t>
      </w:r>
    </w:p>
    <w:p w14:paraId="4C9BD639" w14:textId="77777777" w:rsidR="00D831CD" w:rsidRDefault="00000000">
      <w:r>
        <w:t xml:space="preserve"> - Glucokinase</w:t>
      </w:r>
    </w:p>
    <w:p w14:paraId="11763548" w14:textId="77777777" w:rsidR="00D831CD" w:rsidRDefault="00000000">
      <w:r>
        <w:t xml:space="preserve"> - Phosphofructokinase</w:t>
      </w:r>
    </w:p>
    <w:p w14:paraId="7EE6C632" w14:textId="77777777" w:rsidR="00D831CD" w:rsidRDefault="00000000">
      <w:r>
        <w:t xml:space="preserve"> - Pyruvate decarboxylase</w:t>
      </w:r>
    </w:p>
    <w:p w14:paraId="764E7175" w14:textId="77777777" w:rsidR="00D831CD" w:rsidRDefault="00000000">
      <w:r>
        <w:t xml:space="preserve"> - Succinate dehydrogenase</w:t>
      </w:r>
    </w:p>
    <w:p w14:paraId="3A639B1A" w14:textId="77777777" w:rsidR="00D831CD" w:rsidRDefault="00000000">
      <w:r>
        <w:lastRenderedPageBreak/>
        <w:br/>
        <w:t>Correct Answer: Phosphofructokinase</w:t>
      </w:r>
      <w:r>
        <w:br/>
      </w:r>
    </w:p>
    <w:p w14:paraId="1A420931" w14:textId="77777777" w:rsidR="00D831CD" w:rsidRDefault="00000000" w:rsidP="00540217">
      <w:pPr>
        <w:pStyle w:val="ListNumber"/>
        <w:numPr>
          <w:ilvl w:val="0"/>
          <w:numId w:val="0"/>
        </w:numPr>
      </w:pPr>
      <w:r>
        <w:t>57. Phase of cellular respiration during which NADH and FADH2 are oxidized:</w:t>
      </w:r>
    </w:p>
    <w:p w14:paraId="726760FC" w14:textId="77777777" w:rsidR="00D831CD" w:rsidRDefault="00000000">
      <w:r>
        <w:t xml:space="preserve"> - Glycolysis</w:t>
      </w:r>
    </w:p>
    <w:p w14:paraId="030088A1" w14:textId="77777777" w:rsidR="00D831CD" w:rsidRDefault="00000000">
      <w:r>
        <w:t xml:space="preserve"> - Pyruvic acid oxidation</w:t>
      </w:r>
    </w:p>
    <w:p w14:paraId="46863D50" w14:textId="77777777" w:rsidR="00D831CD" w:rsidRDefault="00000000">
      <w:r>
        <w:t xml:space="preserve"> - Krebs cycle</w:t>
      </w:r>
    </w:p>
    <w:p w14:paraId="26EB0214" w14:textId="77777777" w:rsidR="00D831CD" w:rsidRDefault="00000000">
      <w:r>
        <w:t xml:space="preserve"> - Respiratory chain</w:t>
      </w:r>
    </w:p>
    <w:p w14:paraId="20BB85D8" w14:textId="77777777" w:rsidR="00D831CD" w:rsidRDefault="00000000">
      <w:r>
        <w:br/>
        <w:t>Correct Answer: Respiratory chain</w:t>
      </w:r>
      <w:r>
        <w:br/>
      </w:r>
    </w:p>
    <w:p w14:paraId="550A7B5F" w14:textId="77777777" w:rsidR="00D831CD" w:rsidRDefault="00000000" w:rsidP="00540217">
      <w:pPr>
        <w:pStyle w:val="ListNumber"/>
        <w:numPr>
          <w:ilvl w:val="0"/>
          <w:numId w:val="0"/>
        </w:numPr>
      </w:pPr>
      <w:r>
        <w:t>58. In electron transport chain, the electrons from NADH and FADH2 are passed to:</w:t>
      </w:r>
    </w:p>
    <w:p w14:paraId="0E2BC56E" w14:textId="77777777" w:rsidR="00D831CD" w:rsidRDefault="00000000">
      <w:r>
        <w:t xml:space="preserve"> - Cytochrome b</w:t>
      </w:r>
    </w:p>
    <w:p w14:paraId="4041BF3D" w14:textId="77777777" w:rsidR="00D831CD" w:rsidRDefault="00000000">
      <w:r>
        <w:t xml:space="preserve"> - Cytochrome a</w:t>
      </w:r>
    </w:p>
    <w:p w14:paraId="35525C6E" w14:textId="77777777" w:rsidR="00D831CD" w:rsidRDefault="00000000">
      <w:r>
        <w:t xml:space="preserve"> - Cytochrome a3</w:t>
      </w:r>
    </w:p>
    <w:p w14:paraId="33B0B690" w14:textId="77777777" w:rsidR="00D831CD" w:rsidRDefault="00000000">
      <w:r>
        <w:t xml:space="preserve"> - Co-enzyme Q</w:t>
      </w:r>
    </w:p>
    <w:p w14:paraId="1D587A8C" w14:textId="77777777" w:rsidR="00D831CD" w:rsidRDefault="00000000">
      <w:r>
        <w:br/>
        <w:t>Correct Answer: Co-enzyme Q</w:t>
      </w:r>
      <w:r>
        <w:br/>
      </w:r>
    </w:p>
    <w:p w14:paraId="6662043B" w14:textId="77777777" w:rsidR="00D831CD" w:rsidRDefault="00000000" w:rsidP="00540217">
      <w:pPr>
        <w:pStyle w:val="ListNumber"/>
        <w:numPr>
          <w:ilvl w:val="0"/>
          <w:numId w:val="0"/>
        </w:numPr>
      </w:pPr>
      <w:r>
        <w:t>59. The final electron acceptor during oxidative phosphorylation is:</w:t>
      </w:r>
    </w:p>
    <w:p w14:paraId="59492E30" w14:textId="77777777" w:rsidR="00D831CD" w:rsidRDefault="00000000">
      <w:r>
        <w:t xml:space="preserve"> - Oxygen</w:t>
      </w:r>
    </w:p>
    <w:p w14:paraId="677DD0B6" w14:textId="77777777" w:rsidR="00D831CD" w:rsidRDefault="00000000">
      <w:r>
        <w:t xml:space="preserve"> - Water</w:t>
      </w:r>
    </w:p>
    <w:p w14:paraId="60BCB7D2" w14:textId="77777777" w:rsidR="00D831CD" w:rsidRDefault="00000000">
      <w:r>
        <w:t xml:space="preserve"> - Electron carriers</w:t>
      </w:r>
    </w:p>
    <w:p w14:paraId="42E4EE19" w14:textId="77777777" w:rsidR="00D831CD" w:rsidRDefault="00000000">
      <w:r>
        <w:t xml:space="preserve"> - Carbon dioxide</w:t>
      </w:r>
    </w:p>
    <w:p w14:paraId="638F03C1" w14:textId="77777777" w:rsidR="00D831CD" w:rsidRDefault="00000000">
      <w:r>
        <w:br/>
        <w:t>Correct Answer: Oxygen</w:t>
      </w:r>
      <w:r>
        <w:br/>
      </w:r>
    </w:p>
    <w:p w14:paraId="008FF8AE" w14:textId="77777777" w:rsidR="00D831CD" w:rsidRDefault="00000000" w:rsidP="00540217">
      <w:pPr>
        <w:pStyle w:val="ListNumber"/>
        <w:numPr>
          <w:ilvl w:val="0"/>
          <w:numId w:val="0"/>
        </w:numPr>
      </w:pPr>
      <w:r>
        <w:t>60. How many electrons are removed when one NADH is oxidized through respiratory chain?</w:t>
      </w:r>
    </w:p>
    <w:p w14:paraId="2E43DE77" w14:textId="77777777" w:rsidR="00D831CD" w:rsidRDefault="00000000">
      <w:r>
        <w:t xml:space="preserve"> - 1</w:t>
      </w:r>
    </w:p>
    <w:p w14:paraId="7CBA37FF" w14:textId="77777777" w:rsidR="00D831CD" w:rsidRDefault="00000000">
      <w:r>
        <w:lastRenderedPageBreak/>
        <w:t xml:space="preserve"> - 2</w:t>
      </w:r>
    </w:p>
    <w:p w14:paraId="0F0322E5" w14:textId="77777777" w:rsidR="00D831CD" w:rsidRDefault="00000000">
      <w:r>
        <w:t xml:space="preserve"> - 3</w:t>
      </w:r>
    </w:p>
    <w:p w14:paraId="065E609E" w14:textId="77777777" w:rsidR="00D831CD" w:rsidRDefault="00000000">
      <w:r>
        <w:t xml:space="preserve"> - 4</w:t>
      </w:r>
    </w:p>
    <w:p w14:paraId="6DAD546E" w14:textId="77777777" w:rsidR="00D831CD" w:rsidRDefault="00000000">
      <w:r>
        <w:br/>
        <w:t>Correct Answer: 2</w:t>
      </w:r>
      <w:r>
        <w:br/>
      </w:r>
    </w:p>
    <w:p w14:paraId="2D8CE14B" w14:textId="77777777" w:rsidR="00D831CD" w:rsidRDefault="00D831CD"/>
    <w:p w14:paraId="10ABD24A" w14:textId="77777777" w:rsidR="00D831CD" w:rsidRDefault="00000000">
      <w:pPr>
        <w:pStyle w:val="Heading1"/>
      </w:pPr>
      <w:r>
        <w:t>4-Life Processes – Nutrition, Gaseous Exchange</w:t>
      </w:r>
    </w:p>
    <w:p w14:paraId="2AAF24C5" w14:textId="77777777" w:rsidR="00D831CD" w:rsidRDefault="00000000" w:rsidP="00540217">
      <w:pPr>
        <w:pStyle w:val="ListNumber"/>
        <w:numPr>
          <w:ilvl w:val="0"/>
          <w:numId w:val="0"/>
        </w:numPr>
      </w:pPr>
      <w:r>
        <w:t>1. Which of the following is a mode of mineral absorption in plants?</w:t>
      </w:r>
    </w:p>
    <w:p w14:paraId="1C2262C6" w14:textId="77777777" w:rsidR="00D831CD" w:rsidRDefault="00000000">
      <w:r>
        <w:t xml:space="preserve"> - Imbibition</w:t>
      </w:r>
    </w:p>
    <w:p w14:paraId="6E340B29" w14:textId="77777777" w:rsidR="00D831CD" w:rsidRDefault="00000000">
      <w:r>
        <w:t xml:space="preserve"> - Active transport</w:t>
      </w:r>
    </w:p>
    <w:p w14:paraId="5D9D1DCD" w14:textId="77777777" w:rsidR="00D831CD" w:rsidRDefault="00000000">
      <w:r>
        <w:t xml:space="preserve"> - Osmosis</w:t>
      </w:r>
    </w:p>
    <w:p w14:paraId="6F8D2FB1" w14:textId="77777777" w:rsidR="00D831CD" w:rsidRDefault="00000000">
      <w:r>
        <w:t xml:space="preserve"> - Plasmolysis</w:t>
      </w:r>
    </w:p>
    <w:p w14:paraId="166B7A90" w14:textId="77777777" w:rsidR="00D831CD" w:rsidRDefault="00000000">
      <w:r>
        <w:br/>
        <w:t>Correct Answer: Active transport</w:t>
      </w:r>
      <w:r>
        <w:br/>
      </w:r>
    </w:p>
    <w:p w14:paraId="34499119" w14:textId="77777777" w:rsidR="00D831CD" w:rsidRDefault="00000000" w:rsidP="00540217">
      <w:pPr>
        <w:pStyle w:val="ListNumber"/>
        <w:numPr>
          <w:ilvl w:val="0"/>
          <w:numId w:val="0"/>
        </w:numPr>
      </w:pPr>
      <w:r>
        <w:t>2. All the insectivorous plants are:</w:t>
      </w:r>
    </w:p>
    <w:p w14:paraId="05503B0F" w14:textId="77777777" w:rsidR="00D831CD" w:rsidRDefault="00000000">
      <w:r>
        <w:t xml:space="preserve"> - Heterotrophic</w:t>
      </w:r>
    </w:p>
    <w:p w14:paraId="71F67328" w14:textId="77777777" w:rsidR="00D831CD" w:rsidRDefault="00000000">
      <w:r>
        <w:t xml:space="preserve"> - Autotrophic</w:t>
      </w:r>
    </w:p>
    <w:p w14:paraId="16ACB507" w14:textId="77777777" w:rsidR="00D831CD" w:rsidRDefault="00000000">
      <w:r>
        <w:t xml:space="preserve"> - Decomposers</w:t>
      </w:r>
    </w:p>
    <w:p w14:paraId="7AA98BCE" w14:textId="77777777" w:rsidR="00D831CD" w:rsidRDefault="00000000">
      <w:r>
        <w:t xml:space="preserve"> - Parasites</w:t>
      </w:r>
    </w:p>
    <w:p w14:paraId="55655BDD" w14:textId="77777777" w:rsidR="00D831CD" w:rsidRDefault="00000000">
      <w:r>
        <w:br/>
        <w:t>Correct Answer: Autotrophic</w:t>
      </w:r>
      <w:r>
        <w:br/>
      </w:r>
    </w:p>
    <w:p w14:paraId="2C821B35" w14:textId="77777777" w:rsidR="00D831CD" w:rsidRDefault="00000000" w:rsidP="00540217">
      <w:pPr>
        <w:pStyle w:val="ListNumber"/>
        <w:numPr>
          <w:ilvl w:val="0"/>
          <w:numId w:val="0"/>
        </w:numPr>
      </w:pPr>
      <w:r>
        <w:t>3. End of leaf is modified to form a hood in:</w:t>
      </w:r>
    </w:p>
    <w:p w14:paraId="165A85A4" w14:textId="77777777" w:rsidR="00D831CD" w:rsidRDefault="00000000">
      <w:r>
        <w:t xml:space="preserve"> - Sarracenia purpurea</w:t>
      </w:r>
    </w:p>
    <w:p w14:paraId="29C59FB3" w14:textId="77777777" w:rsidR="00D831CD" w:rsidRDefault="00000000">
      <w:r>
        <w:t xml:space="preserve"> - Drosera intermedia</w:t>
      </w:r>
    </w:p>
    <w:p w14:paraId="1D8C5592" w14:textId="77777777" w:rsidR="00D831CD" w:rsidRDefault="00000000">
      <w:r>
        <w:t xml:space="preserve"> - Dionaea muscipula</w:t>
      </w:r>
    </w:p>
    <w:p w14:paraId="2BBB76B7" w14:textId="77777777" w:rsidR="00D831CD" w:rsidRDefault="00000000">
      <w:r>
        <w:lastRenderedPageBreak/>
        <w:t xml:space="preserve"> - All of these</w:t>
      </w:r>
    </w:p>
    <w:p w14:paraId="51C6188E" w14:textId="77777777" w:rsidR="00D831CD" w:rsidRDefault="00000000">
      <w:r>
        <w:br/>
        <w:t>Correct Answer: Sarracenia purpurea</w:t>
      </w:r>
      <w:r>
        <w:br/>
      </w:r>
    </w:p>
    <w:p w14:paraId="37A8E3C4" w14:textId="77777777" w:rsidR="00D831CD" w:rsidRDefault="00000000" w:rsidP="00540217">
      <w:pPr>
        <w:pStyle w:val="ListNumber"/>
        <w:numPr>
          <w:ilvl w:val="0"/>
          <w:numId w:val="0"/>
        </w:numPr>
      </w:pPr>
      <w:r>
        <w:t>4. Plants which are insectivorous needs insects to feed on because it need:</w:t>
      </w:r>
    </w:p>
    <w:p w14:paraId="6536AA6C" w14:textId="77777777" w:rsidR="00D831CD" w:rsidRDefault="00000000">
      <w:r>
        <w:t xml:space="preserve"> - Water</w:t>
      </w:r>
    </w:p>
    <w:p w14:paraId="7D34D15D" w14:textId="77777777" w:rsidR="00D831CD" w:rsidRDefault="00000000">
      <w:r>
        <w:t xml:space="preserve"> - Nutrients</w:t>
      </w:r>
    </w:p>
    <w:p w14:paraId="6E50DEB5" w14:textId="77777777" w:rsidR="00D831CD" w:rsidRDefault="00000000">
      <w:r>
        <w:t xml:space="preserve"> - Air</w:t>
      </w:r>
    </w:p>
    <w:p w14:paraId="2F7CC4C2" w14:textId="77777777" w:rsidR="00D831CD" w:rsidRDefault="00000000">
      <w:r>
        <w:t xml:space="preserve"> - Oxygen</w:t>
      </w:r>
    </w:p>
    <w:p w14:paraId="60951BD1" w14:textId="77777777" w:rsidR="00D831CD" w:rsidRDefault="00000000">
      <w:r>
        <w:br/>
        <w:t>Correct Answer: Nutrients</w:t>
      </w:r>
      <w:r>
        <w:br/>
      </w:r>
    </w:p>
    <w:p w14:paraId="53591CDB" w14:textId="77777777" w:rsidR="00D831CD" w:rsidRDefault="00000000" w:rsidP="00540217">
      <w:pPr>
        <w:pStyle w:val="ListNumber"/>
        <w:numPr>
          <w:ilvl w:val="0"/>
          <w:numId w:val="0"/>
        </w:numPr>
      </w:pPr>
      <w:r>
        <w:t>5. Both nitrogen and sulphur are required by plants for:</w:t>
      </w:r>
    </w:p>
    <w:p w14:paraId="1CB4E809" w14:textId="77777777" w:rsidR="00D831CD" w:rsidRDefault="00000000">
      <w:r>
        <w:t xml:space="preserve"> - Synthesis of enzymes</w:t>
      </w:r>
    </w:p>
    <w:p w14:paraId="63365904" w14:textId="77777777" w:rsidR="00D831CD" w:rsidRDefault="00000000">
      <w:r>
        <w:t xml:space="preserve"> - Stomatal movements</w:t>
      </w:r>
    </w:p>
    <w:p w14:paraId="3701CDB0" w14:textId="77777777" w:rsidR="00D831CD" w:rsidRDefault="00000000">
      <w:r>
        <w:t xml:space="preserve"> - Cell wall synthesis</w:t>
      </w:r>
    </w:p>
    <w:p w14:paraId="5B3CAD9B" w14:textId="77777777" w:rsidR="00D831CD" w:rsidRDefault="00000000">
      <w:r>
        <w:t xml:space="preserve"> - Chlorophyll synthesis</w:t>
      </w:r>
    </w:p>
    <w:p w14:paraId="41DCF6E3" w14:textId="77777777" w:rsidR="00D831CD" w:rsidRDefault="00000000">
      <w:r>
        <w:br/>
        <w:t>Correct Answer: Synthesis of enzymes</w:t>
      </w:r>
      <w:r>
        <w:br/>
      </w:r>
    </w:p>
    <w:p w14:paraId="54F84BAA" w14:textId="77777777" w:rsidR="00D831CD" w:rsidRDefault="00000000" w:rsidP="00540217">
      <w:pPr>
        <w:pStyle w:val="ListNumber"/>
        <w:numPr>
          <w:ilvl w:val="0"/>
          <w:numId w:val="0"/>
        </w:numPr>
      </w:pPr>
      <w:r>
        <w:t>6. The food is forced down the esophagus through:</w:t>
      </w:r>
    </w:p>
    <w:p w14:paraId="547B937F" w14:textId="77777777" w:rsidR="00D831CD" w:rsidRDefault="00000000">
      <w:r>
        <w:t xml:space="preserve"> - Swallowing</w:t>
      </w:r>
    </w:p>
    <w:p w14:paraId="23D647B4" w14:textId="77777777" w:rsidR="00D831CD" w:rsidRDefault="00000000">
      <w:r>
        <w:t xml:space="preserve"> - Deglutition</w:t>
      </w:r>
    </w:p>
    <w:p w14:paraId="6E8992B0" w14:textId="77777777" w:rsidR="00D831CD" w:rsidRDefault="00000000">
      <w:r>
        <w:t xml:space="preserve"> - Peristalsis</w:t>
      </w:r>
    </w:p>
    <w:p w14:paraId="2ECD6306" w14:textId="77777777" w:rsidR="00D831CD" w:rsidRDefault="00000000">
      <w:r>
        <w:t xml:space="preserve"> - Antiperistalsis</w:t>
      </w:r>
    </w:p>
    <w:p w14:paraId="185CA50A" w14:textId="77777777" w:rsidR="00D831CD" w:rsidRDefault="00000000">
      <w:r>
        <w:br/>
        <w:t>Correct Answer: Peristalsis</w:t>
      </w:r>
      <w:r>
        <w:br/>
      </w:r>
    </w:p>
    <w:p w14:paraId="35342B87" w14:textId="77777777" w:rsidR="00D831CD" w:rsidRDefault="00000000" w:rsidP="00540217">
      <w:pPr>
        <w:pStyle w:val="ListNumber"/>
        <w:numPr>
          <w:ilvl w:val="0"/>
          <w:numId w:val="0"/>
        </w:numPr>
      </w:pPr>
      <w:r>
        <w:t>7. These salivary gland pours their secretions at posterior portion of oral cavity:</w:t>
      </w:r>
    </w:p>
    <w:p w14:paraId="2D76AB0B" w14:textId="77777777" w:rsidR="00D831CD" w:rsidRDefault="00000000">
      <w:r>
        <w:lastRenderedPageBreak/>
        <w:t xml:space="preserve"> - Parotid gland</w:t>
      </w:r>
    </w:p>
    <w:p w14:paraId="3C8C8609" w14:textId="77777777" w:rsidR="00D831CD" w:rsidRDefault="00000000">
      <w:r>
        <w:t xml:space="preserve"> - Submandibular gland</w:t>
      </w:r>
    </w:p>
    <w:p w14:paraId="75FED438" w14:textId="77777777" w:rsidR="00D831CD" w:rsidRDefault="00000000">
      <w:r>
        <w:t xml:space="preserve"> - Submaxillary gland</w:t>
      </w:r>
    </w:p>
    <w:p w14:paraId="4C205716" w14:textId="77777777" w:rsidR="00D831CD" w:rsidRDefault="00000000">
      <w:r>
        <w:t xml:space="preserve"> - Sublingual gland</w:t>
      </w:r>
    </w:p>
    <w:p w14:paraId="0FB9D2D1" w14:textId="77777777" w:rsidR="00D831CD" w:rsidRDefault="00000000">
      <w:r>
        <w:br/>
        <w:t>Correct Answer: Parotid gland</w:t>
      </w:r>
      <w:r>
        <w:br/>
      </w:r>
    </w:p>
    <w:p w14:paraId="66D95E03" w14:textId="77777777" w:rsidR="00D831CD" w:rsidRDefault="00000000" w:rsidP="00540217">
      <w:pPr>
        <w:pStyle w:val="ListNumber"/>
        <w:numPr>
          <w:ilvl w:val="0"/>
          <w:numId w:val="0"/>
        </w:numPr>
      </w:pPr>
      <w:r>
        <w:t>8. First component of food to be digested in our digestive tract is:</w:t>
      </w:r>
    </w:p>
    <w:p w14:paraId="3BF87ADF" w14:textId="77777777" w:rsidR="00D831CD" w:rsidRDefault="00000000">
      <w:r>
        <w:t xml:space="preserve"> - Carbohydrate</w:t>
      </w:r>
    </w:p>
    <w:p w14:paraId="468E986D" w14:textId="77777777" w:rsidR="00D831CD" w:rsidRDefault="00000000">
      <w:r>
        <w:t xml:space="preserve"> - Lipid</w:t>
      </w:r>
    </w:p>
    <w:p w14:paraId="677A5826" w14:textId="77777777" w:rsidR="00D831CD" w:rsidRDefault="00000000">
      <w:r>
        <w:t xml:space="preserve"> - Protein</w:t>
      </w:r>
    </w:p>
    <w:p w14:paraId="5B949FBE" w14:textId="77777777" w:rsidR="00D831CD" w:rsidRDefault="00000000">
      <w:r>
        <w:t xml:space="preserve"> - Vitamins</w:t>
      </w:r>
    </w:p>
    <w:p w14:paraId="6FC1121D" w14:textId="77777777" w:rsidR="00D831CD" w:rsidRDefault="00000000">
      <w:r>
        <w:br/>
        <w:t>Correct Answer: Carbohydrate</w:t>
      </w:r>
      <w:r>
        <w:br/>
      </w:r>
    </w:p>
    <w:p w14:paraId="5CE0D76C" w14:textId="77777777" w:rsidR="00D831CD" w:rsidRDefault="00000000" w:rsidP="00540217">
      <w:pPr>
        <w:pStyle w:val="ListNumber"/>
        <w:numPr>
          <w:ilvl w:val="0"/>
          <w:numId w:val="0"/>
        </w:numPr>
      </w:pPr>
      <w:r>
        <w:t>9. Tongue is involved in all of the following except:</w:t>
      </w:r>
    </w:p>
    <w:p w14:paraId="38B531DC" w14:textId="77777777" w:rsidR="00D831CD" w:rsidRDefault="00000000">
      <w:r>
        <w:t xml:space="preserve"> - Selection</w:t>
      </w:r>
    </w:p>
    <w:p w14:paraId="1A46A6C8" w14:textId="77777777" w:rsidR="00D831CD" w:rsidRDefault="00000000">
      <w:r>
        <w:t xml:space="preserve"> - Mastication</w:t>
      </w:r>
    </w:p>
    <w:p w14:paraId="237902AD" w14:textId="77777777" w:rsidR="00D831CD" w:rsidRDefault="00000000">
      <w:r>
        <w:t xml:space="preserve"> - Mixing</w:t>
      </w:r>
    </w:p>
    <w:p w14:paraId="74686D47" w14:textId="77777777" w:rsidR="00D831CD" w:rsidRDefault="00000000">
      <w:r>
        <w:t xml:space="preserve"> - Swallowing</w:t>
      </w:r>
    </w:p>
    <w:p w14:paraId="6535331A" w14:textId="77777777" w:rsidR="00D831CD" w:rsidRDefault="00000000">
      <w:r>
        <w:br/>
        <w:t>Correct Answer: Mastication</w:t>
      </w:r>
      <w:r>
        <w:br/>
      </w:r>
    </w:p>
    <w:p w14:paraId="44F66574" w14:textId="77777777" w:rsidR="00D831CD" w:rsidRDefault="00000000" w:rsidP="00540217">
      <w:pPr>
        <w:pStyle w:val="ListNumber"/>
        <w:numPr>
          <w:ilvl w:val="0"/>
          <w:numId w:val="0"/>
        </w:numPr>
      </w:pPr>
      <w:r>
        <w:t>10. pH of fresh saliva is about:</w:t>
      </w:r>
    </w:p>
    <w:p w14:paraId="3B9EFA64" w14:textId="77777777" w:rsidR="00D831CD" w:rsidRDefault="00000000">
      <w:r>
        <w:t xml:space="preserve"> - 7.0</w:t>
      </w:r>
    </w:p>
    <w:p w14:paraId="5CF8B3B4" w14:textId="77777777" w:rsidR="00D831CD" w:rsidRDefault="00000000">
      <w:r>
        <w:t xml:space="preserve"> - 6.8</w:t>
      </w:r>
    </w:p>
    <w:p w14:paraId="4C12F760" w14:textId="77777777" w:rsidR="00D831CD" w:rsidRDefault="00000000">
      <w:r>
        <w:t xml:space="preserve"> - 8.0</w:t>
      </w:r>
    </w:p>
    <w:p w14:paraId="0EA908CD" w14:textId="77777777" w:rsidR="00D831CD" w:rsidRDefault="00000000">
      <w:r>
        <w:t xml:space="preserve"> - 6.0</w:t>
      </w:r>
    </w:p>
    <w:p w14:paraId="05C35BAB" w14:textId="77777777" w:rsidR="00D831CD" w:rsidRDefault="00000000">
      <w:r>
        <w:lastRenderedPageBreak/>
        <w:br/>
        <w:t>Correct Answer: 8.0</w:t>
      </w:r>
      <w:r>
        <w:br/>
      </w:r>
    </w:p>
    <w:p w14:paraId="32A075A1" w14:textId="77777777" w:rsidR="00D831CD" w:rsidRDefault="00000000" w:rsidP="00540217">
      <w:pPr>
        <w:pStyle w:val="ListNumber"/>
        <w:numPr>
          <w:ilvl w:val="0"/>
          <w:numId w:val="0"/>
        </w:numPr>
      </w:pPr>
      <w:r>
        <w:t>11. Peristalsis is shown by:</w:t>
      </w:r>
    </w:p>
    <w:p w14:paraId="50CD7868" w14:textId="77777777" w:rsidR="00D831CD" w:rsidRDefault="00000000">
      <w:r>
        <w:t xml:space="preserve"> - Esophagus</w:t>
      </w:r>
    </w:p>
    <w:p w14:paraId="7590FC3A" w14:textId="77777777" w:rsidR="00D831CD" w:rsidRDefault="00000000">
      <w:r>
        <w:t xml:space="preserve"> - Large Intestine</w:t>
      </w:r>
    </w:p>
    <w:p w14:paraId="56294417" w14:textId="77777777" w:rsidR="00D831CD" w:rsidRDefault="00000000">
      <w:r>
        <w:t xml:space="preserve"> - Small Intestine</w:t>
      </w:r>
    </w:p>
    <w:p w14:paraId="08260C7D" w14:textId="77777777" w:rsidR="00D831CD" w:rsidRDefault="00000000">
      <w:r>
        <w:t xml:space="preserve"> - All of these</w:t>
      </w:r>
    </w:p>
    <w:p w14:paraId="36B9BAA1" w14:textId="77777777" w:rsidR="00D831CD" w:rsidRDefault="00000000">
      <w:r>
        <w:br/>
        <w:t>Correct Answer: All of these</w:t>
      </w:r>
      <w:r>
        <w:br/>
      </w:r>
    </w:p>
    <w:p w14:paraId="0E397434" w14:textId="77777777" w:rsidR="00D831CD" w:rsidRDefault="00000000" w:rsidP="00540217">
      <w:pPr>
        <w:pStyle w:val="ListNumber"/>
        <w:numPr>
          <w:ilvl w:val="0"/>
          <w:numId w:val="0"/>
        </w:numPr>
      </w:pPr>
      <w:r>
        <w:t>12. Pyloric sphincter opens and food is transferred from stomach to smallintestine. Stimulus for opening of this sphincter is:</w:t>
      </w:r>
    </w:p>
    <w:p w14:paraId="4D2BADD4" w14:textId="77777777" w:rsidR="00D831CD" w:rsidRDefault="00000000">
      <w:r>
        <w:t xml:space="preserve"> - Bolus</w:t>
      </w:r>
    </w:p>
    <w:p w14:paraId="1FB88E09" w14:textId="77777777" w:rsidR="00D831CD" w:rsidRDefault="00000000">
      <w:r>
        <w:t xml:space="preserve"> - Chyme</w:t>
      </w:r>
    </w:p>
    <w:p w14:paraId="062DB7F4" w14:textId="77777777" w:rsidR="00D831CD" w:rsidRDefault="00000000">
      <w:r>
        <w:t xml:space="preserve"> - Swallowing</w:t>
      </w:r>
    </w:p>
    <w:p w14:paraId="22F6C676" w14:textId="77777777" w:rsidR="00D831CD" w:rsidRDefault="00000000">
      <w:r>
        <w:t xml:space="preserve"> - Peristalsis</w:t>
      </w:r>
    </w:p>
    <w:p w14:paraId="702866E5" w14:textId="77777777" w:rsidR="00D831CD" w:rsidRDefault="00000000">
      <w:r>
        <w:br/>
        <w:t>Correct Answer: Peristalsis</w:t>
      </w:r>
      <w:r>
        <w:br/>
      </w:r>
    </w:p>
    <w:p w14:paraId="59004AB6" w14:textId="77777777" w:rsidR="00D831CD" w:rsidRDefault="00000000" w:rsidP="00540217">
      <w:pPr>
        <w:pStyle w:val="ListNumber"/>
        <w:numPr>
          <w:ilvl w:val="0"/>
          <w:numId w:val="0"/>
        </w:numPr>
      </w:pPr>
      <w:r>
        <w:t xml:space="preserve">13. In the given figure of gastric gland, X represents </w:t>
      </w:r>
      <w:r>
        <w:br/>
        <w:t>&gt;</w:t>
      </w:r>
    </w:p>
    <w:p w14:paraId="7B3F1B21" w14:textId="77777777" w:rsidR="00D831CD" w:rsidRDefault="00000000">
      <w:r>
        <w:t xml:space="preserve"> - Zymogen cell</w:t>
      </w:r>
    </w:p>
    <w:p w14:paraId="3F00BA39" w14:textId="77777777" w:rsidR="00D831CD" w:rsidRDefault="00000000">
      <w:r>
        <w:t xml:space="preserve"> - Oxyntic cell</w:t>
      </w:r>
    </w:p>
    <w:p w14:paraId="19F4F2A7" w14:textId="77777777" w:rsidR="00D831CD" w:rsidRDefault="00000000">
      <w:r>
        <w:t xml:space="preserve"> - Mucous cell</w:t>
      </w:r>
    </w:p>
    <w:p w14:paraId="650DB141" w14:textId="77777777" w:rsidR="00D831CD" w:rsidRDefault="00000000">
      <w:r>
        <w:t xml:space="preserve"> - Goblet cell</w:t>
      </w:r>
    </w:p>
    <w:p w14:paraId="5955FA7B" w14:textId="77777777" w:rsidR="00D831CD" w:rsidRDefault="00000000">
      <w:r>
        <w:br/>
        <w:t>Correct Answer: Oxyntic cell</w:t>
      </w:r>
      <w:r>
        <w:br/>
      </w:r>
    </w:p>
    <w:p w14:paraId="527721CA" w14:textId="77777777" w:rsidR="00D831CD" w:rsidRDefault="00000000" w:rsidP="00540217">
      <w:pPr>
        <w:pStyle w:val="ListNumber"/>
        <w:numPr>
          <w:ilvl w:val="0"/>
          <w:numId w:val="0"/>
        </w:numPr>
      </w:pPr>
      <w:r>
        <w:t>14. All of the following are functions of stomach in humans except:</w:t>
      </w:r>
    </w:p>
    <w:p w14:paraId="3F582BCF" w14:textId="77777777" w:rsidR="00D831CD" w:rsidRDefault="00000000">
      <w:r>
        <w:lastRenderedPageBreak/>
        <w:t xml:space="preserve"> - Temporary food storage</w:t>
      </w:r>
    </w:p>
    <w:p w14:paraId="34956D7B" w14:textId="77777777" w:rsidR="00D831CD" w:rsidRDefault="00000000">
      <w:r>
        <w:t xml:space="preserve"> - Digestion of proteins</w:t>
      </w:r>
    </w:p>
    <w:p w14:paraId="6395D3E2" w14:textId="77777777" w:rsidR="00D831CD" w:rsidRDefault="00000000">
      <w:r>
        <w:t xml:space="preserve"> - Mechanical breakdown of food</w:t>
      </w:r>
    </w:p>
    <w:p w14:paraId="05EE7AE5" w14:textId="77777777" w:rsidR="00D831CD" w:rsidRDefault="00000000">
      <w:r>
        <w:t xml:space="preserve"> - Fermentation by microorganisms</w:t>
      </w:r>
    </w:p>
    <w:p w14:paraId="28ED44FC" w14:textId="77777777" w:rsidR="00D831CD" w:rsidRDefault="00000000">
      <w:r>
        <w:br/>
        <w:t>Correct Answer: Fermentation by microorganisms</w:t>
      </w:r>
      <w:r>
        <w:br/>
      </w:r>
    </w:p>
    <w:p w14:paraId="317C4E51" w14:textId="77777777" w:rsidR="00D831CD" w:rsidRDefault="00000000" w:rsidP="00540217">
      <w:pPr>
        <w:pStyle w:val="ListNumber"/>
        <w:numPr>
          <w:ilvl w:val="0"/>
          <w:numId w:val="0"/>
        </w:numPr>
      </w:pPr>
      <w:r>
        <w:t>15. Pepsinogen is activated by:</w:t>
      </w:r>
    </w:p>
    <w:p w14:paraId="08D539F1" w14:textId="77777777" w:rsidR="00D831CD" w:rsidRDefault="00000000">
      <w:r>
        <w:t xml:space="preserve"> - Pepsin</w:t>
      </w:r>
    </w:p>
    <w:p w14:paraId="771C9516" w14:textId="77777777" w:rsidR="00D831CD" w:rsidRDefault="00000000">
      <w:r>
        <w:t xml:space="preserve"> - Trypsin</w:t>
      </w:r>
    </w:p>
    <w:p w14:paraId="1E905239" w14:textId="77777777" w:rsidR="00D831CD" w:rsidRDefault="00000000">
      <w:r>
        <w:t xml:space="preserve"> - Chymotrypsin</w:t>
      </w:r>
    </w:p>
    <w:p w14:paraId="21AF1778" w14:textId="77777777" w:rsidR="00D831CD" w:rsidRDefault="00000000">
      <w:r>
        <w:t xml:space="preserve"> - Enterokinase</w:t>
      </w:r>
    </w:p>
    <w:p w14:paraId="55242A5D" w14:textId="77777777" w:rsidR="00D831CD" w:rsidRDefault="00000000">
      <w:r>
        <w:br/>
        <w:t>Correct Answer: Pepsin</w:t>
      </w:r>
      <w:r>
        <w:br/>
      </w:r>
    </w:p>
    <w:p w14:paraId="677A0E78" w14:textId="77777777" w:rsidR="00D831CD" w:rsidRDefault="00000000" w:rsidP="00540217">
      <w:pPr>
        <w:pStyle w:val="ListNumber"/>
        <w:numPr>
          <w:ilvl w:val="0"/>
          <w:numId w:val="0"/>
        </w:numPr>
      </w:pPr>
      <w:r>
        <w:t>16. Pepsinogen is activated to pepsin when exposed to:</w:t>
      </w:r>
    </w:p>
    <w:p w14:paraId="508A05E2" w14:textId="77777777" w:rsidR="00D831CD" w:rsidRDefault="00000000">
      <w:r>
        <w:t xml:space="preserve"> - Acidic medium</w:t>
      </w:r>
    </w:p>
    <w:p w14:paraId="5A108558" w14:textId="77777777" w:rsidR="00D831CD" w:rsidRDefault="00000000">
      <w:r>
        <w:t xml:space="preserve"> - Activated pepsin</w:t>
      </w:r>
    </w:p>
    <w:p w14:paraId="46D85D6E" w14:textId="77777777" w:rsidR="00D831CD" w:rsidRDefault="00000000">
      <w:r>
        <w:t xml:space="preserve"> - Both acid &amp; pepsin</w:t>
      </w:r>
    </w:p>
    <w:p w14:paraId="75852457" w14:textId="77777777" w:rsidR="00D831CD" w:rsidRDefault="00000000">
      <w:r>
        <w:t xml:space="preserve"> - Enterokinase</w:t>
      </w:r>
    </w:p>
    <w:p w14:paraId="0FD02694" w14:textId="77777777" w:rsidR="00D831CD" w:rsidRDefault="00000000">
      <w:r>
        <w:br/>
        <w:t>Correct Answer: Both acid &amp; pepsin</w:t>
      </w:r>
      <w:r>
        <w:br/>
      </w:r>
    </w:p>
    <w:p w14:paraId="3F64B0BE" w14:textId="77777777" w:rsidR="00D831CD" w:rsidRDefault="00000000" w:rsidP="00540217">
      <w:pPr>
        <w:pStyle w:val="ListNumber"/>
        <w:numPr>
          <w:ilvl w:val="0"/>
          <w:numId w:val="0"/>
        </w:numPr>
      </w:pPr>
      <w:r>
        <w:t>17. Which of the following represents the anatomical location of stomach?</w:t>
      </w:r>
    </w:p>
    <w:p w14:paraId="14DD2C9D" w14:textId="77777777" w:rsidR="00D831CD" w:rsidRDefault="00000000">
      <w:r>
        <w:t xml:space="preserve"> - Right side of abdomen</w:t>
      </w:r>
    </w:p>
    <w:p w14:paraId="0405305F" w14:textId="77777777" w:rsidR="00D831CD" w:rsidRDefault="00000000">
      <w:r>
        <w:t xml:space="preserve"> - Left side of abdomen</w:t>
      </w:r>
    </w:p>
    <w:p w14:paraId="561D5BDE" w14:textId="77777777" w:rsidR="00D831CD" w:rsidRDefault="00000000">
      <w:r>
        <w:t xml:space="preserve"> - Right side of thorax</w:t>
      </w:r>
    </w:p>
    <w:p w14:paraId="3F5A25B2" w14:textId="77777777" w:rsidR="00D831CD" w:rsidRDefault="00000000">
      <w:r>
        <w:t xml:space="preserve"> - Left side of thorax</w:t>
      </w:r>
    </w:p>
    <w:p w14:paraId="0064F389" w14:textId="77777777" w:rsidR="00D831CD" w:rsidRDefault="00000000">
      <w:r>
        <w:lastRenderedPageBreak/>
        <w:br/>
        <w:t>Correct Answer: Left side of abdomen</w:t>
      </w:r>
      <w:r>
        <w:br/>
      </w:r>
    </w:p>
    <w:p w14:paraId="3BDF8864" w14:textId="77777777" w:rsidR="00D831CD" w:rsidRDefault="00000000" w:rsidP="00540217">
      <w:pPr>
        <w:pStyle w:val="ListNumber"/>
        <w:numPr>
          <w:ilvl w:val="0"/>
          <w:numId w:val="0"/>
        </w:numPr>
      </w:pPr>
      <w:r>
        <w:t>18. Sugars and amino acids are absorbed into the blood capillaries through the microvilli by:</w:t>
      </w:r>
    </w:p>
    <w:p w14:paraId="098031F5" w14:textId="77777777" w:rsidR="00D831CD" w:rsidRDefault="00000000">
      <w:r>
        <w:t xml:space="preserve"> - Diffusion</w:t>
      </w:r>
    </w:p>
    <w:p w14:paraId="16094CC3" w14:textId="77777777" w:rsidR="00D831CD" w:rsidRDefault="00000000">
      <w:r>
        <w:t xml:space="preserve"> - Active transport</w:t>
      </w:r>
    </w:p>
    <w:p w14:paraId="7DD296A0" w14:textId="77777777" w:rsidR="00D831CD" w:rsidRDefault="00000000">
      <w:r>
        <w:t xml:space="preserve"> - Diffusion &amp; active transport</w:t>
      </w:r>
    </w:p>
    <w:p w14:paraId="12E96466" w14:textId="77777777" w:rsidR="00D831CD" w:rsidRDefault="00000000">
      <w:r>
        <w:t xml:space="preserve"> - Osmosis</w:t>
      </w:r>
    </w:p>
    <w:p w14:paraId="1EBD62AA" w14:textId="77777777" w:rsidR="00D831CD" w:rsidRDefault="00000000">
      <w:r>
        <w:br/>
        <w:t>Correct Answer: Diffusion &amp; active transport</w:t>
      </w:r>
      <w:r>
        <w:br/>
      </w:r>
    </w:p>
    <w:p w14:paraId="627EE3C8" w14:textId="77777777" w:rsidR="00D831CD" w:rsidRDefault="00000000" w:rsidP="00540217">
      <w:pPr>
        <w:pStyle w:val="ListNumber"/>
        <w:numPr>
          <w:ilvl w:val="0"/>
          <w:numId w:val="0"/>
        </w:numPr>
      </w:pPr>
      <w:r>
        <w:t>19. Erypsin acts on:</w:t>
      </w:r>
    </w:p>
    <w:p w14:paraId="38F54932" w14:textId="77777777" w:rsidR="00D831CD" w:rsidRDefault="00000000">
      <w:r>
        <w:t xml:space="preserve"> - Disaccharides</w:t>
      </w:r>
    </w:p>
    <w:p w14:paraId="3505DF54" w14:textId="77777777" w:rsidR="00D831CD" w:rsidRDefault="00000000">
      <w:r>
        <w:t xml:space="preserve"> - Dipeptides</w:t>
      </w:r>
    </w:p>
    <w:p w14:paraId="3D555D07" w14:textId="77777777" w:rsidR="00D831CD" w:rsidRDefault="00000000">
      <w:r>
        <w:t xml:space="preserve"> - Diglycerides</w:t>
      </w:r>
    </w:p>
    <w:p w14:paraId="0EDEA246" w14:textId="77777777" w:rsidR="00D831CD" w:rsidRDefault="00000000">
      <w:r>
        <w:t xml:space="preserve"> - Dinucleotides</w:t>
      </w:r>
    </w:p>
    <w:p w14:paraId="0E040AE9" w14:textId="77777777" w:rsidR="00D831CD" w:rsidRDefault="00000000">
      <w:r>
        <w:br/>
        <w:t>Correct Answer: Dipeptides</w:t>
      </w:r>
      <w:r>
        <w:br/>
      </w:r>
    </w:p>
    <w:p w14:paraId="4C2337F4" w14:textId="77777777" w:rsidR="00D831CD" w:rsidRDefault="00000000" w:rsidP="00540217">
      <w:pPr>
        <w:pStyle w:val="ListNumber"/>
        <w:numPr>
          <w:ilvl w:val="0"/>
          <w:numId w:val="0"/>
        </w:numPr>
      </w:pPr>
      <w:r>
        <w:t>20. Organ where maximum types of enzymes act for digestion of food:</w:t>
      </w:r>
    </w:p>
    <w:p w14:paraId="7E266507" w14:textId="77777777" w:rsidR="00D831CD" w:rsidRDefault="00000000">
      <w:r>
        <w:t xml:space="preserve"> - Esophagus</w:t>
      </w:r>
    </w:p>
    <w:p w14:paraId="21FEB222" w14:textId="77777777" w:rsidR="00D831CD" w:rsidRDefault="00000000">
      <w:r>
        <w:t xml:space="preserve"> - Stomach</w:t>
      </w:r>
    </w:p>
    <w:p w14:paraId="43048E1B" w14:textId="77777777" w:rsidR="00D831CD" w:rsidRDefault="00000000">
      <w:r>
        <w:t xml:space="preserve"> - Small intestine</w:t>
      </w:r>
    </w:p>
    <w:p w14:paraId="20CC6DCA" w14:textId="77777777" w:rsidR="00D831CD" w:rsidRDefault="00000000">
      <w:r>
        <w:t xml:space="preserve"> - Pharynx</w:t>
      </w:r>
    </w:p>
    <w:p w14:paraId="5D9C98E6" w14:textId="77777777" w:rsidR="00D831CD" w:rsidRDefault="00000000">
      <w:r>
        <w:br/>
        <w:t>Correct Answer: Small intestine</w:t>
      </w:r>
      <w:r>
        <w:br/>
      </w:r>
    </w:p>
    <w:p w14:paraId="5BA2AA70" w14:textId="77777777" w:rsidR="00D831CD" w:rsidRDefault="00000000" w:rsidP="00540217">
      <w:pPr>
        <w:pStyle w:val="ListNumber"/>
        <w:numPr>
          <w:ilvl w:val="0"/>
          <w:numId w:val="0"/>
        </w:numPr>
      </w:pPr>
      <w:r>
        <w:t>21. Area of alimentary canal from where digested food can be picked up by blood:</w:t>
      </w:r>
    </w:p>
    <w:p w14:paraId="0A716056" w14:textId="77777777" w:rsidR="00D831CD" w:rsidRDefault="00000000">
      <w:r>
        <w:t xml:space="preserve"> - Stomach</w:t>
      </w:r>
    </w:p>
    <w:p w14:paraId="3A8967F5" w14:textId="77777777" w:rsidR="00D831CD" w:rsidRDefault="00000000">
      <w:r>
        <w:lastRenderedPageBreak/>
        <w:t xml:space="preserve"> - Oral cavity</w:t>
      </w:r>
    </w:p>
    <w:p w14:paraId="4465FBFE" w14:textId="77777777" w:rsidR="00D831CD" w:rsidRDefault="00000000">
      <w:r>
        <w:t xml:space="preserve"> - Small intestine</w:t>
      </w:r>
    </w:p>
    <w:p w14:paraId="17811EE2" w14:textId="77777777" w:rsidR="00D831CD" w:rsidRDefault="00000000">
      <w:r>
        <w:t xml:space="preserve"> - Large intestine</w:t>
      </w:r>
    </w:p>
    <w:p w14:paraId="4F8A9540" w14:textId="77777777" w:rsidR="00D831CD" w:rsidRDefault="00000000">
      <w:r>
        <w:br/>
        <w:t>Correct Answer: Small intestine</w:t>
      </w:r>
      <w:r>
        <w:br/>
      </w:r>
    </w:p>
    <w:p w14:paraId="128C873A" w14:textId="77777777" w:rsidR="00D831CD" w:rsidRDefault="00000000" w:rsidP="00540217">
      <w:pPr>
        <w:pStyle w:val="ListNumber"/>
        <w:numPr>
          <w:ilvl w:val="0"/>
          <w:numId w:val="0"/>
        </w:numPr>
      </w:pPr>
      <w:r>
        <w:t>22. Many humans develop intestinal gas after consuming milk because they lack:</w:t>
      </w:r>
    </w:p>
    <w:p w14:paraId="342C80C8" w14:textId="77777777" w:rsidR="00D831CD" w:rsidRDefault="00000000">
      <w:r>
        <w:t xml:space="preserve"> - Lactose</w:t>
      </w:r>
    </w:p>
    <w:p w14:paraId="2A5541CA" w14:textId="77777777" w:rsidR="00D831CD" w:rsidRDefault="00000000">
      <w:r>
        <w:t xml:space="preserve"> - Lactase</w:t>
      </w:r>
    </w:p>
    <w:p w14:paraId="23C9A0A6" w14:textId="77777777" w:rsidR="00D831CD" w:rsidRDefault="00000000">
      <w:r>
        <w:t xml:space="preserve"> - Maltase</w:t>
      </w:r>
    </w:p>
    <w:p w14:paraId="0924D7F9" w14:textId="77777777" w:rsidR="00D831CD" w:rsidRDefault="00000000">
      <w:r>
        <w:t xml:space="preserve"> - Renin</w:t>
      </w:r>
    </w:p>
    <w:p w14:paraId="657E32DD" w14:textId="77777777" w:rsidR="00D831CD" w:rsidRDefault="00000000">
      <w:r>
        <w:br/>
        <w:t>Correct Answer: Lactase</w:t>
      </w:r>
      <w:r>
        <w:br/>
      </w:r>
    </w:p>
    <w:p w14:paraId="35722619" w14:textId="77777777" w:rsidR="00D831CD" w:rsidRDefault="00000000" w:rsidP="00540217">
      <w:pPr>
        <w:pStyle w:val="ListNumber"/>
        <w:numPr>
          <w:ilvl w:val="0"/>
          <w:numId w:val="0"/>
        </w:numPr>
      </w:pPr>
      <w:r>
        <w:t>23. Which of the following is not related to obesity?</w:t>
      </w:r>
    </w:p>
    <w:p w14:paraId="772C5071" w14:textId="77777777" w:rsidR="00D831CD" w:rsidRDefault="00000000">
      <w:r>
        <w:t xml:space="preserve"> - Diabetes mellitus</w:t>
      </w:r>
    </w:p>
    <w:p w14:paraId="7A16E433" w14:textId="77777777" w:rsidR="00D831CD" w:rsidRDefault="00000000">
      <w:r>
        <w:t xml:space="preserve"> - Hypertension</w:t>
      </w:r>
    </w:p>
    <w:p w14:paraId="5B3D811F" w14:textId="77777777" w:rsidR="00D831CD" w:rsidRDefault="00000000">
      <w:r>
        <w:t xml:space="preserve"> - Stomach disorder</w:t>
      </w:r>
    </w:p>
    <w:p w14:paraId="618F6132" w14:textId="77777777" w:rsidR="00D831CD" w:rsidRDefault="00000000">
      <w:r>
        <w:t xml:space="preserve"> - Botulism</w:t>
      </w:r>
    </w:p>
    <w:p w14:paraId="54909A52" w14:textId="77777777" w:rsidR="00D831CD" w:rsidRDefault="00000000">
      <w:r>
        <w:br/>
        <w:t>Correct Answer: Botulism</w:t>
      </w:r>
      <w:r>
        <w:br/>
      </w:r>
    </w:p>
    <w:p w14:paraId="4A7D2FDA" w14:textId="77777777" w:rsidR="00D831CD" w:rsidRDefault="00000000" w:rsidP="00540217">
      <w:pPr>
        <w:pStyle w:val="ListNumber"/>
        <w:numPr>
          <w:ilvl w:val="0"/>
          <w:numId w:val="0"/>
        </w:numPr>
      </w:pPr>
      <w:r>
        <w:t>24. Food poisoning can induce:</w:t>
      </w:r>
    </w:p>
    <w:p w14:paraId="3FA1A5E5" w14:textId="77777777" w:rsidR="00D831CD" w:rsidRDefault="00000000">
      <w:r>
        <w:t xml:space="preserve"> - Peristalsis</w:t>
      </w:r>
    </w:p>
    <w:p w14:paraId="37662B04" w14:textId="77777777" w:rsidR="00D831CD" w:rsidRDefault="00000000">
      <w:r>
        <w:t xml:space="preserve"> - Constipation</w:t>
      </w:r>
    </w:p>
    <w:p w14:paraId="658D16B6" w14:textId="77777777" w:rsidR="00D831CD" w:rsidRDefault="00000000">
      <w:r>
        <w:t xml:space="preserve"> - Antiperistalsis</w:t>
      </w:r>
    </w:p>
    <w:p w14:paraId="70AD3149" w14:textId="77777777" w:rsidR="00D831CD" w:rsidRDefault="00000000">
      <w:r>
        <w:t xml:space="preserve"> - Hunger pangs</w:t>
      </w:r>
    </w:p>
    <w:p w14:paraId="3F48B04F" w14:textId="77777777" w:rsidR="00D831CD" w:rsidRDefault="00000000">
      <w:r>
        <w:lastRenderedPageBreak/>
        <w:br/>
        <w:t>Correct Answer: Antiperistalsis</w:t>
      </w:r>
      <w:r>
        <w:br/>
      </w:r>
    </w:p>
    <w:p w14:paraId="62A0AB07" w14:textId="77777777" w:rsidR="00D831CD" w:rsidRDefault="00000000" w:rsidP="00540217">
      <w:pPr>
        <w:pStyle w:val="ListNumber"/>
        <w:numPr>
          <w:ilvl w:val="0"/>
          <w:numId w:val="0"/>
        </w:numPr>
      </w:pPr>
      <w:r>
        <w:t>25. Stomata helps in:</w:t>
      </w:r>
    </w:p>
    <w:p w14:paraId="48CE0DB3" w14:textId="77777777" w:rsidR="00D831CD" w:rsidRDefault="00000000">
      <w:r>
        <w:t xml:space="preserve"> - Translocation</w:t>
      </w:r>
    </w:p>
    <w:p w14:paraId="23F063EC" w14:textId="77777777" w:rsidR="00D831CD" w:rsidRDefault="00000000">
      <w:r>
        <w:t xml:space="preserve"> - Exchange of gases</w:t>
      </w:r>
    </w:p>
    <w:p w14:paraId="58360AAE" w14:textId="77777777" w:rsidR="00D831CD" w:rsidRDefault="00000000">
      <w:r>
        <w:t xml:space="preserve"> - Pollination</w:t>
      </w:r>
    </w:p>
    <w:p w14:paraId="2C44AD06" w14:textId="77777777" w:rsidR="00D831CD" w:rsidRDefault="00000000">
      <w:r>
        <w:t xml:space="preserve"> - Absorption of minerals from soil</w:t>
      </w:r>
    </w:p>
    <w:p w14:paraId="61AE83AA" w14:textId="77777777" w:rsidR="00D831CD" w:rsidRDefault="00000000">
      <w:r>
        <w:br/>
        <w:t>Correct Answer: Exchange of gases</w:t>
      </w:r>
      <w:r>
        <w:br/>
      </w:r>
    </w:p>
    <w:p w14:paraId="7EFDEB58" w14:textId="77777777" w:rsidR="00D831CD" w:rsidRDefault="00000000" w:rsidP="00540217">
      <w:pPr>
        <w:pStyle w:val="ListNumber"/>
        <w:numPr>
          <w:ilvl w:val="0"/>
          <w:numId w:val="0"/>
        </w:numPr>
      </w:pPr>
      <w:r>
        <w:t>26. Which cells functions as multisensory hydualic valves:</w:t>
      </w:r>
    </w:p>
    <w:p w14:paraId="6E3A7FF5" w14:textId="77777777" w:rsidR="00D831CD" w:rsidRDefault="00000000">
      <w:r>
        <w:t xml:space="preserve"> - Mesophyll cells</w:t>
      </w:r>
    </w:p>
    <w:p w14:paraId="554BD6E9" w14:textId="77777777" w:rsidR="00D831CD" w:rsidRDefault="00000000">
      <w:r>
        <w:t xml:space="preserve"> - Sieve tube cells</w:t>
      </w:r>
    </w:p>
    <w:p w14:paraId="59807AB1" w14:textId="77777777" w:rsidR="00D831CD" w:rsidRDefault="00000000">
      <w:r>
        <w:t xml:space="preserve"> - Guard cells</w:t>
      </w:r>
    </w:p>
    <w:p w14:paraId="30EFAE2B" w14:textId="77777777" w:rsidR="00D831CD" w:rsidRDefault="00000000">
      <w:r>
        <w:t xml:space="preserve"> - Xylem cells</w:t>
      </w:r>
    </w:p>
    <w:p w14:paraId="75F9879A" w14:textId="77777777" w:rsidR="00D831CD" w:rsidRDefault="00000000">
      <w:r>
        <w:br/>
        <w:t>Correct Answer: Guard cells</w:t>
      </w:r>
      <w:r>
        <w:br/>
      </w:r>
    </w:p>
    <w:p w14:paraId="00D412F0" w14:textId="77777777" w:rsidR="00D831CD" w:rsidRDefault="00000000" w:rsidP="00540217">
      <w:pPr>
        <w:pStyle w:val="ListNumber"/>
        <w:numPr>
          <w:ilvl w:val="0"/>
          <w:numId w:val="0"/>
        </w:numPr>
      </w:pPr>
      <w:r>
        <w:t>27. Cartilaginous rings in respiratory passage are present in:</w:t>
      </w:r>
    </w:p>
    <w:p w14:paraId="62E73B8E" w14:textId="77777777" w:rsidR="00D831CD" w:rsidRDefault="00000000">
      <w:r>
        <w:t xml:space="preserve"> - Trachea only</w:t>
      </w:r>
    </w:p>
    <w:p w14:paraId="5BE4A388" w14:textId="77777777" w:rsidR="00D831CD" w:rsidRDefault="00000000">
      <w:r>
        <w:t xml:space="preserve"> - Trachea and initial bronchi only</w:t>
      </w:r>
    </w:p>
    <w:p w14:paraId="6D6281C1" w14:textId="77777777" w:rsidR="00D831CD" w:rsidRDefault="00000000">
      <w:r>
        <w:t xml:space="preserve"> - Trachea, bronchi and initial bronchioles</w:t>
      </w:r>
    </w:p>
    <w:p w14:paraId="7718B1C9" w14:textId="77777777" w:rsidR="00D831CD" w:rsidRDefault="00000000">
      <w:r>
        <w:t xml:space="preserve"> - Bronchi and bronchiole only</w:t>
      </w:r>
    </w:p>
    <w:p w14:paraId="096962C9" w14:textId="77777777" w:rsidR="00D831CD" w:rsidRDefault="00000000">
      <w:r>
        <w:br/>
        <w:t>Correct Answer: Trachea and initial bronchi only</w:t>
      </w:r>
      <w:r>
        <w:br/>
      </w:r>
    </w:p>
    <w:p w14:paraId="2AFF68C0" w14:textId="77777777" w:rsidR="00D831CD" w:rsidRDefault="00000000" w:rsidP="00540217">
      <w:pPr>
        <w:pStyle w:val="ListNumber"/>
        <w:numPr>
          <w:ilvl w:val="0"/>
          <w:numId w:val="0"/>
        </w:numPr>
      </w:pPr>
      <w:r>
        <w:t>28. Cartilaginous structure around the top of thewindpipe is:</w:t>
      </w:r>
    </w:p>
    <w:p w14:paraId="23625C47" w14:textId="77777777" w:rsidR="00D831CD" w:rsidRDefault="00000000">
      <w:r>
        <w:t xml:space="preserve"> - Trachea</w:t>
      </w:r>
    </w:p>
    <w:p w14:paraId="0F7AD10F" w14:textId="77777777" w:rsidR="00D831CD" w:rsidRDefault="00000000">
      <w:r>
        <w:lastRenderedPageBreak/>
        <w:t xml:space="preserve"> - Larynx</w:t>
      </w:r>
    </w:p>
    <w:p w14:paraId="75B2E7F0" w14:textId="77777777" w:rsidR="00D831CD" w:rsidRDefault="00000000">
      <w:r>
        <w:t xml:space="preserve"> - Glottis</w:t>
      </w:r>
    </w:p>
    <w:p w14:paraId="6B78EAEE" w14:textId="77777777" w:rsidR="00D831CD" w:rsidRDefault="00000000">
      <w:r>
        <w:t xml:space="preserve"> - Epiglottis</w:t>
      </w:r>
    </w:p>
    <w:p w14:paraId="18D99956" w14:textId="77777777" w:rsidR="00D831CD" w:rsidRDefault="00000000">
      <w:r>
        <w:br/>
        <w:t>Correct Answer: Larynx</w:t>
      </w:r>
      <w:r>
        <w:br/>
      </w:r>
    </w:p>
    <w:p w14:paraId="6EDC28DE" w14:textId="77777777" w:rsidR="00D831CD" w:rsidRDefault="00000000" w:rsidP="00540217">
      <w:pPr>
        <w:pStyle w:val="ListNumber"/>
        <w:numPr>
          <w:ilvl w:val="0"/>
          <w:numId w:val="0"/>
        </w:numPr>
      </w:pPr>
      <w:r>
        <w:t>29. Which association is not correct?</w:t>
      </w:r>
    </w:p>
    <w:p w14:paraId="0F18C86F" w14:textId="77777777" w:rsidR="00D831CD" w:rsidRDefault="00000000">
      <w:r>
        <w:t xml:space="preserve"> - Larynx – voice box</w:t>
      </w:r>
    </w:p>
    <w:p w14:paraId="44CE007F" w14:textId="77777777" w:rsidR="00D831CD" w:rsidRDefault="00000000">
      <w:r>
        <w:t xml:space="preserve"> - Alveoli – surfactant</w:t>
      </w:r>
    </w:p>
    <w:p w14:paraId="2DF5EE7D" w14:textId="77777777" w:rsidR="00D831CD" w:rsidRDefault="00000000">
      <w:r>
        <w:t xml:space="preserve"> - Trachea – wind pipe</w:t>
      </w:r>
    </w:p>
    <w:p w14:paraId="4ECB0FE5" w14:textId="77777777" w:rsidR="00D831CD" w:rsidRDefault="00000000">
      <w:r>
        <w:t xml:space="preserve"> - Hair and Mucous-nasal cavities</w:t>
      </w:r>
    </w:p>
    <w:p w14:paraId="5F2D9FE7" w14:textId="77777777" w:rsidR="00D831CD" w:rsidRDefault="00000000">
      <w:r>
        <w:br/>
        <w:t>Correct Answer: Hair and Mucous-nasal cavities</w:t>
      </w:r>
      <w:r>
        <w:br/>
      </w:r>
    </w:p>
    <w:p w14:paraId="745C4758" w14:textId="77777777" w:rsidR="00D831CD" w:rsidRDefault="00000000" w:rsidP="00540217">
      <w:pPr>
        <w:pStyle w:val="ListNumber"/>
        <w:numPr>
          <w:ilvl w:val="0"/>
          <w:numId w:val="0"/>
        </w:numPr>
      </w:pPr>
      <w:r>
        <w:t>30. It is a muscular passage lined with mucous membrane and channelizes air:</w:t>
      </w:r>
    </w:p>
    <w:p w14:paraId="1329E06D" w14:textId="77777777" w:rsidR="00D831CD" w:rsidRDefault="00000000">
      <w:r>
        <w:t xml:space="preserve"> - Nostrils</w:t>
      </w:r>
    </w:p>
    <w:p w14:paraId="489366FA" w14:textId="77777777" w:rsidR="00D831CD" w:rsidRDefault="00000000">
      <w:r>
        <w:t xml:space="preserve"> - Nasal cavities</w:t>
      </w:r>
    </w:p>
    <w:p w14:paraId="59E25332" w14:textId="77777777" w:rsidR="00D831CD" w:rsidRDefault="00000000">
      <w:r>
        <w:t xml:space="preserve"> - Pharynx</w:t>
      </w:r>
    </w:p>
    <w:p w14:paraId="5A9E7EDA" w14:textId="77777777" w:rsidR="00D831CD" w:rsidRDefault="00000000">
      <w:r>
        <w:t xml:space="preserve"> - Larynx</w:t>
      </w:r>
    </w:p>
    <w:p w14:paraId="0D755B4C" w14:textId="77777777" w:rsidR="00D831CD" w:rsidRDefault="00000000">
      <w:r>
        <w:br/>
        <w:t>Correct Answer: Pharynx</w:t>
      </w:r>
      <w:r>
        <w:br/>
      </w:r>
    </w:p>
    <w:p w14:paraId="6A3C2DE0" w14:textId="77777777" w:rsidR="00D831CD" w:rsidRDefault="00000000" w:rsidP="00540217">
      <w:pPr>
        <w:pStyle w:val="ListNumber"/>
        <w:numPr>
          <w:ilvl w:val="0"/>
          <w:numId w:val="0"/>
        </w:numPr>
      </w:pPr>
      <w:r>
        <w:t>31. Nostrils and nasal cavities are involved in:</w:t>
      </w:r>
    </w:p>
    <w:p w14:paraId="21B8DE37" w14:textId="77777777" w:rsidR="00D831CD" w:rsidRDefault="00000000">
      <w:r>
        <w:t xml:space="preserve"> - Filtration of air</w:t>
      </w:r>
    </w:p>
    <w:p w14:paraId="4C31B6C7" w14:textId="77777777" w:rsidR="00D831CD" w:rsidRDefault="00000000">
      <w:r>
        <w:t xml:space="preserve"> - Moistening of air</w:t>
      </w:r>
    </w:p>
    <w:p w14:paraId="2A3DBF1F" w14:textId="77777777" w:rsidR="00D831CD" w:rsidRDefault="00000000">
      <w:r>
        <w:t xml:space="preserve"> - Warming of air</w:t>
      </w:r>
    </w:p>
    <w:p w14:paraId="1DD9BF09" w14:textId="77777777" w:rsidR="00D831CD" w:rsidRDefault="00000000">
      <w:r>
        <w:t xml:space="preserve"> - All A, B, C</w:t>
      </w:r>
    </w:p>
    <w:p w14:paraId="45828DA4" w14:textId="77777777" w:rsidR="00D831CD" w:rsidRDefault="00000000">
      <w:r>
        <w:lastRenderedPageBreak/>
        <w:br/>
        <w:t>Correct Answer: All A, B, C</w:t>
      </w:r>
      <w:r>
        <w:br/>
      </w:r>
    </w:p>
    <w:p w14:paraId="3C80B075" w14:textId="77777777" w:rsidR="00D831CD" w:rsidRDefault="00000000" w:rsidP="00540217">
      <w:pPr>
        <w:pStyle w:val="ListNumber"/>
        <w:numPr>
          <w:ilvl w:val="0"/>
          <w:numId w:val="0"/>
        </w:numPr>
      </w:pPr>
      <w:r>
        <w:t>32. Voice is produced during:</w:t>
      </w:r>
    </w:p>
    <w:p w14:paraId="2FFE5737" w14:textId="77777777" w:rsidR="00D831CD" w:rsidRDefault="00000000">
      <w:r>
        <w:t xml:space="preserve"> - Coughing</w:t>
      </w:r>
    </w:p>
    <w:p w14:paraId="4B64A33C" w14:textId="77777777" w:rsidR="00D831CD" w:rsidRDefault="00000000">
      <w:r>
        <w:t xml:space="preserve"> - Expiration</w:t>
      </w:r>
    </w:p>
    <w:p w14:paraId="6ED70EDC" w14:textId="77777777" w:rsidR="00D831CD" w:rsidRDefault="00000000">
      <w:r>
        <w:t xml:space="preserve"> - Inspiration</w:t>
      </w:r>
    </w:p>
    <w:p w14:paraId="4B61F480" w14:textId="77777777" w:rsidR="00D831CD" w:rsidRDefault="00000000">
      <w:r>
        <w:t xml:space="preserve"> - Breathing</w:t>
      </w:r>
    </w:p>
    <w:p w14:paraId="07ED9F9B" w14:textId="77777777" w:rsidR="00D831CD" w:rsidRDefault="00000000">
      <w:r>
        <w:br/>
        <w:t>Correct Answer: Expiration</w:t>
      </w:r>
      <w:r>
        <w:br/>
      </w:r>
    </w:p>
    <w:p w14:paraId="4210AD43" w14:textId="77777777" w:rsidR="00D831CD" w:rsidRDefault="00000000" w:rsidP="00540217">
      <w:pPr>
        <w:pStyle w:val="ListNumber"/>
        <w:numPr>
          <w:ilvl w:val="0"/>
          <w:numId w:val="0"/>
        </w:numPr>
      </w:pPr>
      <w:r>
        <w:t>33. Which of these is a passive process?</w:t>
      </w:r>
    </w:p>
    <w:p w14:paraId="14D3C6C6" w14:textId="77777777" w:rsidR="00D831CD" w:rsidRDefault="00000000">
      <w:r>
        <w:t xml:space="preserve"> - Respiration at rest</w:t>
      </w:r>
    </w:p>
    <w:p w14:paraId="1B7D4ED5" w14:textId="77777777" w:rsidR="00D831CD" w:rsidRDefault="00000000">
      <w:r>
        <w:t xml:space="preserve"> - Expiration during exercise</w:t>
      </w:r>
    </w:p>
    <w:p w14:paraId="3145FDFF" w14:textId="77777777" w:rsidR="00D831CD" w:rsidRDefault="00000000">
      <w:r>
        <w:t xml:space="preserve"> - Expiration at rest</w:t>
      </w:r>
    </w:p>
    <w:p w14:paraId="652DF773" w14:textId="77777777" w:rsidR="00D831CD" w:rsidRDefault="00000000">
      <w:r>
        <w:t xml:space="preserve"> - Inspiration during exercise</w:t>
      </w:r>
    </w:p>
    <w:p w14:paraId="2F7AF27C" w14:textId="77777777" w:rsidR="00D831CD" w:rsidRDefault="00000000">
      <w:r>
        <w:br/>
        <w:t>Correct Answer: Expiration at rest</w:t>
      </w:r>
      <w:r>
        <w:br/>
      </w:r>
    </w:p>
    <w:p w14:paraId="1AB5549E" w14:textId="77777777" w:rsidR="00D831CD" w:rsidRDefault="00000000" w:rsidP="00540217">
      <w:pPr>
        <w:pStyle w:val="ListNumber"/>
        <w:numPr>
          <w:ilvl w:val="0"/>
          <w:numId w:val="0"/>
        </w:numPr>
      </w:pPr>
      <w:r>
        <w:t>34. Diaphragm is a sheet of:</w:t>
      </w:r>
    </w:p>
    <w:p w14:paraId="397BF582" w14:textId="77777777" w:rsidR="00D831CD" w:rsidRDefault="00000000">
      <w:r>
        <w:t xml:space="preserve"> - Circular smooth muscles</w:t>
      </w:r>
    </w:p>
    <w:p w14:paraId="63865A56" w14:textId="77777777" w:rsidR="00D831CD" w:rsidRDefault="00000000">
      <w:r>
        <w:t xml:space="preserve"> - Longitudinal smooth muscles</w:t>
      </w:r>
    </w:p>
    <w:p w14:paraId="3444747A" w14:textId="77777777" w:rsidR="00D831CD" w:rsidRDefault="00000000">
      <w:r>
        <w:t xml:space="preserve"> - Skeletal muscles</w:t>
      </w:r>
    </w:p>
    <w:p w14:paraId="413540FD" w14:textId="77777777" w:rsidR="00D831CD" w:rsidRDefault="00000000">
      <w:r>
        <w:t xml:space="preserve"> - Cardiac muscles</w:t>
      </w:r>
    </w:p>
    <w:p w14:paraId="330B0D7E" w14:textId="77777777" w:rsidR="00D831CD" w:rsidRDefault="00000000">
      <w:r>
        <w:br/>
        <w:t>Correct Answer: Skeletal muscles</w:t>
      </w:r>
      <w:r>
        <w:br/>
      </w:r>
    </w:p>
    <w:p w14:paraId="4A115D9C" w14:textId="77777777" w:rsidR="00D831CD" w:rsidRDefault="00000000" w:rsidP="00540217">
      <w:pPr>
        <w:pStyle w:val="ListNumber"/>
        <w:numPr>
          <w:ilvl w:val="0"/>
          <w:numId w:val="0"/>
        </w:numPr>
      </w:pPr>
      <w:r>
        <w:t>35. The floor of the chest is called:</w:t>
      </w:r>
    </w:p>
    <w:p w14:paraId="1741046A" w14:textId="77777777" w:rsidR="00D831CD" w:rsidRDefault="00000000">
      <w:r>
        <w:t xml:space="preserve"> - Pleural space</w:t>
      </w:r>
    </w:p>
    <w:p w14:paraId="345308B6" w14:textId="77777777" w:rsidR="00D831CD" w:rsidRDefault="00000000">
      <w:r>
        <w:lastRenderedPageBreak/>
        <w:t xml:space="preserve"> - Rib cage</w:t>
      </w:r>
    </w:p>
    <w:p w14:paraId="7081FC6A" w14:textId="77777777" w:rsidR="00D831CD" w:rsidRDefault="00000000">
      <w:r>
        <w:t xml:space="preserve"> - Intercostal space</w:t>
      </w:r>
    </w:p>
    <w:p w14:paraId="45BD6798" w14:textId="77777777" w:rsidR="00D831CD" w:rsidRDefault="00000000">
      <w:r>
        <w:t xml:space="preserve"> - Diaphragm</w:t>
      </w:r>
    </w:p>
    <w:p w14:paraId="0E3BFA14" w14:textId="77777777" w:rsidR="00D831CD" w:rsidRDefault="00000000">
      <w:r>
        <w:br/>
        <w:t>Correct Answer: Diaphragm</w:t>
      </w:r>
      <w:r>
        <w:br/>
      </w:r>
    </w:p>
    <w:p w14:paraId="2DF58C29" w14:textId="77777777" w:rsidR="00D831CD" w:rsidRDefault="00000000" w:rsidP="00540217">
      <w:pPr>
        <w:pStyle w:val="ListNumber"/>
        <w:numPr>
          <w:ilvl w:val="0"/>
          <w:numId w:val="0"/>
        </w:numPr>
      </w:pPr>
      <w:r>
        <w:t>36. Volume of chest cavity is increased by:</w:t>
      </w:r>
    </w:p>
    <w:p w14:paraId="400ED1E4" w14:textId="77777777" w:rsidR="00D831CD" w:rsidRDefault="00000000">
      <w:r>
        <w:t xml:space="preserve"> - Contraction of diaphragm</w:t>
      </w:r>
    </w:p>
    <w:p w14:paraId="1396FF3B" w14:textId="77777777" w:rsidR="00D831CD" w:rsidRDefault="00000000">
      <w:r>
        <w:t xml:space="preserve"> - Relaxation of intercostals</w:t>
      </w:r>
    </w:p>
    <w:p w14:paraId="22CA4763" w14:textId="77777777" w:rsidR="00D831CD" w:rsidRDefault="00000000">
      <w:r>
        <w:t xml:space="preserve"> - Passive contraction of lungs</w:t>
      </w:r>
    </w:p>
    <w:p w14:paraId="45216958" w14:textId="77777777" w:rsidR="00D831CD" w:rsidRDefault="00000000">
      <w:r>
        <w:t xml:space="preserve"> - Depression of rib cage</w:t>
      </w:r>
    </w:p>
    <w:p w14:paraId="2DD340A4" w14:textId="77777777" w:rsidR="00D831CD" w:rsidRDefault="00000000">
      <w:r>
        <w:br/>
        <w:t>Correct Answer: Contraction of diaphragm</w:t>
      </w:r>
      <w:r>
        <w:br/>
      </w:r>
    </w:p>
    <w:p w14:paraId="1C63AE18" w14:textId="77777777" w:rsidR="00D831CD" w:rsidRDefault="00000000" w:rsidP="00540217">
      <w:pPr>
        <w:pStyle w:val="ListNumber"/>
        <w:numPr>
          <w:ilvl w:val="0"/>
          <w:numId w:val="0"/>
        </w:numPr>
      </w:pPr>
      <w:r>
        <w:t>37. Breathing is a mechanical process consisting of two phase:</w:t>
      </w:r>
    </w:p>
    <w:p w14:paraId="371A9261" w14:textId="77777777" w:rsidR="00D831CD" w:rsidRDefault="00000000">
      <w:r>
        <w:t xml:space="preserve"> - External &amp; internal respiration</w:t>
      </w:r>
    </w:p>
    <w:p w14:paraId="116E6DE8" w14:textId="77777777" w:rsidR="00D831CD" w:rsidRDefault="00000000">
      <w:r>
        <w:t xml:space="preserve"> - Cellular &amp; organismic respiration</w:t>
      </w:r>
    </w:p>
    <w:p w14:paraId="547B0884" w14:textId="77777777" w:rsidR="00D831CD" w:rsidRDefault="00000000">
      <w:r>
        <w:t xml:space="preserve"> - Inspiration &amp; expiration</w:t>
      </w:r>
    </w:p>
    <w:p w14:paraId="0F028261" w14:textId="77777777" w:rsidR="00D831CD" w:rsidRDefault="00000000">
      <w:r>
        <w:t xml:space="preserve"> - Oxidation &amp; reduction</w:t>
      </w:r>
    </w:p>
    <w:p w14:paraId="6E506F38" w14:textId="77777777" w:rsidR="00D831CD" w:rsidRDefault="00000000">
      <w:r>
        <w:br/>
        <w:t>Correct Answer: Inspiration &amp; expiration</w:t>
      </w:r>
      <w:r>
        <w:br/>
      </w:r>
    </w:p>
    <w:p w14:paraId="1EC7A916" w14:textId="77777777" w:rsidR="00D831CD" w:rsidRDefault="00000000" w:rsidP="00540217">
      <w:pPr>
        <w:pStyle w:val="ListNumber"/>
        <w:numPr>
          <w:ilvl w:val="0"/>
          <w:numId w:val="0"/>
        </w:numPr>
      </w:pPr>
      <w:r>
        <w:t>38. Bicarbonate ions during transport of CO2 can be generated in:</w:t>
      </w:r>
    </w:p>
    <w:p w14:paraId="6CAE80A3" w14:textId="77777777" w:rsidR="00D831CD" w:rsidRDefault="00000000">
      <w:r>
        <w:t xml:space="preserve"> - RBCs</w:t>
      </w:r>
    </w:p>
    <w:p w14:paraId="7D89F0A3" w14:textId="77777777" w:rsidR="00D831CD" w:rsidRDefault="00000000">
      <w:r>
        <w:t xml:space="preserve"> - Basophils</w:t>
      </w:r>
    </w:p>
    <w:p w14:paraId="2FE18E22" w14:textId="77777777" w:rsidR="00D831CD" w:rsidRDefault="00000000">
      <w:r>
        <w:t xml:space="preserve"> - Neutrophils</w:t>
      </w:r>
    </w:p>
    <w:p w14:paraId="7B167DFF" w14:textId="77777777" w:rsidR="00D831CD" w:rsidRDefault="00000000">
      <w:r>
        <w:t xml:space="preserve"> - Lymphocytes</w:t>
      </w:r>
    </w:p>
    <w:p w14:paraId="28ECA310" w14:textId="77777777" w:rsidR="00D831CD" w:rsidRDefault="00000000">
      <w:r>
        <w:lastRenderedPageBreak/>
        <w:br/>
        <w:t>Correct Answer: RBCs</w:t>
      </w:r>
      <w:r>
        <w:br/>
      </w:r>
    </w:p>
    <w:p w14:paraId="1938675E" w14:textId="77777777" w:rsidR="00D831CD" w:rsidRDefault="00000000" w:rsidP="00540217">
      <w:pPr>
        <w:pStyle w:val="ListNumber"/>
        <w:numPr>
          <w:ilvl w:val="0"/>
          <w:numId w:val="0"/>
        </w:numPr>
      </w:pPr>
      <w:r>
        <w:t>39. What happens when pH of blood is increased?</w:t>
      </w:r>
    </w:p>
    <w:p w14:paraId="23E250B9" w14:textId="77777777" w:rsidR="00D831CD" w:rsidRDefault="00000000">
      <w:r>
        <w:t xml:space="preserve"> - The delivery of oxygen to tissues is increased</w:t>
      </w:r>
    </w:p>
    <w:p w14:paraId="3C3F9F4D" w14:textId="77777777" w:rsidR="00D831CD" w:rsidRDefault="00000000">
      <w:r>
        <w:t xml:space="preserve"> - More O2 binds to Hemoglobin</w:t>
      </w:r>
    </w:p>
    <w:p w14:paraId="6FCF1B7F" w14:textId="77777777" w:rsidR="00D831CD" w:rsidRDefault="00000000">
      <w:r>
        <w:t xml:space="preserve"> - Hemoglobin is denatured</w:t>
      </w:r>
    </w:p>
    <w:p w14:paraId="775EBEC2" w14:textId="77777777" w:rsidR="00D831CD" w:rsidRDefault="00000000">
      <w:r>
        <w:t xml:space="preserve"> - O2 binding remains unaffected</w:t>
      </w:r>
    </w:p>
    <w:p w14:paraId="08C920C6" w14:textId="77777777" w:rsidR="00D831CD" w:rsidRDefault="00000000">
      <w:r>
        <w:br/>
        <w:t>Correct Answer: More O2 binds to Hemoglobin</w:t>
      </w:r>
      <w:r>
        <w:br/>
      </w:r>
    </w:p>
    <w:p w14:paraId="26FB0EFE" w14:textId="77777777" w:rsidR="00D831CD" w:rsidRDefault="00000000" w:rsidP="00540217">
      <w:pPr>
        <w:pStyle w:val="ListNumber"/>
        <w:numPr>
          <w:ilvl w:val="0"/>
          <w:numId w:val="0"/>
        </w:numPr>
      </w:pPr>
      <w:r>
        <w:t>40. Air that cannot be expelled out of lungs even during exercise is:</w:t>
      </w:r>
    </w:p>
    <w:p w14:paraId="087AEF8F" w14:textId="77777777" w:rsidR="00D831CD" w:rsidRDefault="00000000">
      <w:r>
        <w:t xml:space="preserve"> - Inspiratory volume</w:t>
      </w:r>
    </w:p>
    <w:p w14:paraId="6F44E6C9" w14:textId="77777777" w:rsidR="00D831CD" w:rsidRDefault="00000000">
      <w:r>
        <w:t xml:space="preserve"> - Tidal volume</w:t>
      </w:r>
    </w:p>
    <w:p w14:paraId="4156A2CF" w14:textId="77777777" w:rsidR="00D831CD" w:rsidRDefault="00000000">
      <w:r>
        <w:t xml:space="preserve"> - Residual volume</w:t>
      </w:r>
    </w:p>
    <w:p w14:paraId="33B0A75B" w14:textId="77777777" w:rsidR="00D831CD" w:rsidRDefault="00000000">
      <w:r>
        <w:t xml:space="preserve"> - Forced expiratory volume</w:t>
      </w:r>
    </w:p>
    <w:p w14:paraId="1B1124D4" w14:textId="77777777" w:rsidR="00D831CD" w:rsidRDefault="00000000">
      <w:r>
        <w:br/>
        <w:t>Correct Answer: Residual volume</w:t>
      </w:r>
      <w:r>
        <w:br/>
      </w:r>
    </w:p>
    <w:p w14:paraId="7BBE9987" w14:textId="77777777" w:rsidR="00D831CD" w:rsidRDefault="00000000" w:rsidP="00540217">
      <w:pPr>
        <w:pStyle w:val="ListNumber"/>
        <w:numPr>
          <w:ilvl w:val="0"/>
          <w:numId w:val="0"/>
        </w:numPr>
      </w:pPr>
      <w:r>
        <w:t>41. If you exhale to your full capacity, how much air would be still available in your lungs?</w:t>
      </w:r>
    </w:p>
    <w:p w14:paraId="5A14B8F1" w14:textId="77777777" w:rsidR="00D831CD" w:rsidRDefault="00000000">
      <w:r>
        <w:t xml:space="preserve"> - 500 ml</w:t>
      </w:r>
    </w:p>
    <w:p w14:paraId="6807DAC7" w14:textId="77777777" w:rsidR="00D831CD" w:rsidRDefault="00000000">
      <w:r>
        <w:t xml:space="preserve"> - 3.5 Liters</w:t>
      </w:r>
    </w:p>
    <w:p w14:paraId="1060ED58" w14:textId="77777777" w:rsidR="00D831CD" w:rsidRDefault="00000000">
      <w:r>
        <w:t xml:space="preserve"> - 1.5 liters</w:t>
      </w:r>
    </w:p>
    <w:p w14:paraId="717E15C4" w14:textId="77777777" w:rsidR="00D831CD" w:rsidRDefault="00000000">
      <w:r>
        <w:t xml:space="preserve"> - 5 liters</w:t>
      </w:r>
    </w:p>
    <w:p w14:paraId="0D160761" w14:textId="77777777" w:rsidR="00D831CD" w:rsidRDefault="00000000">
      <w:r>
        <w:br/>
        <w:t>Correct Answer: 1.5 liters</w:t>
      </w:r>
      <w:r>
        <w:br/>
      </w:r>
    </w:p>
    <w:p w14:paraId="2125BB6E" w14:textId="77777777" w:rsidR="00D831CD" w:rsidRDefault="00000000" w:rsidP="00540217">
      <w:pPr>
        <w:pStyle w:val="ListNumber"/>
        <w:numPr>
          <w:ilvl w:val="0"/>
          <w:numId w:val="0"/>
        </w:numPr>
      </w:pPr>
      <w:r>
        <w:t>42. Respiratory distress syndrome (RDS) occurs because of:</w:t>
      </w:r>
    </w:p>
    <w:p w14:paraId="3F941E5D" w14:textId="77777777" w:rsidR="00D831CD" w:rsidRDefault="00000000">
      <w:r>
        <w:t xml:space="preserve"> - Inability of expansion of lungs</w:t>
      </w:r>
    </w:p>
    <w:p w14:paraId="305DA07D" w14:textId="77777777" w:rsidR="00D831CD" w:rsidRDefault="00000000">
      <w:r>
        <w:lastRenderedPageBreak/>
        <w:t xml:space="preserve"> - Premature birth</w:t>
      </w:r>
    </w:p>
    <w:p w14:paraId="12E2B8EC" w14:textId="77777777" w:rsidR="00D831CD" w:rsidRDefault="00000000">
      <w:r>
        <w:t xml:space="preserve"> - Reduced surface tension</w:t>
      </w:r>
    </w:p>
    <w:p w14:paraId="1EDD0396" w14:textId="77777777" w:rsidR="00D831CD" w:rsidRDefault="00000000">
      <w:r>
        <w:t xml:space="preserve"> - Deficiency of surfactant</w:t>
      </w:r>
    </w:p>
    <w:p w14:paraId="1FDF60C5" w14:textId="77777777" w:rsidR="00D831CD" w:rsidRDefault="00000000">
      <w:r>
        <w:br/>
        <w:t>Correct Answer: Deficiency of surfactant</w:t>
      </w:r>
      <w:r>
        <w:br/>
      </w:r>
    </w:p>
    <w:p w14:paraId="57901FC9" w14:textId="77777777" w:rsidR="00D831CD" w:rsidRDefault="00000000" w:rsidP="00540217">
      <w:pPr>
        <w:pStyle w:val="ListNumber"/>
        <w:numPr>
          <w:ilvl w:val="0"/>
          <w:numId w:val="0"/>
        </w:numPr>
      </w:pPr>
      <w:r>
        <w:t>43. In an adult human being when the lungs are fully inflated, the total inside capacity of lungs is about:</w:t>
      </w:r>
    </w:p>
    <w:p w14:paraId="4F204107" w14:textId="77777777" w:rsidR="00D831CD" w:rsidRDefault="00000000">
      <w:r>
        <w:t xml:space="preserve"> - 0.5 litre</w:t>
      </w:r>
    </w:p>
    <w:p w14:paraId="236B8FAC" w14:textId="77777777" w:rsidR="00D831CD" w:rsidRDefault="00000000">
      <w:r>
        <w:t xml:space="preserve"> - 1.5 litre</w:t>
      </w:r>
    </w:p>
    <w:p w14:paraId="70738310" w14:textId="77777777" w:rsidR="00D831CD" w:rsidRDefault="00000000">
      <w:r>
        <w:t xml:space="preserve"> - 3.5 litre</w:t>
      </w:r>
    </w:p>
    <w:p w14:paraId="1A77E4E4" w14:textId="77777777" w:rsidR="00D831CD" w:rsidRDefault="00000000">
      <w:r>
        <w:t xml:space="preserve"> - 5.0 litre</w:t>
      </w:r>
    </w:p>
    <w:p w14:paraId="0494BDD9" w14:textId="77777777" w:rsidR="00D831CD" w:rsidRDefault="00000000">
      <w:r>
        <w:br/>
        <w:t>Correct Answer: 5.0 litre</w:t>
      </w:r>
      <w:r>
        <w:br/>
      </w:r>
    </w:p>
    <w:p w14:paraId="5943D817" w14:textId="77777777" w:rsidR="00D831CD" w:rsidRDefault="00000000" w:rsidP="00540217">
      <w:pPr>
        <w:pStyle w:val="ListNumber"/>
        <w:numPr>
          <w:ilvl w:val="0"/>
          <w:numId w:val="0"/>
        </w:numPr>
      </w:pPr>
      <w:r>
        <w:t>44. Normally when we are at rest or asleep, the exchange of gases is about:</w:t>
      </w:r>
    </w:p>
    <w:p w14:paraId="1AC5D548" w14:textId="77777777" w:rsidR="00D831CD" w:rsidRDefault="00000000">
      <w:r>
        <w:t xml:space="preserve"> - 0.5 litre</w:t>
      </w:r>
    </w:p>
    <w:p w14:paraId="3293E65A" w14:textId="77777777" w:rsidR="00D831CD" w:rsidRDefault="00000000">
      <w:r>
        <w:t xml:space="preserve"> - 1.5 litre</w:t>
      </w:r>
    </w:p>
    <w:p w14:paraId="6EF8D133" w14:textId="77777777" w:rsidR="00D831CD" w:rsidRDefault="00000000">
      <w:r>
        <w:t xml:space="preserve"> - 3.5 litre</w:t>
      </w:r>
    </w:p>
    <w:p w14:paraId="5A7E8ECE" w14:textId="77777777" w:rsidR="00D831CD" w:rsidRDefault="00000000">
      <w:r>
        <w:t xml:space="preserve"> - 5.0 litre</w:t>
      </w:r>
    </w:p>
    <w:p w14:paraId="443969A6" w14:textId="77777777" w:rsidR="00D831CD" w:rsidRDefault="00000000">
      <w:r>
        <w:br/>
        <w:t>Correct Answer: 0.5 litre</w:t>
      </w:r>
      <w:r>
        <w:br/>
      </w:r>
    </w:p>
    <w:p w14:paraId="6996E5F6" w14:textId="77777777" w:rsidR="00D831CD" w:rsidRDefault="00000000" w:rsidP="00540217">
      <w:pPr>
        <w:pStyle w:val="ListNumber"/>
        <w:numPr>
          <w:ilvl w:val="0"/>
          <w:numId w:val="0"/>
        </w:numPr>
      </w:pPr>
      <w:r>
        <w:t>45. SCUBA divers use gas cylinders when descend in sea. This gas cylinder provides:</w:t>
      </w:r>
    </w:p>
    <w:p w14:paraId="5D00F458" w14:textId="77777777" w:rsidR="00D831CD" w:rsidRDefault="00000000">
      <w:r>
        <w:t xml:space="preserve"> - Air at normal pressure</w:t>
      </w:r>
    </w:p>
    <w:p w14:paraId="08AAB5FB" w14:textId="77777777" w:rsidR="00D831CD" w:rsidRDefault="00000000">
      <w:r>
        <w:t xml:space="preserve"> - Air at low pressure</w:t>
      </w:r>
    </w:p>
    <w:p w14:paraId="181401C7" w14:textId="77777777" w:rsidR="00D831CD" w:rsidRDefault="00000000">
      <w:r>
        <w:t xml:space="preserve"> - Air at high pressure</w:t>
      </w:r>
    </w:p>
    <w:p w14:paraId="5294ED7C" w14:textId="77777777" w:rsidR="00D831CD" w:rsidRDefault="00000000">
      <w:r>
        <w:t xml:space="preserve"> - Air at high temperature</w:t>
      </w:r>
    </w:p>
    <w:p w14:paraId="36677EBF" w14:textId="77777777" w:rsidR="00D831CD" w:rsidRDefault="00000000">
      <w:r>
        <w:lastRenderedPageBreak/>
        <w:br/>
        <w:t>Correct Answer: Air at high pressure</w:t>
      </w:r>
      <w:r>
        <w:br/>
      </w:r>
    </w:p>
    <w:p w14:paraId="3B7630EA" w14:textId="77777777" w:rsidR="00D831CD" w:rsidRDefault="00000000" w:rsidP="00540217">
      <w:pPr>
        <w:pStyle w:val="ListNumber"/>
        <w:numPr>
          <w:ilvl w:val="0"/>
          <w:numId w:val="0"/>
        </w:numPr>
      </w:pPr>
      <w:r>
        <w:t>46. It serves as an intermediate compound for the transfer of oxygen from hemoglobin to aerobic metabolic processes of the muscle cells:</w:t>
      </w:r>
    </w:p>
    <w:p w14:paraId="403F5E72" w14:textId="77777777" w:rsidR="00D831CD" w:rsidRDefault="00000000">
      <w:r>
        <w:t xml:space="preserve"> - Albumin</w:t>
      </w:r>
    </w:p>
    <w:p w14:paraId="5A17024C" w14:textId="77777777" w:rsidR="00D831CD" w:rsidRDefault="00000000">
      <w:r>
        <w:t xml:space="preserve"> - Calcium</w:t>
      </w:r>
    </w:p>
    <w:p w14:paraId="3FBFF101" w14:textId="77777777" w:rsidR="00D831CD" w:rsidRDefault="00000000">
      <w:r>
        <w:t xml:space="preserve"> - Creatine</w:t>
      </w:r>
    </w:p>
    <w:p w14:paraId="418D9392" w14:textId="77777777" w:rsidR="00D831CD" w:rsidRDefault="00000000">
      <w:r>
        <w:t xml:space="preserve"> - Myoglobin</w:t>
      </w:r>
    </w:p>
    <w:p w14:paraId="6F632A91" w14:textId="77777777" w:rsidR="00D831CD" w:rsidRDefault="00000000">
      <w:r>
        <w:br/>
        <w:t>Correct Answer: Myoglobin</w:t>
      </w:r>
      <w:r>
        <w:br/>
      </w:r>
    </w:p>
    <w:p w14:paraId="4A64F768" w14:textId="77777777" w:rsidR="00D831CD" w:rsidRDefault="00000000" w:rsidP="00540217">
      <w:pPr>
        <w:pStyle w:val="ListNumber"/>
        <w:numPr>
          <w:ilvl w:val="0"/>
          <w:numId w:val="0"/>
        </w:numPr>
      </w:pPr>
      <w:r>
        <w:t>47. It acts as an efficient oxygen carrier in human body:</w:t>
      </w:r>
    </w:p>
    <w:p w14:paraId="1E743F01" w14:textId="77777777" w:rsidR="00D831CD" w:rsidRDefault="00000000">
      <w:r>
        <w:t xml:space="preserve"> - Plasma</w:t>
      </w:r>
    </w:p>
    <w:p w14:paraId="6CA1C441" w14:textId="77777777" w:rsidR="00D831CD" w:rsidRDefault="00000000">
      <w:r>
        <w:t xml:space="preserve"> - Hemoglobin</w:t>
      </w:r>
    </w:p>
    <w:p w14:paraId="14F2E8FA" w14:textId="77777777" w:rsidR="00D831CD" w:rsidRDefault="00000000">
      <w:r>
        <w:t xml:space="preserve"> - Hemocyanin</w:t>
      </w:r>
    </w:p>
    <w:p w14:paraId="45E07FEF" w14:textId="77777777" w:rsidR="00D831CD" w:rsidRDefault="00000000">
      <w:r>
        <w:t xml:space="preserve"> - Myoglobin</w:t>
      </w:r>
    </w:p>
    <w:p w14:paraId="5098C7BE" w14:textId="77777777" w:rsidR="00D831CD" w:rsidRDefault="00000000">
      <w:r>
        <w:br/>
        <w:t>Correct Answer: Hemoglobin</w:t>
      </w:r>
      <w:r>
        <w:br/>
      </w:r>
    </w:p>
    <w:p w14:paraId="1033AEA6" w14:textId="77777777" w:rsidR="00D831CD" w:rsidRDefault="00000000" w:rsidP="00540217">
      <w:pPr>
        <w:pStyle w:val="ListNumber"/>
        <w:numPr>
          <w:ilvl w:val="0"/>
          <w:numId w:val="0"/>
        </w:numPr>
      </w:pPr>
      <w:r>
        <w:t>48. Amount of air inhaled and exhaled during exercise is about:</w:t>
      </w:r>
    </w:p>
    <w:p w14:paraId="29BFDBFD" w14:textId="77777777" w:rsidR="00D831CD" w:rsidRDefault="00000000">
      <w:r>
        <w:t xml:space="preserve"> - 0.5 liters</w:t>
      </w:r>
    </w:p>
    <w:p w14:paraId="40674FE7" w14:textId="77777777" w:rsidR="00D831CD" w:rsidRDefault="00000000">
      <w:r>
        <w:t xml:space="preserve"> - 5 liters</w:t>
      </w:r>
    </w:p>
    <w:p w14:paraId="56712656" w14:textId="77777777" w:rsidR="00D831CD" w:rsidRDefault="00000000">
      <w:r>
        <w:t xml:space="preserve"> - 1.5 liters</w:t>
      </w:r>
    </w:p>
    <w:p w14:paraId="4DD88DC7" w14:textId="77777777" w:rsidR="00D831CD" w:rsidRDefault="00000000">
      <w:r>
        <w:t xml:space="preserve"> - 3.5 liters</w:t>
      </w:r>
    </w:p>
    <w:p w14:paraId="07C3F1A6" w14:textId="77777777" w:rsidR="00D831CD" w:rsidRDefault="00000000">
      <w:r>
        <w:br/>
        <w:t>Correct Answer: 3.5 liters</w:t>
      </w:r>
      <w:r>
        <w:br/>
      </w:r>
    </w:p>
    <w:p w14:paraId="031A256E" w14:textId="77777777" w:rsidR="00D831CD" w:rsidRDefault="00000000" w:rsidP="00540217">
      <w:pPr>
        <w:pStyle w:val="ListNumber"/>
        <w:numPr>
          <w:ilvl w:val="0"/>
          <w:numId w:val="0"/>
        </w:numPr>
      </w:pPr>
      <w:r>
        <w:t>49. Myoglobin transfers oxygen from:</w:t>
      </w:r>
    </w:p>
    <w:p w14:paraId="1D1AA250" w14:textId="77777777" w:rsidR="00D831CD" w:rsidRDefault="00000000">
      <w:r>
        <w:t xml:space="preserve"> - Alveoli to RBC</w:t>
      </w:r>
    </w:p>
    <w:p w14:paraId="21D19721" w14:textId="77777777" w:rsidR="00D831CD" w:rsidRDefault="00000000">
      <w:r>
        <w:lastRenderedPageBreak/>
        <w:t xml:space="preserve"> - Haemoglobin to plasma</w:t>
      </w:r>
    </w:p>
    <w:p w14:paraId="009FA316" w14:textId="77777777" w:rsidR="00D831CD" w:rsidRDefault="00000000">
      <w:r>
        <w:t xml:space="preserve"> - Plasma to muscle cell</w:t>
      </w:r>
    </w:p>
    <w:p w14:paraId="07402B28" w14:textId="77777777" w:rsidR="00D831CD" w:rsidRDefault="00000000">
      <w:r>
        <w:t xml:space="preserve"> - Haemoglobin to muscle cell</w:t>
      </w:r>
    </w:p>
    <w:p w14:paraId="43C45ECC" w14:textId="77777777" w:rsidR="00D831CD" w:rsidRDefault="00000000">
      <w:r>
        <w:br/>
        <w:t>Correct Answer: Haemoglobin to muscle cell</w:t>
      </w:r>
      <w:r>
        <w:br/>
      </w:r>
    </w:p>
    <w:p w14:paraId="5F757F1A" w14:textId="77777777" w:rsidR="00D831CD" w:rsidRDefault="00000000" w:rsidP="00540217">
      <w:pPr>
        <w:pStyle w:val="ListNumber"/>
        <w:numPr>
          <w:ilvl w:val="0"/>
          <w:numId w:val="0"/>
        </w:numPr>
      </w:pPr>
      <w:r>
        <w:t>50. In this condition the alveoli are larger but surface area for oxygenation is less:</w:t>
      </w:r>
    </w:p>
    <w:p w14:paraId="3999F970" w14:textId="77777777" w:rsidR="00D831CD" w:rsidRDefault="00000000">
      <w:r>
        <w:t xml:space="preserve"> - Carcinoma</w:t>
      </w:r>
    </w:p>
    <w:p w14:paraId="6303143A" w14:textId="77777777" w:rsidR="00D831CD" w:rsidRDefault="00000000">
      <w:r>
        <w:t xml:space="preserve"> - Asthma</w:t>
      </w:r>
    </w:p>
    <w:p w14:paraId="082BED69" w14:textId="77777777" w:rsidR="00D831CD" w:rsidRDefault="00000000">
      <w:r>
        <w:t xml:space="preserve"> - Emphysema</w:t>
      </w:r>
    </w:p>
    <w:p w14:paraId="183F7DAF" w14:textId="77777777" w:rsidR="00D831CD" w:rsidRDefault="00000000">
      <w:r>
        <w:t xml:space="preserve"> - Tuberculosis</w:t>
      </w:r>
    </w:p>
    <w:p w14:paraId="56C56050" w14:textId="77777777" w:rsidR="00D831CD" w:rsidRDefault="00000000">
      <w:r>
        <w:br/>
        <w:t>Correct Answer: Emphysema</w:t>
      </w:r>
      <w:r>
        <w:br/>
      </w:r>
    </w:p>
    <w:p w14:paraId="6D0CD0AD" w14:textId="77777777" w:rsidR="00D831CD" w:rsidRDefault="00000000" w:rsidP="00540217">
      <w:pPr>
        <w:pStyle w:val="ListNumber"/>
        <w:numPr>
          <w:ilvl w:val="0"/>
          <w:numId w:val="0"/>
        </w:numPr>
      </w:pPr>
      <w:r>
        <w:t>51. Stunted growth and strong chlorosis is due to the deficiency of:</w:t>
      </w:r>
    </w:p>
    <w:p w14:paraId="1FAE611B" w14:textId="77777777" w:rsidR="00D831CD" w:rsidRDefault="00000000">
      <w:r>
        <w:t xml:space="preserve"> - Carbon</w:t>
      </w:r>
    </w:p>
    <w:p w14:paraId="7FCFFDC8" w14:textId="77777777" w:rsidR="00D831CD" w:rsidRDefault="00000000">
      <w:r>
        <w:t xml:space="preserve"> - Phosphorous</w:t>
      </w:r>
    </w:p>
    <w:p w14:paraId="6947CB9A" w14:textId="77777777" w:rsidR="00D831CD" w:rsidRDefault="00000000">
      <w:r>
        <w:t xml:space="preserve"> - Nitrogen</w:t>
      </w:r>
    </w:p>
    <w:p w14:paraId="025ACD28" w14:textId="77777777" w:rsidR="00D831CD" w:rsidRDefault="00000000">
      <w:r>
        <w:t xml:space="preserve"> - Zinc</w:t>
      </w:r>
    </w:p>
    <w:p w14:paraId="707D34D2" w14:textId="77777777" w:rsidR="00D831CD" w:rsidRDefault="00000000">
      <w:r>
        <w:br/>
        <w:t>Correct Answer: Nitrogen</w:t>
      </w:r>
      <w:r>
        <w:br/>
      </w:r>
    </w:p>
    <w:p w14:paraId="0E604C76" w14:textId="77777777" w:rsidR="00D831CD" w:rsidRDefault="00000000" w:rsidP="00540217">
      <w:pPr>
        <w:pStyle w:val="ListNumber"/>
        <w:numPr>
          <w:ilvl w:val="0"/>
          <w:numId w:val="0"/>
        </w:numPr>
      </w:pPr>
      <w:r>
        <w:t>52. Chlorophyll molecules contain _________ while cytochromes contain___________.</w:t>
      </w:r>
    </w:p>
    <w:p w14:paraId="1F621220" w14:textId="77777777" w:rsidR="00D831CD" w:rsidRDefault="00000000">
      <w:r>
        <w:t xml:space="preserve"> - Magnesium, copper</w:t>
      </w:r>
    </w:p>
    <w:p w14:paraId="105E2580" w14:textId="77777777" w:rsidR="00D831CD" w:rsidRDefault="00000000">
      <w:r>
        <w:t xml:space="preserve"> - Magnesium, iron</w:t>
      </w:r>
    </w:p>
    <w:p w14:paraId="06D16B1B" w14:textId="77777777" w:rsidR="00D831CD" w:rsidRDefault="00000000">
      <w:r>
        <w:t xml:space="preserve"> - Iron, zinc</w:t>
      </w:r>
    </w:p>
    <w:p w14:paraId="2B06A8DA" w14:textId="77777777" w:rsidR="00D831CD" w:rsidRDefault="00000000">
      <w:r>
        <w:t xml:space="preserve"> - Zinc, cobalt</w:t>
      </w:r>
    </w:p>
    <w:p w14:paraId="398875F5" w14:textId="77777777" w:rsidR="00D831CD" w:rsidRDefault="00000000">
      <w:r>
        <w:lastRenderedPageBreak/>
        <w:br/>
        <w:t>Correct Answer: Magnesium, iron</w:t>
      </w:r>
      <w:r>
        <w:br/>
      </w:r>
    </w:p>
    <w:p w14:paraId="43220BC6" w14:textId="77777777" w:rsidR="00D831CD" w:rsidRDefault="00000000" w:rsidP="00540217">
      <w:pPr>
        <w:pStyle w:val="ListNumber"/>
        <w:numPr>
          <w:ilvl w:val="0"/>
          <w:numId w:val="0"/>
        </w:numPr>
      </w:pPr>
      <w:r>
        <w:t>53. It is a sphincter in human alimentary canal that contains voluntarymuscles:</w:t>
      </w:r>
    </w:p>
    <w:p w14:paraId="0C2A879F" w14:textId="77777777" w:rsidR="00D831CD" w:rsidRDefault="00000000">
      <w:r>
        <w:t xml:space="preserve"> - Cardiac sphincter</w:t>
      </w:r>
    </w:p>
    <w:p w14:paraId="56A18653" w14:textId="77777777" w:rsidR="00D831CD" w:rsidRDefault="00000000">
      <w:r>
        <w:t xml:space="preserve"> - Pyloric sphincter</w:t>
      </w:r>
    </w:p>
    <w:p w14:paraId="0DAAF466" w14:textId="77777777" w:rsidR="00D831CD" w:rsidRDefault="00000000">
      <w:r>
        <w:t xml:space="preserve"> - Ileocolic sphincter</w:t>
      </w:r>
    </w:p>
    <w:p w14:paraId="726EA326" w14:textId="77777777" w:rsidR="00D831CD" w:rsidRDefault="00000000">
      <w:r>
        <w:t xml:space="preserve"> - Anal sphincter</w:t>
      </w:r>
    </w:p>
    <w:p w14:paraId="1975EE8E" w14:textId="77777777" w:rsidR="00D831CD" w:rsidRDefault="00000000">
      <w:r>
        <w:br/>
        <w:t>Correct Answer: Anal sphincter</w:t>
      </w:r>
      <w:r>
        <w:br/>
      </w:r>
    </w:p>
    <w:p w14:paraId="5C4D79E7" w14:textId="77777777" w:rsidR="00D831CD" w:rsidRDefault="00000000" w:rsidP="00540217">
      <w:pPr>
        <w:pStyle w:val="ListNumber"/>
        <w:numPr>
          <w:ilvl w:val="0"/>
          <w:numId w:val="0"/>
        </w:numPr>
      </w:pPr>
      <w:r>
        <w:t>54. It is an example of dual sphincter in our alimentary canal:</w:t>
      </w:r>
    </w:p>
    <w:p w14:paraId="234A753A" w14:textId="77777777" w:rsidR="00D831CD" w:rsidRDefault="00000000">
      <w:r>
        <w:t xml:space="preserve"> - Cardiac sphincter</w:t>
      </w:r>
    </w:p>
    <w:p w14:paraId="7A7FF188" w14:textId="77777777" w:rsidR="00D831CD" w:rsidRDefault="00000000">
      <w:r>
        <w:t xml:space="preserve"> - Ileocolic sphincter</w:t>
      </w:r>
    </w:p>
    <w:p w14:paraId="1961E8D7" w14:textId="77777777" w:rsidR="00D831CD" w:rsidRDefault="00000000">
      <w:r>
        <w:t xml:space="preserve"> - Pyloric sphincter</w:t>
      </w:r>
    </w:p>
    <w:p w14:paraId="5C2E5273" w14:textId="77777777" w:rsidR="00D831CD" w:rsidRDefault="00000000">
      <w:r>
        <w:t xml:space="preserve"> - Anal sphincter</w:t>
      </w:r>
    </w:p>
    <w:p w14:paraId="781DF784" w14:textId="77777777" w:rsidR="00D831CD" w:rsidRDefault="00000000">
      <w:r>
        <w:br/>
        <w:t>Correct Answer: Anal sphincter</w:t>
      </w:r>
      <w:r>
        <w:br/>
      </w:r>
    </w:p>
    <w:p w14:paraId="30AD78D1" w14:textId="77777777" w:rsidR="00D831CD" w:rsidRDefault="00000000" w:rsidP="00540217">
      <w:pPr>
        <w:pStyle w:val="ListNumber"/>
        <w:numPr>
          <w:ilvl w:val="0"/>
          <w:numId w:val="0"/>
        </w:numPr>
      </w:pPr>
      <w:r>
        <w:t>55. Elimination of undigested matter from the body is called:</w:t>
      </w:r>
    </w:p>
    <w:p w14:paraId="0A00B921" w14:textId="77777777" w:rsidR="00D831CD" w:rsidRDefault="00000000">
      <w:r>
        <w:t xml:space="preserve"> - Excretion</w:t>
      </w:r>
    </w:p>
    <w:p w14:paraId="58CADA3D" w14:textId="77777777" w:rsidR="00D831CD" w:rsidRDefault="00000000">
      <w:r>
        <w:t xml:space="preserve"> - Egestion</w:t>
      </w:r>
    </w:p>
    <w:p w14:paraId="7923394A" w14:textId="77777777" w:rsidR="00D831CD" w:rsidRDefault="00000000">
      <w:r>
        <w:t xml:space="preserve"> - Digestion</w:t>
      </w:r>
    </w:p>
    <w:p w14:paraId="5759B1A2" w14:textId="77777777" w:rsidR="00D831CD" w:rsidRDefault="00000000">
      <w:r>
        <w:t xml:space="preserve"> - Assimilation</w:t>
      </w:r>
    </w:p>
    <w:p w14:paraId="27008778" w14:textId="77777777" w:rsidR="00D831CD" w:rsidRDefault="00000000">
      <w:r>
        <w:br/>
        <w:t>Correct Answer: Egestion</w:t>
      </w:r>
      <w:r>
        <w:br/>
      </w:r>
    </w:p>
    <w:p w14:paraId="5A59C47C" w14:textId="77777777" w:rsidR="00D831CD" w:rsidRDefault="00000000" w:rsidP="00540217">
      <w:pPr>
        <w:pStyle w:val="ListNumber"/>
        <w:numPr>
          <w:ilvl w:val="0"/>
          <w:numId w:val="0"/>
        </w:numPr>
      </w:pPr>
      <w:r>
        <w:t>56. The only part of human digestive tract that is not involved in digestion:</w:t>
      </w:r>
    </w:p>
    <w:p w14:paraId="40D3A43C" w14:textId="77777777" w:rsidR="00D831CD" w:rsidRDefault="00000000">
      <w:r>
        <w:t xml:space="preserve"> - Oral cavity</w:t>
      </w:r>
    </w:p>
    <w:p w14:paraId="12506DD0" w14:textId="77777777" w:rsidR="00D831CD" w:rsidRDefault="00000000">
      <w:r>
        <w:lastRenderedPageBreak/>
        <w:t xml:space="preserve"> - Stomach</w:t>
      </w:r>
    </w:p>
    <w:p w14:paraId="32917A23" w14:textId="77777777" w:rsidR="00D831CD" w:rsidRDefault="00000000">
      <w:r>
        <w:t xml:space="preserve"> - Small intestine</w:t>
      </w:r>
    </w:p>
    <w:p w14:paraId="120765B0" w14:textId="77777777" w:rsidR="00D831CD" w:rsidRDefault="00000000">
      <w:r>
        <w:t xml:space="preserve"> - Large intestine</w:t>
      </w:r>
    </w:p>
    <w:p w14:paraId="40D4C3AA" w14:textId="77777777" w:rsidR="00D831CD" w:rsidRDefault="00000000">
      <w:r>
        <w:br/>
        <w:t>Correct Answer: Large intestine</w:t>
      </w:r>
      <w:r>
        <w:br/>
      </w:r>
    </w:p>
    <w:p w14:paraId="3D632979" w14:textId="77777777" w:rsidR="00D831CD" w:rsidRDefault="00000000" w:rsidP="00540217">
      <w:pPr>
        <w:pStyle w:val="ListNumber"/>
        <w:numPr>
          <w:ilvl w:val="0"/>
          <w:numId w:val="0"/>
        </w:numPr>
      </w:pPr>
      <w:r>
        <w:t>57. The only sphincter in human alimentary canal that is controlled bysomatic nervous system:</w:t>
      </w:r>
    </w:p>
    <w:p w14:paraId="203AE332" w14:textId="77777777" w:rsidR="00D831CD" w:rsidRDefault="00000000">
      <w:r>
        <w:t xml:space="preserve"> - Cardiac sphincter</w:t>
      </w:r>
    </w:p>
    <w:p w14:paraId="0E2ABFA5" w14:textId="77777777" w:rsidR="00D831CD" w:rsidRDefault="00000000">
      <w:r>
        <w:t xml:space="preserve"> - Pyloric sphincter</w:t>
      </w:r>
    </w:p>
    <w:p w14:paraId="1906E58D" w14:textId="77777777" w:rsidR="00D831CD" w:rsidRDefault="00000000">
      <w:r>
        <w:t xml:space="preserve"> - Ileocolic sphincter</w:t>
      </w:r>
    </w:p>
    <w:p w14:paraId="38A10613" w14:textId="77777777" w:rsidR="00D831CD" w:rsidRDefault="00000000">
      <w:r>
        <w:t xml:space="preserve"> - Anal sphincter</w:t>
      </w:r>
    </w:p>
    <w:p w14:paraId="1472D50E" w14:textId="77777777" w:rsidR="00D831CD" w:rsidRDefault="00000000">
      <w:r>
        <w:br/>
        <w:t>Correct Answer: Anal sphincter</w:t>
      </w:r>
      <w:r>
        <w:br/>
      </w:r>
    </w:p>
    <w:p w14:paraId="14643EE0" w14:textId="77777777" w:rsidR="00D831CD" w:rsidRDefault="00000000" w:rsidP="00540217">
      <w:pPr>
        <w:pStyle w:val="ListNumber"/>
        <w:numPr>
          <w:ilvl w:val="0"/>
          <w:numId w:val="0"/>
        </w:numPr>
      </w:pPr>
      <w:r>
        <w:t>58. Appendix is attachedwith:</w:t>
      </w:r>
    </w:p>
    <w:p w14:paraId="64CCC11C" w14:textId="77777777" w:rsidR="00D831CD" w:rsidRDefault="00000000">
      <w:r>
        <w:t xml:space="preserve"> - Ileum</w:t>
      </w:r>
    </w:p>
    <w:p w14:paraId="1E192FAF" w14:textId="77777777" w:rsidR="00D831CD" w:rsidRDefault="00000000">
      <w:r>
        <w:t xml:space="preserve"> - Colon</w:t>
      </w:r>
    </w:p>
    <w:p w14:paraId="4746FE40" w14:textId="77777777" w:rsidR="00D831CD" w:rsidRDefault="00000000">
      <w:r>
        <w:t xml:space="preserve"> - Caecum</w:t>
      </w:r>
    </w:p>
    <w:p w14:paraId="0994C781" w14:textId="77777777" w:rsidR="00D831CD" w:rsidRDefault="00000000">
      <w:r>
        <w:t xml:space="preserve"> - Rectum</w:t>
      </w:r>
    </w:p>
    <w:p w14:paraId="2BB642B5" w14:textId="77777777" w:rsidR="00D831CD" w:rsidRDefault="00000000">
      <w:r>
        <w:br/>
        <w:t>Correct Answer: Caecum</w:t>
      </w:r>
      <w:r>
        <w:br/>
      </w:r>
    </w:p>
    <w:p w14:paraId="0A29DEFE" w14:textId="77777777" w:rsidR="00D831CD" w:rsidRDefault="00000000" w:rsidP="00540217">
      <w:pPr>
        <w:pStyle w:val="ListNumber"/>
        <w:numPr>
          <w:ilvl w:val="0"/>
          <w:numId w:val="0"/>
        </w:numPr>
      </w:pPr>
      <w:r>
        <w:t>59. Vestigial structures in human digestive system are:</w:t>
      </w:r>
    </w:p>
    <w:p w14:paraId="035C6376" w14:textId="77777777" w:rsidR="00D831CD" w:rsidRDefault="00000000">
      <w:r>
        <w:t xml:space="preserve"> - Molar teeth &amp; Upper esophageal sphincter</w:t>
      </w:r>
    </w:p>
    <w:p w14:paraId="0A60474A" w14:textId="77777777" w:rsidR="00D831CD" w:rsidRDefault="00000000">
      <w:r>
        <w:t xml:space="preserve"> - Upper &amp; lower esophageal sphincter</w:t>
      </w:r>
    </w:p>
    <w:p w14:paraId="2A9B95CF" w14:textId="77777777" w:rsidR="00D831CD" w:rsidRDefault="00000000">
      <w:r>
        <w:t xml:space="preserve"> - Caecum &amp; appendix</w:t>
      </w:r>
    </w:p>
    <w:p w14:paraId="2DCEFB52" w14:textId="77777777" w:rsidR="00D831CD" w:rsidRDefault="00000000">
      <w:r>
        <w:t xml:space="preserve"> - Appendix &amp; coccyx</w:t>
      </w:r>
    </w:p>
    <w:p w14:paraId="788C3973" w14:textId="77777777" w:rsidR="00D831CD" w:rsidRDefault="00000000">
      <w:r>
        <w:lastRenderedPageBreak/>
        <w:br/>
        <w:t>Correct Answer: Caecum &amp; appendix</w:t>
      </w:r>
      <w:r>
        <w:br/>
      </w:r>
    </w:p>
    <w:p w14:paraId="3684E79D" w14:textId="77777777" w:rsidR="00D831CD" w:rsidRDefault="00000000" w:rsidP="00540217">
      <w:pPr>
        <w:pStyle w:val="ListNumber"/>
        <w:numPr>
          <w:ilvl w:val="0"/>
          <w:numId w:val="0"/>
        </w:numPr>
      </w:pPr>
      <w:r>
        <w:t>60. It is the last part of large intestine where feces are temporarilystored:</w:t>
      </w:r>
    </w:p>
    <w:p w14:paraId="23B64F2C" w14:textId="77777777" w:rsidR="00D831CD" w:rsidRDefault="00000000">
      <w:r>
        <w:t xml:space="preserve"> - Caecum</w:t>
      </w:r>
    </w:p>
    <w:p w14:paraId="24081C5C" w14:textId="77777777" w:rsidR="00D831CD" w:rsidRDefault="00000000">
      <w:r>
        <w:t xml:space="preserve"> - Colon</w:t>
      </w:r>
    </w:p>
    <w:p w14:paraId="6634B2F0" w14:textId="77777777" w:rsidR="00D831CD" w:rsidRDefault="00000000">
      <w:r>
        <w:t xml:space="preserve"> - Rectum</w:t>
      </w:r>
    </w:p>
    <w:p w14:paraId="0EC17FE6" w14:textId="77777777" w:rsidR="00D831CD" w:rsidRDefault="00000000">
      <w:r>
        <w:t xml:space="preserve"> - Anus</w:t>
      </w:r>
    </w:p>
    <w:p w14:paraId="305464CF" w14:textId="77777777" w:rsidR="00D831CD" w:rsidRDefault="00000000">
      <w:r>
        <w:br/>
        <w:t>Correct Answer: Rectum</w:t>
      </w:r>
      <w:r>
        <w:br/>
      </w:r>
    </w:p>
    <w:p w14:paraId="30AC3344" w14:textId="77777777" w:rsidR="00D831CD" w:rsidRDefault="00D831CD"/>
    <w:p w14:paraId="593777EA" w14:textId="77777777" w:rsidR="00D831CD" w:rsidRDefault="00000000">
      <w:pPr>
        <w:pStyle w:val="Heading1"/>
      </w:pPr>
      <w:r>
        <w:t>5-Life Processes – Transport</w:t>
      </w:r>
    </w:p>
    <w:p w14:paraId="40003F66" w14:textId="77777777" w:rsidR="00D831CD" w:rsidRDefault="00000000" w:rsidP="00540217">
      <w:pPr>
        <w:pStyle w:val="ListNumber"/>
        <w:numPr>
          <w:ilvl w:val="0"/>
          <w:numId w:val="0"/>
        </w:numPr>
      </w:pPr>
      <w:r>
        <w:t>1. On the basis of mode of nutrition, organisms can be divided into:</w:t>
      </w:r>
    </w:p>
    <w:p w14:paraId="648CFB67" w14:textId="77777777" w:rsidR="00D831CD" w:rsidRDefault="00000000">
      <w:r>
        <w:t xml:space="preserve"> - Two groups</w:t>
      </w:r>
    </w:p>
    <w:p w14:paraId="0F9585F9" w14:textId="77777777" w:rsidR="00D831CD" w:rsidRDefault="00000000">
      <w:r>
        <w:t xml:space="preserve"> - Three groups</w:t>
      </w:r>
    </w:p>
    <w:p w14:paraId="764155FB" w14:textId="77777777" w:rsidR="00D831CD" w:rsidRDefault="00000000">
      <w:r>
        <w:t xml:space="preserve"> - Four groups</w:t>
      </w:r>
    </w:p>
    <w:p w14:paraId="438C64B0" w14:textId="77777777" w:rsidR="00D831CD" w:rsidRDefault="00000000">
      <w:r>
        <w:t xml:space="preserve"> - Five groups</w:t>
      </w:r>
    </w:p>
    <w:p w14:paraId="7BFF79FE" w14:textId="77777777" w:rsidR="00D831CD" w:rsidRDefault="00000000">
      <w:r>
        <w:br/>
        <w:t>Correct Answer: Two groups</w:t>
      </w:r>
      <w:r>
        <w:br/>
      </w:r>
    </w:p>
    <w:p w14:paraId="12F7FF1C" w14:textId="77777777" w:rsidR="00D831CD" w:rsidRDefault="00000000" w:rsidP="00540217">
      <w:pPr>
        <w:pStyle w:val="ListNumber"/>
        <w:numPr>
          <w:ilvl w:val="0"/>
          <w:numId w:val="0"/>
        </w:numPr>
      </w:pPr>
      <w:r>
        <w:t>2. Excess of nitrogen supply to plant produces:</w:t>
      </w:r>
    </w:p>
    <w:p w14:paraId="4F029622" w14:textId="77777777" w:rsidR="00D831CD" w:rsidRDefault="00000000">
      <w:r>
        <w:t xml:space="preserve"> - Abundant leaves that are dark green</w:t>
      </w:r>
    </w:p>
    <w:p w14:paraId="314682B3" w14:textId="77777777" w:rsidR="00D831CD" w:rsidRDefault="00000000">
      <w:r>
        <w:t xml:space="preserve"> - Lesser number of variegated leaves</w:t>
      </w:r>
    </w:p>
    <w:p w14:paraId="7910D987" w14:textId="77777777" w:rsidR="00D831CD" w:rsidRDefault="00000000">
      <w:r>
        <w:t xml:space="preserve"> - Yellow leaves</w:t>
      </w:r>
    </w:p>
    <w:p w14:paraId="1675FB58" w14:textId="77777777" w:rsidR="00D831CD" w:rsidRDefault="00000000">
      <w:r>
        <w:t xml:space="preserve"> - No leaves at all</w:t>
      </w:r>
    </w:p>
    <w:p w14:paraId="473816A4" w14:textId="77777777" w:rsidR="00D831CD" w:rsidRDefault="00000000">
      <w:r>
        <w:br/>
        <w:t>Correct Answer: Abundant leaves that are dark green</w:t>
      </w:r>
      <w:r>
        <w:br/>
      </w:r>
    </w:p>
    <w:p w14:paraId="4DC969D8" w14:textId="77777777" w:rsidR="00D831CD" w:rsidRDefault="00000000" w:rsidP="00540217">
      <w:pPr>
        <w:pStyle w:val="ListNumber"/>
        <w:numPr>
          <w:ilvl w:val="0"/>
          <w:numId w:val="0"/>
        </w:numPr>
      </w:pPr>
      <w:r>
        <w:lastRenderedPageBreak/>
        <w:t>3. The mutualistic association between certain fungi and roots of vascular plants are known as:</w:t>
      </w:r>
    </w:p>
    <w:p w14:paraId="42EE5C42" w14:textId="77777777" w:rsidR="00D831CD" w:rsidRDefault="00000000">
      <w:r>
        <w:t xml:space="preserve"> - Rhizoids</w:t>
      </w:r>
    </w:p>
    <w:p w14:paraId="4D56332E" w14:textId="77777777" w:rsidR="00D831CD" w:rsidRDefault="00000000">
      <w:r>
        <w:t xml:space="preserve"> - Haustoria</w:t>
      </w:r>
    </w:p>
    <w:p w14:paraId="7EF6586E" w14:textId="77777777" w:rsidR="00D831CD" w:rsidRDefault="00000000">
      <w:r>
        <w:t xml:space="preserve"> - Mycelium</w:t>
      </w:r>
    </w:p>
    <w:p w14:paraId="4BAB634E" w14:textId="77777777" w:rsidR="00D831CD" w:rsidRDefault="00000000">
      <w:r>
        <w:t xml:space="preserve"> - Mycorrhizae</w:t>
      </w:r>
    </w:p>
    <w:p w14:paraId="090D7E2E" w14:textId="77777777" w:rsidR="00D831CD" w:rsidRDefault="00000000">
      <w:r>
        <w:br/>
        <w:t>Correct Answer: Mycorrhizae</w:t>
      </w:r>
      <w:r>
        <w:br/>
      </w:r>
    </w:p>
    <w:p w14:paraId="65AE7231" w14:textId="77777777" w:rsidR="00D831CD" w:rsidRDefault="00000000" w:rsidP="00540217">
      <w:pPr>
        <w:pStyle w:val="ListNumber"/>
        <w:numPr>
          <w:ilvl w:val="0"/>
          <w:numId w:val="0"/>
        </w:numPr>
      </w:pPr>
      <w:r>
        <w:t>4. Carnivorous plants live in soil that are deficient in:</w:t>
      </w:r>
    </w:p>
    <w:p w14:paraId="705FA694" w14:textId="77777777" w:rsidR="00D831CD" w:rsidRDefault="00000000">
      <w:r>
        <w:t xml:space="preserve"> - Water</w:t>
      </w:r>
    </w:p>
    <w:p w14:paraId="2086615F" w14:textId="77777777" w:rsidR="00D831CD" w:rsidRDefault="00000000">
      <w:r>
        <w:t xml:space="preserve"> - Oxygen</w:t>
      </w:r>
    </w:p>
    <w:p w14:paraId="5E5238AD" w14:textId="77777777" w:rsidR="00D831CD" w:rsidRDefault="00000000">
      <w:r>
        <w:t xml:space="preserve"> - Nitrogen</w:t>
      </w:r>
    </w:p>
    <w:p w14:paraId="13552369" w14:textId="77777777" w:rsidR="00D831CD" w:rsidRDefault="00000000">
      <w:r>
        <w:t xml:space="preserve"> - Iron</w:t>
      </w:r>
    </w:p>
    <w:p w14:paraId="443C2F76" w14:textId="77777777" w:rsidR="00D831CD" w:rsidRDefault="00000000">
      <w:r>
        <w:br/>
        <w:t>Correct Answer: Nitrogen</w:t>
      </w:r>
      <w:r>
        <w:br/>
      </w:r>
    </w:p>
    <w:p w14:paraId="53F5A42C" w14:textId="77777777" w:rsidR="00D831CD" w:rsidRDefault="00000000" w:rsidP="00540217">
      <w:pPr>
        <w:pStyle w:val="ListNumber"/>
        <w:numPr>
          <w:ilvl w:val="0"/>
          <w:numId w:val="0"/>
        </w:numPr>
      </w:pPr>
      <w:r>
        <w:t>5. Pick out the different:</w:t>
      </w:r>
    </w:p>
    <w:p w14:paraId="11A811D1" w14:textId="77777777" w:rsidR="00D831CD" w:rsidRDefault="00000000">
      <w:r>
        <w:t xml:space="preserve"> - Dodder</w:t>
      </w:r>
    </w:p>
    <w:p w14:paraId="77C02CA1" w14:textId="77777777" w:rsidR="00D831CD" w:rsidRDefault="00000000">
      <w:r>
        <w:t xml:space="preserve"> - Sundew</w:t>
      </w:r>
    </w:p>
    <w:p w14:paraId="227D150D" w14:textId="77777777" w:rsidR="00D831CD" w:rsidRDefault="00000000">
      <w:r>
        <w:t xml:space="preserve"> - Venous fly trap</w:t>
      </w:r>
    </w:p>
    <w:p w14:paraId="339D513D" w14:textId="77777777" w:rsidR="00D831CD" w:rsidRDefault="00000000">
      <w:r>
        <w:t xml:space="preserve"> - Pitcher plant</w:t>
      </w:r>
    </w:p>
    <w:p w14:paraId="35426FDF" w14:textId="77777777" w:rsidR="00D831CD" w:rsidRDefault="00000000">
      <w:r>
        <w:br/>
        <w:t>Correct Answer: Dodder</w:t>
      </w:r>
      <w:r>
        <w:br/>
      </w:r>
    </w:p>
    <w:p w14:paraId="50CA8844" w14:textId="77777777" w:rsidR="00D831CD" w:rsidRDefault="00000000" w:rsidP="00540217">
      <w:pPr>
        <w:pStyle w:val="ListNumber"/>
        <w:numPr>
          <w:ilvl w:val="0"/>
          <w:numId w:val="0"/>
        </w:numPr>
      </w:pPr>
      <w:r>
        <w:t>6. In plant mineral nutrition, elements are called macro and micro depending upon their:</w:t>
      </w:r>
    </w:p>
    <w:p w14:paraId="04DA72C5" w14:textId="77777777" w:rsidR="00D831CD" w:rsidRDefault="00000000">
      <w:r>
        <w:t xml:space="preserve"> - Relative amount required in plants</w:t>
      </w:r>
    </w:p>
    <w:p w14:paraId="4B71AFC8" w14:textId="77777777" w:rsidR="00D831CD" w:rsidRDefault="00000000">
      <w:r>
        <w:t xml:space="preserve"> - Relative presence in plant ash</w:t>
      </w:r>
    </w:p>
    <w:p w14:paraId="637158AE" w14:textId="77777777" w:rsidR="00D831CD" w:rsidRDefault="00000000">
      <w:r>
        <w:lastRenderedPageBreak/>
        <w:t xml:space="preserve"> - Relative importance in plant growth</w:t>
      </w:r>
    </w:p>
    <w:p w14:paraId="0E6400ED" w14:textId="77777777" w:rsidR="00D831CD" w:rsidRDefault="00000000">
      <w:r>
        <w:t xml:space="preserve"> - Relative availability in soil</w:t>
      </w:r>
    </w:p>
    <w:p w14:paraId="2D844549" w14:textId="77777777" w:rsidR="00D831CD" w:rsidRDefault="00000000">
      <w:r>
        <w:br/>
        <w:t>Correct Answer: Relative amount required in plants</w:t>
      </w:r>
      <w:r>
        <w:br/>
      </w:r>
    </w:p>
    <w:p w14:paraId="4662DC68" w14:textId="77777777" w:rsidR="00D831CD" w:rsidRDefault="00000000" w:rsidP="00540217">
      <w:pPr>
        <w:pStyle w:val="ListNumber"/>
        <w:numPr>
          <w:ilvl w:val="0"/>
          <w:numId w:val="0"/>
        </w:numPr>
      </w:pPr>
      <w:r>
        <w:t>7. The mode of nutrition in which one organism obtains nutrition from other organisms is known as:</w:t>
      </w:r>
    </w:p>
    <w:p w14:paraId="59AE6848" w14:textId="77777777" w:rsidR="00D831CD" w:rsidRDefault="00000000">
      <w:r>
        <w:t xml:space="preserve"> - Symbiosis</w:t>
      </w:r>
    </w:p>
    <w:p w14:paraId="12E37E95" w14:textId="77777777" w:rsidR="00D831CD" w:rsidRDefault="00000000">
      <w:r>
        <w:t xml:space="preserve"> - Heterotrophic nutrition</w:t>
      </w:r>
    </w:p>
    <w:p w14:paraId="3C7BC73C" w14:textId="77777777" w:rsidR="00D831CD" w:rsidRDefault="00000000">
      <w:r>
        <w:t xml:space="preserve"> - Autotrophic nutrition</w:t>
      </w:r>
    </w:p>
    <w:p w14:paraId="73972FF8" w14:textId="77777777" w:rsidR="00D831CD" w:rsidRDefault="00000000">
      <w:r>
        <w:t xml:space="preserve"> - Saprophytic nutrition</w:t>
      </w:r>
    </w:p>
    <w:p w14:paraId="0A1841DF" w14:textId="77777777" w:rsidR="00D831CD" w:rsidRDefault="00000000">
      <w:r>
        <w:br/>
        <w:t>Correct Answer: Heterotrophic nutrition</w:t>
      </w:r>
      <w:r>
        <w:br/>
      </w:r>
    </w:p>
    <w:p w14:paraId="5FA3B664" w14:textId="77777777" w:rsidR="00D831CD" w:rsidRDefault="00000000" w:rsidP="00540217">
      <w:pPr>
        <w:pStyle w:val="ListNumber"/>
        <w:numPr>
          <w:ilvl w:val="0"/>
          <w:numId w:val="0"/>
        </w:numPr>
      </w:pPr>
      <w:r>
        <w:t>8. Esophagus is mainlycomposed of:</w:t>
      </w:r>
    </w:p>
    <w:p w14:paraId="269904E1" w14:textId="77777777" w:rsidR="00D831CD" w:rsidRDefault="00000000">
      <w:r>
        <w:t xml:space="preserve"> - Striated muscles</w:t>
      </w:r>
    </w:p>
    <w:p w14:paraId="575CEA74" w14:textId="77777777" w:rsidR="00D831CD" w:rsidRDefault="00000000">
      <w:r>
        <w:t xml:space="preserve"> - Stripped muscles</w:t>
      </w:r>
    </w:p>
    <w:p w14:paraId="229B3F41" w14:textId="77777777" w:rsidR="00D831CD" w:rsidRDefault="00000000">
      <w:r>
        <w:t xml:space="preserve"> - Non-striated involuntary muscles</w:t>
      </w:r>
    </w:p>
    <w:p w14:paraId="38D675A8" w14:textId="77777777" w:rsidR="00D831CD" w:rsidRDefault="00000000">
      <w:r>
        <w:t xml:space="preserve"> - Non-striated voluntary muscles</w:t>
      </w:r>
    </w:p>
    <w:p w14:paraId="166C8E18" w14:textId="77777777" w:rsidR="00D831CD" w:rsidRDefault="00000000">
      <w:r>
        <w:br/>
        <w:t>Correct Answer: Non-striated involuntary muscles</w:t>
      </w:r>
      <w:r>
        <w:br/>
      </w:r>
    </w:p>
    <w:p w14:paraId="5D93DCF3" w14:textId="77777777" w:rsidR="00D831CD" w:rsidRDefault="00000000" w:rsidP="00540217">
      <w:pPr>
        <w:pStyle w:val="ListNumber"/>
        <w:numPr>
          <w:ilvl w:val="0"/>
          <w:numId w:val="0"/>
        </w:numPr>
      </w:pPr>
      <w:r>
        <w:t>9. Structure in human digestive system involved in mastication:</w:t>
      </w:r>
    </w:p>
    <w:p w14:paraId="0C9032E4" w14:textId="77777777" w:rsidR="00D831CD" w:rsidRDefault="00000000">
      <w:r>
        <w:t xml:space="preserve"> - Tongue</w:t>
      </w:r>
    </w:p>
    <w:p w14:paraId="12FD1BCA" w14:textId="77777777" w:rsidR="00D831CD" w:rsidRDefault="00000000">
      <w:r>
        <w:t xml:space="preserve"> - Teeth</w:t>
      </w:r>
    </w:p>
    <w:p w14:paraId="131FC863" w14:textId="77777777" w:rsidR="00D831CD" w:rsidRDefault="00000000">
      <w:r>
        <w:t xml:space="preserve"> - Stomach</w:t>
      </w:r>
    </w:p>
    <w:p w14:paraId="455733B0" w14:textId="77777777" w:rsidR="00D831CD" w:rsidRDefault="00000000">
      <w:r>
        <w:t xml:space="preserve"> - Liver</w:t>
      </w:r>
    </w:p>
    <w:p w14:paraId="3D66C9D8" w14:textId="77777777" w:rsidR="00D831CD" w:rsidRDefault="00000000">
      <w:r>
        <w:br/>
        <w:t>Correct Answer: Teeth</w:t>
      </w:r>
      <w:r>
        <w:br/>
      </w:r>
    </w:p>
    <w:p w14:paraId="2B5A3451" w14:textId="77777777" w:rsidR="00D831CD" w:rsidRDefault="00000000" w:rsidP="00540217">
      <w:pPr>
        <w:pStyle w:val="ListNumber"/>
        <w:numPr>
          <w:ilvl w:val="0"/>
          <w:numId w:val="0"/>
        </w:numPr>
      </w:pPr>
      <w:r>
        <w:lastRenderedPageBreak/>
        <w:t>10. Total canines in our oral cavity are:</w:t>
      </w:r>
    </w:p>
    <w:p w14:paraId="3E95E0E4" w14:textId="77777777" w:rsidR="00D831CD" w:rsidRDefault="00000000">
      <w:r>
        <w:t xml:space="preserve"> - 2</w:t>
      </w:r>
    </w:p>
    <w:p w14:paraId="16E16006" w14:textId="77777777" w:rsidR="00D831CD" w:rsidRDefault="00000000">
      <w:r>
        <w:t xml:space="preserve"> - 4</w:t>
      </w:r>
    </w:p>
    <w:p w14:paraId="5F2D8DCF" w14:textId="77777777" w:rsidR="00D831CD" w:rsidRDefault="00000000">
      <w:r>
        <w:t xml:space="preserve"> - 6</w:t>
      </w:r>
    </w:p>
    <w:p w14:paraId="71A630E9" w14:textId="77777777" w:rsidR="00D831CD" w:rsidRDefault="00000000">
      <w:r>
        <w:t xml:space="preserve"> - 8</w:t>
      </w:r>
    </w:p>
    <w:p w14:paraId="0FAF5E5F" w14:textId="77777777" w:rsidR="00D831CD" w:rsidRDefault="00000000">
      <w:r>
        <w:br/>
        <w:t>Correct Answer: 4</w:t>
      </w:r>
      <w:r>
        <w:br/>
      </w:r>
    </w:p>
    <w:p w14:paraId="55C42293" w14:textId="77777777" w:rsidR="00D831CD" w:rsidRDefault="00000000" w:rsidP="00540217">
      <w:pPr>
        <w:pStyle w:val="ListNumber"/>
        <w:numPr>
          <w:ilvl w:val="0"/>
          <w:numId w:val="0"/>
        </w:numPr>
      </w:pPr>
      <w:r>
        <w:t>11. Tongue secretes:</w:t>
      </w:r>
    </w:p>
    <w:p w14:paraId="606F46DB" w14:textId="77777777" w:rsidR="00D831CD" w:rsidRDefault="00000000">
      <w:r>
        <w:t xml:space="preserve"> - Amylase</w:t>
      </w:r>
    </w:p>
    <w:p w14:paraId="27FE1727" w14:textId="77777777" w:rsidR="00D831CD" w:rsidRDefault="00000000">
      <w:r>
        <w:t xml:space="preserve"> - Ptyalin</w:t>
      </w:r>
    </w:p>
    <w:p w14:paraId="59CAF39B" w14:textId="77777777" w:rsidR="00D831CD" w:rsidRDefault="00000000">
      <w:r>
        <w:t xml:space="preserve"> - Serous fluid</w:t>
      </w:r>
    </w:p>
    <w:p w14:paraId="59F0633D" w14:textId="77777777" w:rsidR="00D831CD" w:rsidRDefault="00000000">
      <w:r>
        <w:t xml:space="preserve"> - Protease</w:t>
      </w:r>
    </w:p>
    <w:p w14:paraId="761C0482" w14:textId="77777777" w:rsidR="00D831CD" w:rsidRDefault="00000000">
      <w:r>
        <w:br/>
        <w:t>Correct Answer: Serous fluid</w:t>
      </w:r>
      <w:r>
        <w:br/>
      </w:r>
    </w:p>
    <w:p w14:paraId="2BE5D7E7" w14:textId="77777777" w:rsidR="00D831CD" w:rsidRDefault="00000000" w:rsidP="00540217">
      <w:pPr>
        <w:pStyle w:val="ListNumber"/>
        <w:numPr>
          <w:ilvl w:val="0"/>
          <w:numId w:val="0"/>
        </w:numPr>
      </w:pPr>
      <w:r>
        <w:t>12. In normal conditionsmastication and peristalsis are under:</w:t>
      </w:r>
    </w:p>
    <w:p w14:paraId="2B988951" w14:textId="77777777" w:rsidR="00D831CD" w:rsidRDefault="00000000">
      <w:r>
        <w:t xml:space="preserve"> - Voluntary control</w:t>
      </w:r>
    </w:p>
    <w:p w14:paraId="15D8BE72" w14:textId="77777777" w:rsidR="00D831CD" w:rsidRDefault="00000000">
      <w:r>
        <w:t xml:space="preserve"> - Involuntary control</w:t>
      </w:r>
    </w:p>
    <w:p w14:paraId="370EE2F9" w14:textId="77777777" w:rsidR="00D831CD" w:rsidRDefault="00000000">
      <w:r>
        <w:t xml:space="preserve"> - Voluntary &amp; involuntary control</w:t>
      </w:r>
    </w:p>
    <w:p w14:paraId="51262FD7" w14:textId="77777777" w:rsidR="00D831CD" w:rsidRDefault="00000000">
      <w:r>
        <w:t xml:space="preserve"> - Involuntary &amp;voluntary control</w:t>
      </w:r>
    </w:p>
    <w:p w14:paraId="41062C96" w14:textId="77777777" w:rsidR="00D831CD" w:rsidRDefault="00000000">
      <w:r>
        <w:br/>
        <w:t>Correct Answer: Voluntary &amp; involuntary control</w:t>
      </w:r>
      <w:r>
        <w:br/>
      </w:r>
    </w:p>
    <w:p w14:paraId="24E95C66" w14:textId="77777777" w:rsidR="00D831CD" w:rsidRDefault="00000000" w:rsidP="00540217">
      <w:pPr>
        <w:pStyle w:val="ListNumber"/>
        <w:numPr>
          <w:ilvl w:val="0"/>
          <w:numId w:val="0"/>
        </w:numPr>
      </w:pPr>
      <w:r>
        <w:t>13. Chemical nature of mucus is:</w:t>
      </w:r>
    </w:p>
    <w:p w14:paraId="278A69BB" w14:textId="77777777" w:rsidR="00D831CD" w:rsidRDefault="00000000">
      <w:r>
        <w:t xml:space="preserve"> - Glycolipid</w:t>
      </w:r>
    </w:p>
    <w:p w14:paraId="0406F903" w14:textId="77777777" w:rsidR="00D831CD" w:rsidRDefault="00000000">
      <w:r>
        <w:t xml:space="preserve"> - Lipoprotein</w:t>
      </w:r>
    </w:p>
    <w:p w14:paraId="1A8BA5E9" w14:textId="77777777" w:rsidR="00D831CD" w:rsidRDefault="00000000">
      <w:r>
        <w:t xml:space="preserve"> - Nucleoprotein</w:t>
      </w:r>
    </w:p>
    <w:p w14:paraId="7A68897F" w14:textId="77777777" w:rsidR="00D831CD" w:rsidRDefault="00000000">
      <w:r>
        <w:lastRenderedPageBreak/>
        <w:t xml:space="preserve"> - Glycoprotein</w:t>
      </w:r>
    </w:p>
    <w:p w14:paraId="176FD3A3" w14:textId="77777777" w:rsidR="00D831CD" w:rsidRDefault="00000000">
      <w:r>
        <w:br/>
        <w:t>Correct Answer: Glycoprotein</w:t>
      </w:r>
      <w:r>
        <w:br/>
      </w:r>
    </w:p>
    <w:p w14:paraId="3816C97D" w14:textId="77777777" w:rsidR="00D831CD" w:rsidRDefault="00000000" w:rsidP="00540217">
      <w:pPr>
        <w:pStyle w:val="ListNumber"/>
        <w:numPr>
          <w:ilvl w:val="0"/>
          <w:numId w:val="0"/>
        </w:numPr>
      </w:pPr>
      <w:r>
        <w:t>14. Transfer of food from esophagus to stomach and then to intestine is called:</w:t>
      </w:r>
    </w:p>
    <w:p w14:paraId="5D3C9FDE" w14:textId="77777777" w:rsidR="00D831CD" w:rsidRDefault="00000000">
      <w:r>
        <w:t xml:space="preserve"> - Motility</w:t>
      </w:r>
    </w:p>
    <w:p w14:paraId="79CDF138" w14:textId="77777777" w:rsidR="00D831CD" w:rsidRDefault="00000000">
      <w:r>
        <w:t xml:space="preserve"> - Swallowing</w:t>
      </w:r>
    </w:p>
    <w:p w14:paraId="6CABEEEC" w14:textId="77777777" w:rsidR="00D831CD" w:rsidRDefault="00000000">
      <w:r>
        <w:t xml:space="preserve"> - Peristalsis</w:t>
      </w:r>
    </w:p>
    <w:p w14:paraId="1AF9BE0F" w14:textId="77777777" w:rsidR="00D831CD" w:rsidRDefault="00000000">
      <w:r>
        <w:t xml:space="preserve"> - Deglutition</w:t>
      </w:r>
    </w:p>
    <w:p w14:paraId="79FD15B2" w14:textId="77777777" w:rsidR="00D831CD" w:rsidRDefault="00000000">
      <w:r>
        <w:br/>
        <w:t>Correct Answer: Peristalsis</w:t>
      </w:r>
      <w:r>
        <w:br/>
      </w:r>
    </w:p>
    <w:p w14:paraId="7D363C1B" w14:textId="77777777" w:rsidR="00D831CD" w:rsidRDefault="00000000" w:rsidP="00540217">
      <w:pPr>
        <w:pStyle w:val="ListNumber"/>
        <w:numPr>
          <w:ilvl w:val="0"/>
          <w:numId w:val="0"/>
        </w:numPr>
      </w:pPr>
      <w:r>
        <w:t>15. A function of buccal cavity that is aided by sense of sight, smell and taste is:</w:t>
      </w:r>
    </w:p>
    <w:p w14:paraId="24ACCE1F" w14:textId="77777777" w:rsidR="00D831CD" w:rsidRDefault="00000000">
      <w:r>
        <w:t xml:space="preserve"> - Selection</w:t>
      </w:r>
    </w:p>
    <w:p w14:paraId="146C4DE9" w14:textId="77777777" w:rsidR="00D831CD" w:rsidRDefault="00000000">
      <w:r>
        <w:t xml:space="preserve"> - Lubrication</w:t>
      </w:r>
    </w:p>
    <w:p w14:paraId="19F5A489" w14:textId="77777777" w:rsidR="00D831CD" w:rsidRDefault="00000000">
      <w:r>
        <w:t xml:space="preserve"> - Mastication</w:t>
      </w:r>
    </w:p>
    <w:p w14:paraId="7FB5DAC8" w14:textId="77777777" w:rsidR="00D831CD" w:rsidRDefault="00000000">
      <w:r>
        <w:t xml:space="preserve"> - Digestion</w:t>
      </w:r>
    </w:p>
    <w:p w14:paraId="7E9721A4" w14:textId="77777777" w:rsidR="00D831CD" w:rsidRDefault="00000000">
      <w:r>
        <w:br/>
        <w:t>Correct Answer: Selection</w:t>
      </w:r>
      <w:r>
        <w:br/>
      </w:r>
    </w:p>
    <w:p w14:paraId="06F27B81" w14:textId="77777777" w:rsidR="00D831CD" w:rsidRDefault="00000000" w:rsidP="00540217">
      <w:pPr>
        <w:pStyle w:val="ListNumber"/>
        <w:numPr>
          <w:ilvl w:val="0"/>
          <w:numId w:val="0"/>
        </w:numPr>
      </w:pPr>
      <w:r>
        <w:t>16. Salivary glands situated behind jaws are:</w:t>
      </w:r>
    </w:p>
    <w:p w14:paraId="1F78BF22" w14:textId="77777777" w:rsidR="00D831CD" w:rsidRDefault="00000000">
      <w:r>
        <w:t xml:space="preserve"> - Lacrimal</w:t>
      </w:r>
    </w:p>
    <w:p w14:paraId="764948D3" w14:textId="77777777" w:rsidR="00D831CD" w:rsidRDefault="00000000">
      <w:r>
        <w:t xml:space="preserve"> - Submaxillary</w:t>
      </w:r>
    </w:p>
    <w:p w14:paraId="747BBFCF" w14:textId="77777777" w:rsidR="00D831CD" w:rsidRDefault="00000000">
      <w:r>
        <w:t xml:space="preserve"> - Parotid</w:t>
      </w:r>
    </w:p>
    <w:p w14:paraId="4A7A5D76" w14:textId="77777777" w:rsidR="00D831CD" w:rsidRDefault="00000000">
      <w:r>
        <w:t xml:space="preserve"> - Sublingual</w:t>
      </w:r>
    </w:p>
    <w:p w14:paraId="53605C0C" w14:textId="77777777" w:rsidR="00D831CD" w:rsidRDefault="00000000">
      <w:r>
        <w:br/>
        <w:t>Correct Answer: Submaxillary</w:t>
      </w:r>
      <w:r>
        <w:br/>
      </w:r>
    </w:p>
    <w:p w14:paraId="32B80C94" w14:textId="77777777" w:rsidR="00D831CD" w:rsidRDefault="00000000" w:rsidP="00540217">
      <w:pPr>
        <w:pStyle w:val="ListNumber"/>
        <w:numPr>
          <w:ilvl w:val="0"/>
          <w:numId w:val="0"/>
        </w:numPr>
      </w:pPr>
      <w:r>
        <w:t>17. Epiglottis automatically covers the opening of the larynx during act of:</w:t>
      </w:r>
    </w:p>
    <w:p w14:paraId="59C769E6" w14:textId="77777777" w:rsidR="00D831CD" w:rsidRDefault="00000000">
      <w:r>
        <w:lastRenderedPageBreak/>
        <w:t xml:space="preserve"> - Inspiration</w:t>
      </w:r>
    </w:p>
    <w:p w14:paraId="5236781E" w14:textId="77777777" w:rsidR="00D831CD" w:rsidRDefault="00000000">
      <w:r>
        <w:t xml:space="preserve"> - Expiration</w:t>
      </w:r>
    </w:p>
    <w:p w14:paraId="0EAAEF64" w14:textId="77777777" w:rsidR="00D831CD" w:rsidRDefault="00000000">
      <w:r>
        <w:t xml:space="preserve"> - Swallowing</w:t>
      </w:r>
    </w:p>
    <w:p w14:paraId="4EAE96A9" w14:textId="77777777" w:rsidR="00D831CD" w:rsidRDefault="00000000">
      <w:r>
        <w:t xml:space="preserve"> - Hiccups</w:t>
      </w:r>
    </w:p>
    <w:p w14:paraId="1AD6A83D" w14:textId="77777777" w:rsidR="00D831CD" w:rsidRDefault="00000000">
      <w:r>
        <w:br/>
        <w:t>Correct Answer: Swallowing</w:t>
      </w:r>
      <w:r>
        <w:br/>
      </w:r>
    </w:p>
    <w:p w14:paraId="3800F3A4" w14:textId="77777777" w:rsidR="00D831CD" w:rsidRDefault="00000000" w:rsidP="00540217">
      <w:pPr>
        <w:pStyle w:val="ListNumber"/>
        <w:numPr>
          <w:ilvl w:val="0"/>
          <w:numId w:val="0"/>
        </w:numPr>
      </w:pPr>
      <w:r>
        <w:t>18. Trypsinogen is converted into trypsin by the activity of:</w:t>
      </w:r>
    </w:p>
    <w:p w14:paraId="178FBF5C" w14:textId="77777777" w:rsidR="00D831CD" w:rsidRDefault="00000000">
      <w:r>
        <w:t xml:space="preserve"> - Goblet cells</w:t>
      </w:r>
    </w:p>
    <w:p w14:paraId="00ACEBAA" w14:textId="77777777" w:rsidR="00D831CD" w:rsidRDefault="00000000">
      <w:r>
        <w:t xml:space="preserve"> - Absorptive cells</w:t>
      </w:r>
    </w:p>
    <w:p w14:paraId="04D997ED" w14:textId="77777777" w:rsidR="00D831CD" w:rsidRDefault="00000000">
      <w:r>
        <w:t xml:space="preserve"> - Enterokinase</w:t>
      </w:r>
    </w:p>
    <w:p w14:paraId="2AA6174C" w14:textId="77777777" w:rsidR="00D831CD" w:rsidRDefault="00000000">
      <w:r>
        <w:t xml:space="preserve"> - Peptidase</w:t>
      </w:r>
    </w:p>
    <w:p w14:paraId="40D8866C" w14:textId="77777777" w:rsidR="00D831CD" w:rsidRDefault="00000000">
      <w:r>
        <w:br/>
        <w:t>Correct Answer: Enterokinase</w:t>
      </w:r>
      <w:r>
        <w:br/>
      </w:r>
    </w:p>
    <w:p w14:paraId="4DA9C68C" w14:textId="77777777" w:rsidR="00D831CD" w:rsidRDefault="00000000" w:rsidP="00540217">
      <w:pPr>
        <w:pStyle w:val="ListNumber"/>
        <w:numPr>
          <w:ilvl w:val="0"/>
          <w:numId w:val="0"/>
        </w:numPr>
      </w:pPr>
      <w:r>
        <w:t>19. Jejunum comprises about ___________ of small intestine.</w:t>
      </w:r>
    </w:p>
    <w:p w14:paraId="0532BAD6" w14:textId="77777777" w:rsidR="00D831CD" w:rsidRDefault="00000000">
      <w:r>
        <w:t xml:space="preserve"> - 1/5th</w:t>
      </w:r>
    </w:p>
    <w:p w14:paraId="06364C48" w14:textId="77777777" w:rsidR="00D831CD" w:rsidRDefault="00000000">
      <w:r>
        <w:t xml:space="preserve"> - 2/5th</w:t>
      </w:r>
    </w:p>
    <w:p w14:paraId="6C1923E5" w14:textId="77777777" w:rsidR="00D831CD" w:rsidRDefault="00000000">
      <w:r>
        <w:t xml:space="preserve"> - 3/5th</w:t>
      </w:r>
    </w:p>
    <w:p w14:paraId="1B82FBCF" w14:textId="77777777" w:rsidR="00D831CD" w:rsidRDefault="00000000">
      <w:r>
        <w:t xml:space="preserve"> - 4/5th</w:t>
      </w:r>
    </w:p>
    <w:p w14:paraId="0B02F22B" w14:textId="77777777" w:rsidR="00D831CD" w:rsidRDefault="00000000">
      <w:r>
        <w:br/>
        <w:t>Correct Answer: 2/5th</w:t>
      </w:r>
      <w:r>
        <w:br/>
      </w:r>
    </w:p>
    <w:p w14:paraId="0B11176B" w14:textId="77777777" w:rsidR="00D831CD" w:rsidRDefault="00000000" w:rsidP="00540217">
      <w:pPr>
        <w:pStyle w:val="ListNumber"/>
        <w:numPr>
          <w:ilvl w:val="0"/>
          <w:numId w:val="0"/>
        </w:numPr>
      </w:pPr>
      <w:r>
        <w:t>20. Length of jejunum is about:</w:t>
      </w:r>
    </w:p>
    <w:p w14:paraId="29BC1566" w14:textId="77777777" w:rsidR="00D831CD" w:rsidRDefault="00000000">
      <w:r>
        <w:t xml:space="preserve"> - 25 cm</w:t>
      </w:r>
    </w:p>
    <w:p w14:paraId="2F8DC65E" w14:textId="77777777" w:rsidR="00D831CD" w:rsidRDefault="00000000">
      <w:r>
        <w:t xml:space="preserve"> - 1.5 m</w:t>
      </w:r>
    </w:p>
    <w:p w14:paraId="6CFFD598" w14:textId="77777777" w:rsidR="00D831CD" w:rsidRDefault="00000000">
      <w:r>
        <w:t xml:space="preserve"> - 2.4 m</w:t>
      </w:r>
    </w:p>
    <w:p w14:paraId="2DB21311" w14:textId="77777777" w:rsidR="00D831CD" w:rsidRDefault="00000000">
      <w:r>
        <w:t xml:space="preserve"> - 3.6 m</w:t>
      </w:r>
    </w:p>
    <w:p w14:paraId="23924DEA" w14:textId="77777777" w:rsidR="00D831CD" w:rsidRDefault="00000000">
      <w:r>
        <w:lastRenderedPageBreak/>
        <w:br/>
        <w:t>Correct Answer: 2.4 m</w:t>
      </w:r>
      <w:r>
        <w:br/>
      </w:r>
    </w:p>
    <w:p w14:paraId="3EC3E293" w14:textId="77777777" w:rsidR="00D831CD" w:rsidRDefault="00000000" w:rsidP="00540217">
      <w:pPr>
        <w:pStyle w:val="ListNumber"/>
        <w:numPr>
          <w:ilvl w:val="0"/>
          <w:numId w:val="0"/>
        </w:numPr>
      </w:pPr>
      <w:r>
        <w:t>21. Gastrin is a hormone secreted by:</w:t>
      </w:r>
    </w:p>
    <w:p w14:paraId="7BD7EFB3" w14:textId="77777777" w:rsidR="00D831CD" w:rsidRDefault="00000000">
      <w:r>
        <w:t xml:space="preserve"> - Stomach only</w:t>
      </w:r>
    </w:p>
    <w:p w14:paraId="26139F1D" w14:textId="77777777" w:rsidR="00D831CD" w:rsidRDefault="00000000">
      <w:r>
        <w:t xml:space="preserve"> - Small intestine only</w:t>
      </w:r>
    </w:p>
    <w:p w14:paraId="59CBE364" w14:textId="77777777" w:rsidR="00D831CD" w:rsidRDefault="00000000">
      <w:r>
        <w:t xml:space="preserve"> - Both stomach &amp; small intestine</w:t>
      </w:r>
    </w:p>
    <w:p w14:paraId="7DDF5495" w14:textId="77777777" w:rsidR="00D831CD" w:rsidRDefault="00000000">
      <w:r>
        <w:t xml:space="preserve"> - Both small &amp; large intestine</w:t>
      </w:r>
    </w:p>
    <w:p w14:paraId="7BBCCF7D" w14:textId="77777777" w:rsidR="00D831CD" w:rsidRDefault="00000000">
      <w:r>
        <w:br/>
        <w:t>Correct Answer: Both stomach &amp; small intestine</w:t>
      </w:r>
      <w:r>
        <w:br/>
      </w:r>
    </w:p>
    <w:p w14:paraId="1570D5E4" w14:textId="77777777" w:rsidR="00D831CD" w:rsidRDefault="00000000" w:rsidP="00540217">
      <w:pPr>
        <w:pStyle w:val="ListNumber"/>
        <w:numPr>
          <w:ilvl w:val="0"/>
          <w:numId w:val="0"/>
        </w:numPr>
      </w:pPr>
      <w:r>
        <w:t>22. Inability to digestlactose in milk leads to:</w:t>
      </w:r>
    </w:p>
    <w:p w14:paraId="24CA3976" w14:textId="77777777" w:rsidR="00D831CD" w:rsidRDefault="00000000">
      <w:r>
        <w:t xml:space="preserve"> - Diarrhoea</w:t>
      </w:r>
    </w:p>
    <w:p w14:paraId="7D0B2F17" w14:textId="77777777" w:rsidR="00D831CD" w:rsidRDefault="00000000">
      <w:r>
        <w:t xml:space="preserve"> - Constipation</w:t>
      </w:r>
    </w:p>
    <w:p w14:paraId="311A93A5" w14:textId="77777777" w:rsidR="00D831CD" w:rsidRDefault="00000000">
      <w:r>
        <w:t xml:space="preserve"> - Ulcer</w:t>
      </w:r>
    </w:p>
    <w:p w14:paraId="639EF862" w14:textId="77777777" w:rsidR="00D831CD" w:rsidRDefault="00000000">
      <w:r>
        <w:t xml:space="preserve"> - Pyrosis</w:t>
      </w:r>
    </w:p>
    <w:p w14:paraId="64ABA077" w14:textId="77777777" w:rsidR="00D831CD" w:rsidRDefault="00000000">
      <w:r>
        <w:br/>
        <w:t>Correct Answer: Diarrhoea</w:t>
      </w:r>
      <w:r>
        <w:br/>
      </w:r>
    </w:p>
    <w:p w14:paraId="2737DF68" w14:textId="77777777" w:rsidR="00D831CD" w:rsidRDefault="00000000" w:rsidP="00540217">
      <w:pPr>
        <w:pStyle w:val="ListNumber"/>
        <w:numPr>
          <w:ilvl w:val="0"/>
          <w:numId w:val="0"/>
        </w:numPr>
      </w:pPr>
      <w:r>
        <w:t>23. Chymotrypsin is protein digesting enzyme secreted by:</w:t>
      </w:r>
    </w:p>
    <w:p w14:paraId="25825B05" w14:textId="77777777" w:rsidR="00D831CD" w:rsidRDefault="00000000">
      <w:r>
        <w:t xml:space="preserve"> - Stomach</w:t>
      </w:r>
    </w:p>
    <w:p w14:paraId="14EA982D" w14:textId="77777777" w:rsidR="00D831CD" w:rsidRDefault="00000000">
      <w:r>
        <w:t xml:space="preserve"> - Duodenum</w:t>
      </w:r>
    </w:p>
    <w:p w14:paraId="06DCA329" w14:textId="77777777" w:rsidR="00D831CD" w:rsidRDefault="00000000">
      <w:r>
        <w:t xml:space="preserve"> - Liver</w:t>
      </w:r>
    </w:p>
    <w:p w14:paraId="596C00D5" w14:textId="77777777" w:rsidR="00D831CD" w:rsidRDefault="00000000">
      <w:r>
        <w:t xml:space="preserve"> - Pancreas</w:t>
      </w:r>
    </w:p>
    <w:p w14:paraId="1F68DA46" w14:textId="77777777" w:rsidR="00D831CD" w:rsidRDefault="00000000">
      <w:r>
        <w:br/>
        <w:t>Correct Answer: Pancreas</w:t>
      </w:r>
      <w:r>
        <w:br/>
      </w:r>
    </w:p>
    <w:p w14:paraId="148A82AE" w14:textId="77777777" w:rsidR="00D831CD" w:rsidRDefault="00000000" w:rsidP="00540217">
      <w:pPr>
        <w:pStyle w:val="ListNumber"/>
        <w:numPr>
          <w:ilvl w:val="0"/>
          <w:numId w:val="0"/>
        </w:numPr>
      </w:pPr>
      <w:r>
        <w:t>24. Fats are stored in:</w:t>
      </w:r>
    </w:p>
    <w:p w14:paraId="20C3F91F" w14:textId="77777777" w:rsidR="00D831CD" w:rsidRDefault="00000000">
      <w:r>
        <w:t xml:space="preserve"> - Muscle tissues</w:t>
      </w:r>
    </w:p>
    <w:p w14:paraId="1938DEAD" w14:textId="77777777" w:rsidR="00D831CD" w:rsidRDefault="00000000">
      <w:r>
        <w:lastRenderedPageBreak/>
        <w:t xml:space="preserve"> - Epithelial tissues</w:t>
      </w:r>
    </w:p>
    <w:p w14:paraId="35C3401B" w14:textId="77777777" w:rsidR="00D831CD" w:rsidRDefault="00000000">
      <w:r>
        <w:t xml:space="preserve"> - Nervous tissues</w:t>
      </w:r>
    </w:p>
    <w:p w14:paraId="1E7F1A90" w14:textId="77777777" w:rsidR="00D831CD" w:rsidRDefault="00000000">
      <w:r>
        <w:t xml:space="preserve"> - Adipose tissues</w:t>
      </w:r>
    </w:p>
    <w:p w14:paraId="0D2AB61F" w14:textId="77777777" w:rsidR="00D831CD" w:rsidRDefault="00000000">
      <w:r>
        <w:br/>
        <w:t>Correct Answer: Adipose tissues</w:t>
      </w:r>
      <w:r>
        <w:br/>
      </w:r>
    </w:p>
    <w:p w14:paraId="3A997264" w14:textId="77777777" w:rsidR="00D831CD" w:rsidRDefault="00000000" w:rsidP="00540217">
      <w:pPr>
        <w:pStyle w:val="ListNumber"/>
        <w:numPr>
          <w:ilvl w:val="0"/>
          <w:numId w:val="0"/>
        </w:numPr>
      </w:pPr>
      <w:r>
        <w:t>25. Obesity may be caused due to all of the following except:</w:t>
      </w:r>
    </w:p>
    <w:p w14:paraId="2BC649D6" w14:textId="77777777" w:rsidR="00D831CD" w:rsidRDefault="00000000">
      <w:r>
        <w:t xml:space="preserve"> - Overeating fatty food</w:t>
      </w:r>
    </w:p>
    <w:p w14:paraId="710B529B" w14:textId="77777777" w:rsidR="00D831CD" w:rsidRDefault="00000000">
      <w:r>
        <w:t xml:space="preserve"> - Imbalance of growth hormone</w:t>
      </w:r>
    </w:p>
    <w:p w14:paraId="5A6D0988" w14:textId="77777777" w:rsidR="00D831CD" w:rsidRDefault="00000000">
      <w:r>
        <w:t xml:space="preserve"> - Imbalance of thyroxine</w:t>
      </w:r>
    </w:p>
    <w:p w14:paraId="24137EC0" w14:textId="77777777" w:rsidR="00D831CD" w:rsidRDefault="00000000">
      <w:r>
        <w:t xml:space="preserve"> - Diabetes mellitus</w:t>
      </w:r>
    </w:p>
    <w:p w14:paraId="1AF24526" w14:textId="77777777" w:rsidR="00D831CD" w:rsidRDefault="00000000">
      <w:r>
        <w:br/>
        <w:t>Correct Answer: Diabetes mellitus</w:t>
      </w:r>
      <w:r>
        <w:br/>
      </w:r>
    </w:p>
    <w:p w14:paraId="5B537B86" w14:textId="77777777" w:rsidR="00D831CD" w:rsidRDefault="00000000" w:rsidP="00540217">
      <w:pPr>
        <w:pStyle w:val="ListNumber"/>
        <w:numPr>
          <w:ilvl w:val="0"/>
          <w:numId w:val="0"/>
        </w:numPr>
      </w:pPr>
      <w:r>
        <w:t>26. Obesity can be the cause of all of the following except:</w:t>
      </w:r>
    </w:p>
    <w:p w14:paraId="2CB6B0C7" w14:textId="77777777" w:rsidR="00D831CD" w:rsidRDefault="00000000">
      <w:r>
        <w:t xml:space="preserve"> - Blood pressure</w:t>
      </w:r>
    </w:p>
    <w:p w14:paraId="77A887C0" w14:textId="77777777" w:rsidR="00D831CD" w:rsidRDefault="00000000">
      <w:r>
        <w:t xml:space="preserve"> - Heart disease</w:t>
      </w:r>
    </w:p>
    <w:p w14:paraId="176CB934" w14:textId="77777777" w:rsidR="00D831CD" w:rsidRDefault="00000000">
      <w:r>
        <w:t xml:space="preserve"> - Diabetes type I</w:t>
      </w:r>
    </w:p>
    <w:p w14:paraId="4109BB75" w14:textId="77777777" w:rsidR="00D831CD" w:rsidRDefault="00000000">
      <w:r>
        <w:t xml:space="preserve"> - Diabetes type II</w:t>
      </w:r>
    </w:p>
    <w:p w14:paraId="2D6960DB" w14:textId="77777777" w:rsidR="00D831CD" w:rsidRDefault="00000000">
      <w:r>
        <w:br/>
        <w:t>Correct Answer: Diabetes type I</w:t>
      </w:r>
      <w:r>
        <w:br/>
      </w:r>
    </w:p>
    <w:p w14:paraId="3EB573DF" w14:textId="77777777" w:rsidR="00D831CD" w:rsidRDefault="00000000" w:rsidP="00540217">
      <w:pPr>
        <w:pStyle w:val="ListNumber"/>
        <w:numPr>
          <w:ilvl w:val="0"/>
          <w:numId w:val="0"/>
        </w:numPr>
      </w:pPr>
      <w:r>
        <w:t>27. Obesity is the term employed when a person has abnormal amount of:</w:t>
      </w:r>
    </w:p>
    <w:p w14:paraId="522B0256" w14:textId="77777777" w:rsidR="00D831CD" w:rsidRDefault="00000000">
      <w:r>
        <w:t xml:space="preserve"> - Glucose</w:t>
      </w:r>
    </w:p>
    <w:p w14:paraId="57056C4A" w14:textId="77777777" w:rsidR="00D831CD" w:rsidRDefault="00000000">
      <w:r>
        <w:t xml:space="preserve"> - Fat</w:t>
      </w:r>
    </w:p>
    <w:p w14:paraId="061844ED" w14:textId="77777777" w:rsidR="00D831CD" w:rsidRDefault="00000000">
      <w:r>
        <w:t xml:space="preserve"> - Proteins</w:t>
      </w:r>
    </w:p>
    <w:p w14:paraId="6C18FD1B" w14:textId="77777777" w:rsidR="00D831CD" w:rsidRDefault="00000000">
      <w:r>
        <w:t xml:space="preserve"> - Hormones</w:t>
      </w:r>
    </w:p>
    <w:p w14:paraId="15B2D9D1" w14:textId="77777777" w:rsidR="00D831CD" w:rsidRDefault="00000000">
      <w:r>
        <w:lastRenderedPageBreak/>
        <w:br/>
        <w:t>Correct Answer: Fat</w:t>
      </w:r>
      <w:r>
        <w:br/>
      </w:r>
    </w:p>
    <w:p w14:paraId="095AD4B6" w14:textId="77777777" w:rsidR="00D831CD" w:rsidRDefault="00000000" w:rsidP="00540217">
      <w:pPr>
        <w:pStyle w:val="ListNumber"/>
        <w:numPr>
          <w:ilvl w:val="0"/>
          <w:numId w:val="0"/>
        </w:numPr>
      </w:pPr>
      <w:r>
        <w:t>28. Certain cells of our body accumulate drops of fat in their:</w:t>
      </w:r>
    </w:p>
    <w:p w14:paraId="7C9EFCEA" w14:textId="77777777" w:rsidR="00D831CD" w:rsidRDefault="00000000">
      <w:r>
        <w:t xml:space="preserve"> - Nucleus</w:t>
      </w:r>
    </w:p>
    <w:p w14:paraId="7A59A30D" w14:textId="77777777" w:rsidR="00D831CD" w:rsidRDefault="00000000">
      <w:r>
        <w:t xml:space="preserve"> - Vacuole</w:t>
      </w:r>
    </w:p>
    <w:p w14:paraId="5BD12846" w14:textId="77777777" w:rsidR="00D831CD" w:rsidRDefault="00000000">
      <w:r>
        <w:t xml:space="preserve"> - Cytoplasm</w:t>
      </w:r>
    </w:p>
    <w:p w14:paraId="0202FDB2" w14:textId="77777777" w:rsidR="00D831CD" w:rsidRDefault="00000000">
      <w:r>
        <w:t xml:space="preserve"> - SER</w:t>
      </w:r>
    </w:p>
    <w:p w14:paraId="47CB373B" w14:textId="77777777" w:rsidR="00D831CD" w:rsidRDefault="00000000">
      <w:r>
        <w:br/>
        <w:t>Correct Answer: Cytoplasm</w:t>
      </w:r>
      <w:r>
        <w:br/>
      </w:r>
    </w:p>
    <w:p w14:paraId="5A12BAA9" w14:textId="77777777" w:rsidR="00D831CD" w:rsidRDefault="00000000" w:rsidP="00540217">
      <w:pPr>
        <w:pStyle w:val="ListNumber"/>
        <w:numPr>
          <w:ilvl w:val="0"/>
          <w:numId w:val="0"/>
        </w:numPr>
      </w:pPr>
      <w:r>
        <w:t>29. This term is employed to the loss of appetite:</w:t>
      </w:r>
    </w:p>
    <w:p w14:paraId="1B8FC947" w14:textId="77777777" w:rsidR="00D831CD" w:rsidRDefault="00000000">
      <w:r>
        <w:t xml:space="preserve"> - Anoxia</w:t>
      </w:r>
    </w:p>
    <w:p w14:paraId="76296123" w14:textId="77777777" w:rsidR="00D831CD" w:rsidRDefault="00000000">
      <w:r>
        <w:t xml:space="preserve"> - Hypoxia</w:t>
      </w:r>
    </w:p>
    <w:p w14:paraId="2C806C55" w14:textId="77777777" w:rsidR="00D831CD" w:rsidRDefault="00000000">
      <w:r>
        <w:t xml:space="preserve"> - Anorexia</w:t>
      </w:r>
    </w:p>
    <w:p w14:paraId="55C8D304" w14:textId="77777777" w:rsidR="00D831CD" w:rsidRDefault="00000000">
      <w:r>
        <w:t xml:space="preserve"> - Bulimia</w:t>
      </w:r>
    </w:p>
    <w:p w14:paraId="14542E00" w14:textId="77777777" w:rsidR="00D831CD" w:rsidRDefault="00000000">
      <w:r>
        <w:br/>
        <w:t>Correct Answer: Anorexia</w:t>
      </w:r>
      <w:r>
        <w:br/>
      </w:r>
    </w:p>
    <w:p w14:paraId="7C757EE7" w14:textId="77777777" w:rsidR="00D831CD" w:rsidRDefault="00000000" w:rsidP="00540217">
      <w:pPr>
        <w:pStyle w:val="ListNumber"/>
        <w:numPr>
          <w:ilvl w:val="0"/>
          <w:numId w:val="0"/>
        </w:numPr>
      </w:pPr>
      <w:r>
        <w:t>30. In Photorespiration, glycine is converted into serine n:</w:t>
      </w:r>
    </w:p>
    <w:p w14:paraId="42925A01" w14:textId="77777777" w:rsidR="00D831CD" w:rsidRDefault="00000000">
      <w:r>
        <w:t xml:space="preserve"> - Peroxisome</w:t>
      </w:r>
    </w:p>
    <w:p w14:paraId="0393BC66" w14:textId="77777777" w:rsidR="00D831CD" w:rsidRDefault="00000000">
      <w:r>
        <w:t xml:space="preserve"> - Mitochondria</w:t>
      </w:r>
    </w:p>
    <w:p w14:paraId="55AF34F9" w14:textId="77777777" w:rsidR="00D831CD" w:rsidRDefault="00000000">
      <w:r>
        <w:t xml:space="preserve"> - Lysosome</w:t>
      </w:r>
    </w:p>
    <w:p w14:paraId="3D901CD5" w14:textId="77777777" w:rsidR="00D831CD" w:rsidRDefault="00000000">
      <w:r>
        <w:t xml:space="preserve"> - Choloroplast</w:t>
      </w:r>
    </w:p>
    <w:p w14:paraId="5CAEF231" w14:textId="77777777" w:rsidR="00D831CD" w:rsidRDefault="00000000">
      <w:r>
        <w:br/>
        <w:t>Correct Answer: Mitochondria</w:t>
      </w:r>
      <w:r>
        <w:br/>
      </w:r>
    </w:p>
    <w:p w14:paraId="3E8E2156" w14:textId="77777777" w:rsidR="00D831CD" w:rsidRDefault="00000000" w:rsidP="00540217">
      <w:pPr>
        <w:pStyle w:val="ListNumber"/>
        <w:numPr>
          <w:ilvl w:val="0"/>
          <w:numId w:val="0"/>
        </w:numPr>
      </w:pPr>
      <w:r>
        <w:t>31. Photorespiration is a reverse of:</w:t>
      </w:r>
    </w:p>
    <w:p w14:paraId="6DA1AA6B" w14:textId="77777777" w:rsidR="00D831CD" w:rsidRDefault="00000000">
      <w:r>
        <w:t xml:space="preserve"> - Glycolysis</w:t>
      </w:r>
    </w:p>
    <w:p w14:paraId="6E13C454" w14:textId="77777777" w:rsidR="00D831CD" w:rsidRDefault="00000000">
      <w:r>
        <w:lastRenderedPageBreak/>
        <w:t xml:space="preserve"> - Krebs cycle</w:t>
      </w:r>
    </w:p>
    <w:p w14:paraId="075FB54B" w14:textId="77777777" w:rsidR="00D831CD" w:rsidRDefault="00000000">
      <w:r>
        <w:t xml:space="preserve"> - ETC</w:t>
      </w:r>
    </w:p>
    <w:p w14:paraId="7DBAAB93" w14:textId="77777777" w:rsidR="00D831CD" w:rsidRDefault="00000000">
      <w:r>
        <w:t xml:space="preserve"> - Calvin cycle</w:t>
      </w:r>
    </w:p>
    <w:p w14:paraId="7D55227B" w14:textId="77777777" w:rsidR="00D831CD" w:rsidRDefault="00000000">
      <w:r>
        <w:br/>
        <w:t>Correct Answer: Calvin cycle</w:t>
      </w:r>
      <w:r>
        <w:br/>
      </w:r>
    </w:p>
    <w:p w14:paraId="4618C118" w14:textId="77777777" w:rsidR="00D831CD" w:rsidRDefault="00000000" w:rsidP="00540217">
      <w:pPr>
        <w:pStyle w:val="ListNumber"/>
        <w:numPr>
          <w:ilvl w:val="0"/>
          <w:numId w:val="0"/>
        </w:numPr>
      </w:pPr>
      <w:r>
        <w:t>32. Chest cavity from the sides is bounded by:</w:t>
      </w:r>
    </w:p>
    <w:p w14:paraId="3EB48BA9" w14:textId="77777777" w:rsidR="00D831CD" w:rsidRDefault="00000000">
      <w:r>
        <w:t xml:space="preserve"> - Diaphragm only</w:t>
      </w:r>
    </w:p>
    <w:p w14:paraId="2F5EB959" w14:textId="77777777" w:rsidR="00D831CD" w:rsidRDefault="00000000">
      <w:r>
        <w:t xml:space="preserve"> - Muscles only</w:t>
      </w:r>
    </w:p>
    <w:p w14:paraId="5FF954D6" w14:textId="77777777" w:rsidR="00D831CD" w:rsidRDefault="00000000">
      <w:r>
        <w:t xml:space="preserve"> - Ribs only</w:t>
      </w:r>
    </w:p>
    <w:p w14:paraId="7B3876D9" w14:textId="77777777" w:rsidR="00D831CD" w:rsidRDefault="00000000">
      <w:r>
        <w:t xml:space="preserve"> - Ribs and muscles</w:t>
      </w:r>
    </w:p>
    <w:p w14:paraId="40344C42" w14:textId="77777777" w:rsidR="00D831CD" w:rsidRDefault="00000000">
      <w:r>
        <w:br/>
        <w:t>Correct Answer: Ribs and muscles</w:t>
      </w:r>
      <w:r>
        <w:br/>
      </w:r>
    </w:p>
    <w:p w14:paraId="315E4955" w14:textId="77777777" w:rsidR="00D831CD" w:rsidRDefault="00000000" w:rsidP="00540217">
      <w:pPr>
        <w:pStyle w:val="ListNumber"/>
        <w:numPr>
          <w:ilvl w:val="0"/>
          <w:numId w:val="0"/>
        </w:numPr>
      </w:pPr>
      <w:r>
        <w:t>33. During swallowing, glottis is:</w:t>
      </w:r>
    </w:p>
    <w:p w14:paraId="0930150E" w14:textId="77777777" w:rsidR="00D831CD" w:rsidRDefault="00000000">
      <w:r>
        <w:t xml:space="preserve"> - Completely closed</w:t>
      </w:r>
    </w:p>
    <w:p w14:paraId="14A45F07" w14:textId="77777777" w:rsidR="00D831CD" w:rsidRDefault="00000000">
      <w:r>
        <w:t xml:space="preserve"> - Partly closed</w:t>
      </w:r>
    </w:p>
    <w:p w14:paraId="00DE5814" w14:textId="77777777" w:rsidR="00D831CD" w:rsidRDefault="00000000">
      <w:r>
        <w:t xml:space="preserve"> - Completely open</w:t>
      </w:r>
    </w:p>
    <w:p w14:paraId="6CE5A425" w14:textId="77777777" w:rsidR="00D831CD" w:rsidRDefault="00000000">
      <w:r>
        <w:t xml:space="preserve"> - Horizontal in position</w:t>
      </w:r>
    </w:p>
    <w:p w14:paraId="40D71814" w14:textId="77777777" w:rsidR="00D831CD" w:rsidRDefault="00000000">
      <w:r>
        <w:br/>
        <w:t>Correct Answer: Partly closed</w:t>
      </w:r>
      <w:r>
        <w:br/>
      </w:r>
    </w:p>
    <w:p w14:paraId="16C38738" w14:textId="77777777" w:rsidR="00D831CD" w:rsidRDefault="00000000" w:rsidP="00540217">
      <w:pPr>
        <w:pStyle w:val="ListNumber"/>
        <w:numPr>
          <w:ilvl w:val="0"/>
          <w:numId w:val="0"/>
        </w:numPr>
      </w:pPr>
      <w:r>
        <w:t>34. Structural units of lungs are:</w:t>
      </w:r>
    </w:p>
    <w:p w14:paraId="66271B8D" w14:textId="77777777" w:rsidR="00D831CD" w:rsidRDefault="00000000">
      <w:r>
        <w:t xml:space="preserve"> - Bronchioles</w:t>
      </w:r>
    </w:p>
    <w:p w14:paraId="0558D082" w14:textId="77777777" w:rsidR="00D831CD" w:rsidRDefault="00000000">
      <w:r>
        <w:t xml:space="preserve"> - Air sacs</w:t>
      </w:r>
    </w:p>
    <w:p w14:paraId="3B43CE5D" w14:textId="77777777" w:rsidR="00D831CD" w:rsidRDefault="00000000">
      <w:r>
        <w:t xml:space="preserve"> - Alveoli</w:t>
      </w:r>
    </w:p>
    <w:p w14:paraId="33509609" w14:textId="77777777" w:rsidR="00D831CD" w:rsidRDefault="00000000">
      <w:r>
        <w:t xml:space="preserve"> - Bronchi</w:t>
      </w:r>
    </w:p>
    <w:p w14:paraId="35989F5A" w14:textId="77777777" w:rsidR="00D831CD" w:rsidRDefault="00000000">
      <w:r>
        <w:lastRenderedPageBreak/>
        <w:br/>
        <w:t>Correct Answer: Alveoli</w:t>
      </w:r>
      <w:r>
        <w:br/>
      </w:r>
    </w:p>
    <w:p w14:paraId="3B260F7F" w14:textId="77777777" w:rsidR="00D831CD" w:rsidRDefault="00000000" w:rsidP="00540217">
      <w:pPr>
        <w:pStyle w:val="ListNumber"/>
        <w:numPr>
          <w:ilvl w:val="0"/>
          <w:numId w:val="0"/>
        </w:numPr>
      </w:pPr>
      <w:r>
        <w:t>35. Which lung has three lobes?</w:t>
      </w:r>
    </w:p>
    <w:p w14:paraId="3E2D3FC5" w14:textId="77777777" w:rsidR="00D831CD" w:rsidRDefault="00000000">
      <w:r>
        <w:t xml:space="preserve"> - Right lung</w:t>
      </w:r>
    </w:p>
    <w:p w14:paraId="68F45117" w14:textId="77777777" w:rsidR="00D831CD" w:rsidRDefault="00000000">
      <w:r>
        <w:t xml:space="preserve"> - Left lung</w:t>
      </w:r>
    </w:p>
    <w:p w14:paraId="7FD7C81A" w14:textId="77777777" w:rsidR="00D831CD" w:rsidRDefault="00000000">
      <w:r>
        <w:t xml:space="preserve"> - Both right and left lungs</w:t>
      </w:r>
    </w:p>
    <w:p w14:paraId="14248B1A" w14:textId="77777777" w:rsidR="00D831CD" w:rsidRDefault="00000000">
      <w:r>
        <w:t xml:space="preserve"> - Both have two lobes</w:t>
      </w:r>
    </w:p>
    <w:p w14:paraId="58F92F73" w14:textId="77777777" w:rsidR="00D831CD" w:rsidRDefault="00000000">
      <w:r>
        <w:br/>
        <w:t>Correct Answer: Right lung</w:t>
      </w:r>
      <w:r>
        <w:br/>
      </w:r>
    </w:p>
    <w:p w14:paraId="6A9E21CC" w14:textId="77777777" w:rsidR="00D831CD" w:rsidRDefault="00000000" w:rsidP="00540217">
      <w:pPr>
        <w:pStyle w:val="ListNumber"/>
        <w:numPr>
          <w:ilvl w:val="0"/>
          <w:numId w:val="0"/>
        </w:numPr>
      </w:pPr>
      <w:r>
        <w:t>36. Type of epithelium present in nasal cavity is:</w:t>
      </w:r>
    </w:p>
    <w:p w14:paraId="4F8372D7" w14:textId="77777777" w:rsidR="00D831CD" w:rsidRDefault="00000000">
      <w:r>
        <w:t xml:space="preserve"> - Ciliated</w:t>
      </w:r>
    </w:p>
    <w:p w14:paraId="00D972E2" w14:textId="77777777" w:rsidR="00D831CD" w:rsidRDefault="00000000">
      <w:r>
        <w:t xml:space="preserve"> - Squamous</w:t>
      </w:r>
    </w:p>
    <w:p w14:paraId="3118F43C" w14:textId="77777777" w:rsidR="00D831CD" w:rsidRDefault="00000000">
      <w:r>
        <w:t xml:space="preserve"> - Non-ciliated</w:t>
      </w:r>
    </w:p>
    <w:p w14:paraId="255E7B1D" w14:textId="77777777" w:rsidR="00D831CD" w:rsidRDefault="00000000">
      <w:r>
        <w:t xml:space="preserve"> - Cuboidal</w:t>
      </w:r>
    </w:p>
    <w:p w14:paraId="34A5DA4B" w14:textId="77777777" w:rsidR="00D831CD" w:rsidRDefault="00000000">
      <w:r>
        <w:br/>
        <w:t>Correct Answer: Ciliated</w:t>
      </w:r>
      <w:r>
        <w:br/>
      </w:r>
    </w:p>
    <w:p w14:paraId="59B44DC4" w14:textId="77777777" w:rsidR="00D831CD" w:rsidRDefault="00000000" w:rsidP="00540217">
      <w:pPr>
        <w:pStyle w:val="ListNumber"/>
        <w:numPr>
          <w:ilvl w:val="0"/>
          <w:numId w:val="0"/>
        </w:numPr>
      </w:pPr>
      <w:r>
        <w:t>37. Large dust particles are trapped by:</w:t>
      </w:r>
    </w:p>
    <w:p w14:paraId="75184A94" w14:textId="77777777" w:rsidR="00D831CD" w:rsidRDefault="00000000">
      <w:r>
        <w:t xml:space="preserve"> - Hair in nostrils</w:t>
      </w:r>
    </w:p>
    <w:p w14:paraId="3FF2075A" w14:textId="77777777" w:rsidR="00D831CD" w:rsidRDefault="00000000">
      <w:r>
        <w:t xml:space="preserve"> - Mucus in nostrils</w:t>
      </w:r>
    </w:p>
    <w:p w14:paraId="4310DDA3" w14:textId="77777777" w:rsidR="00D831CD" w:rsidRDefault="00000000">
      <w:r>
        <w:t xml:space="preserve"> - Cilia in nostrils</w:t>
      </w:r>
    </w:p>
    <w:p w14:paraId="79139D2A" w14:textId="77777777" w:rsidR="00D831CD" w:rsidRDefault="00000000">
      <w:r>
        <w:t xml:space="preserve"> - Both hair &amp; mucus in nostrils</w:t>
      </w:r>
    </w:p>
    <w:p w14:paraId="00814421" w14:textId="77777777" w:rsidR="00D831CD" w:rsidRDefault="00000000">
      <w:r>
        <w:br/>
        <w:t>Correct Answer: Both hair &amp; mucus in nostrils</w:t>
      </w:r>
      <w:r>
        <w:br/>
      </w:r>
    </w:p>
    <w:p w14:paraId="7A1F60CE" w14:textId="77777777" w:rsidR="00D831CD" w:rsidRDefault="00000000" w:rsidP="00540217">
      <w:pPr>
        <w:pStyle w:val="ListNumber"/>
        <w:numPr>
          <w:ilvl w:val="0"/>
          <w:numId w:val="0"/>
        </w:numPr>
      </w:pPr>
      <w:r>
        <w:t>38. Rate of breathing in an adult human at rest is:</w:t>
      </w:r>
    </w:p>
    <w:p w14:paraId="20D1AF3B" w14:textId="77777777" w:rsidR="00D831CD" w:rsidRDefault="00000000">
      <w:r>
        <w:t xml:space="preserve"> - 10-15/min</w:t>
      </w:r>
    </w:p>
    <w:p w14:paraId="273C3B22" w14:textId="77777777" w:rsidR="00D831CD" w:rsidRDefault="00000000">
      <w:r>
        <w:lastRenderedPageBreak/>
        <w:t xml:space="preserve"> - 15-20/min</w:t>
      </w:r>
    </w:p>
    <w:p w14:paraId="4CB552E1" w14:textId="77777777" w:rsidR="00D831CD" w:rsidRDefault="00000000">
      <w:r>
        <w:t xml:space="preserve"> - 20-25/min</w:t>
      </w:r>
    </w:p>
    <w:p w14:paraId="63395F2C" w14:textId="77777777" w:rsidR="00D831CD" w:rsidRDefault="00000000">
      <w:r>
        <w:t xml:space="preserve"> - 25-30/min</w:t>
      </w:r>
    </w:p>
    <w:p w14:paraId="2B05083B" w14:textId="77777777" w:rsidR="00D831CD" w:rsidRDefault="00000000">
      <w:r>
        <w:br/>
        <w:t>Correct Answer: 15-20/min</w:t>
      </w:r>
      <w:r>
        <w:br/>
      </w:r>
    </w:p>
    <w:p w14:paraId="7B1992D3" w14:textId="77777777" w:rsidR="00D831CD" w:rsidRDefault="00000000" w:rsidP="00540217">
      <w:pPr>
        <w:pStyle w:val="ListNumber"/>
        <w:numPr>
          <w:ilvl w:val="0"/>
          <w:numId w:val="0"/>
        </w:numPr>
      </w:pPr>
      <w:r>
        <w:t>39. All of the following are true for expirationexcept:</w:t>
      </w:r>
    </w:p>
    <w:p w14:paraId="1F22AF3A" w14:textId="77777777" w:rsidR="00D831CD" w:rsidRDefault="00000000">
      <w:r>
        <w:t xml:space="preserve"> - Diaphragm is relaxed</w:t>
      </w:r>
    </w:p>
    <w:p w14:paraId="10A9003E" w14:textId="77777777" w:rsidR="00D831CD" w:rsidRDefault="00000000">
      <w:r>
        <w:t xml:space="preserve"> - Rib cage is lowered</w:t>
      </w:r>
    </w:p>
    <w:p w14:paraId="3E7AF888" w14:textId="77777777" w:rsidR="00D831CD" w:rsidRDefault="00000000">
      <w:r>
        <w:t xml:space="preserve"> - Lung volume decreases</w:t>
      </w:r>
    </w:p>
    <w:p w14:paraId="0E9D411E" w14:textId="77777777" w:rsidR="00D831CD" w:rsidRDefault="00000000">
      <w:r>
        <w:t xml:space="preserve"> - Pressure on lungs decreases</w:t>
      </w:r>
    </w:p>
    <w:p w14:paraId="41D7C8DB" w14:textId="77777777" w:rsidR="00D831CD" w:rsidRDefault="00000000">
      <w:r>
        <w:br/>
        <w:t>Correct Answer: Pressure on lungs decreases</w:t>
      </w:r>
      <w:r>
        <w:br/>
      </w:r>
    </w:p>
    <w:p w14:paraId="0E4152CD" w14:textId="77777777" w:rsidR="00D831CD" w:rsidRDefault="00000000" w:rsidP="00540217">
      <w:pPr>
        <w:pStyle w:val="ListNumber"/>
        <w:numPr>
          <w:ilvl w:val="0"/>
          <w:numId w:val="0"/>
        </w:numPr>
      </w:pPr>
      <w:r>
        <w:t>40. Breathing does not involve:</w:t>
      </w:r>
    </w:p>
    <w:p w14:paraId="7B1242C2" w14:textId="77777777" w:rsidR="00D831CD" w:rsidRDefault="00000000">
      <w:r>
        <w:t xml:space="preserve"> - Active transport of gases</w:t>
      </w:r>
    </w:p>
    <w:p w14:paraId="069806D7" w14:textId="77777777" w:rsidR="00D831CD" w:rsidRDefault="00000000">
      <w:r>
        <w:t xml:space="preserve"> - Contraction of muscles</w:t>
      </w:r>
    </w:p>
    <w:p w14:paraId="114B0B0C" w14:textId="77777777" w:rsidR="00D831CD" w:rsidRDefault="00000000">
      <w:r>
        <w:t xml:space="preserve"> - Gaseous exchange</w:t>
      </w:r>
    </w:p>
    <w:p w14:paraId="06F393E5" w14:textId="77777777" w:rsidR="00D831CD" w:rsidRDefault="00000000">
      <w:r>
        <w:t xml:space="preserve"> - Use of energy</w:t>
      </w:r>
    </w:p>
    <w:p w14:paraId="497D6513" w14:textId="77777777" w:rsidR="00D831CD" w:rsidRDefault="00000000">
      <w:r>
        <w:br/>
        <w:t>Correct Answer: Active transport of gases</w:t>
      </w:r>
      <w:r>
        <w:br/>
      </w:r>
    </w:p>
    <w:p w14:paraId="6A9B5C2C" w14:textId="77777777" w:rsidR="00D831CD" w:rsidRDefault="00000000" w:rsidP="00540217">
      <w:pPr>
        <w:pStyle w:val="ListNumber"/>
        <w:numPr>
          <w:ilvl w:val="0"/>
          <w:numId w:val="0"/>
        </w:numPr>
      </w:pPr>
      <w:r>
        <w:t>41. Inspiration is dueto:</w:t>
      </w:r>
    </w:p>
    <w:p w14:paraId="652BEEC1" w14:textId="77777777" w:rsidR="00D831CD" w:rsidRDefault="00000000">
      <w:r>
        <w:t xml:space="preserve"> - Active contraction oflungs</w:t>
      </w:r>
    </w:p>
    <w:p w14:paraId="61735C18" w14:textId="77777777" w:rsidR="00D831CD" w:rsidRDefault="00000000">
      <w:r>
        <w:t xml:space="preserve"> - Active expansion oflungs</w:t>
      </w:r>
    </w:p>
    <w:p w14:paraId="21A0F9D5" w14:textId="77777777" w:rsidR="00D831CD" w:rsidRDefault="00000000">
      <w:r>
        <w:t xml:space="preserve"> - Passive contractionof lungs</w:t>
      </w:r>
    </w:p>
    <w:p w14:paraId="379D368C" w14:textId="77777777" w:rsidR="00D831CD" w:rsidRDefault="00000000">
      <w:r>
        <w:t xml:space="preserve"> - Passive expansion of lungs</w:t>
      </w:r>
    </w:p>
    <w:p w14:paraId="25426E5B" w14:textId="77777777" w:rsidR="00D831CD" w:rsidRDefault="00000000">
      <w:r>
        <w:lastRenderedPageBreak/>
        <w:br/>
        <w:t>Correct Answer: Passive expansion of lungs</w:t>
      </w:r>
      <w:r>
        <w:br/>
      </w:r>
    </w:p>
    <w:p w14:paraId="00905634" w14:textId="77777777" w:rsidR="00D831CD" w:rsidRDefault="00000000" w:rsidP="00540217">
      <w:pPr>
        <w:pStyle w:val="ListNumber"/>
        <w:numPr>
          <w:ilvl w:val="0"/>
          <w:numId w:val="0"/>
        </w:numPr>
      </w:pPr>
      <w:r>
        <w:t>42. A change that is related to inspiration in humans is:</w:t>
      </w:r>
    </w:p>
    <w:p w14:paraId="3C47C4C2" w14:textId="77777777" w:rsidR="00D831CD" w:rsidRDefault="00000000">
      <w:r>
        <w:t xml:space="preserve"> - Floor of buccal cavity is raised</w:t>
      </w:r>
    </w:p>
    <w:p w14:paraId="28542557" w14:textId="77777777" w:rsidR="00D831CD" w:rsidRDefault="00000000">
      <w:r>
        <w:t xml:space="preserve"> - Ribs move inward and downward</w:t>
      </w:r>
    </w:p>
    <w:p w14:paraId="3F2937E6" w14:textId="77777777" w:rsidR="00D831CD" w:rsidRDefault="00000000">
      <w:r>
        <w:t xml:space="preserve"> - Lungs are inflated</w:t>
      </w:r>
    </w:p>
    <w:p w14:paraId="2B523C5C" w14:textId="77777777" w:rsidR="00D831CD" w:rsidRDefault="00000000">
      <w:r>
        <w:t xml:space="preserve"> - Diaphragm becomes dome shaped</w:t>
      </w:r>
    </w:p>
    <w:p w14:paraId="0CE26C0B" w14:textId="77777777" w:rsidR="00D831CD" w:rsidRDefault="00000000">
      <w:r>
        <w:br/>
        <w:t>Correct Answer: Lungs are inflated</w:t>
      </w:r>
      <w:r>
        <w:br/>
      </w:r>
    </w:p>
    <w:p w14:paraId="65579492" w14:textId="77777777" w:rsidR="00D831CD" w:rsidRDefault="00000000" w:rsidP="00540217">
      <w:pPr>
        <w:pStyle w:val="ListNumber"/>
        <w:numPr>
          <w:ilvl w:val="0"/>
          <w:numId w:val="0"/>
        </w:numPr>
      </w:pPr>
      <w:r>
        <w:t>43. Inspired air contains 79% nitrogen, percentage of nitrogen in expired airis:</w:t>
      </w:r>
    </w:p>
    <w:p w14:paraId="6BEB962E" w14:textId="77777777" w:rsidR="00D831CD" w:rsidRDefault="00000000">
      <w:r>
        <w:t xml:space="preserve"> - 19.6%</w:t>
      </w:r>
    </w:p>
    <w:p w14:paraId="47ED4731" w14:textId="77777777" w:rsidR="00D831CD" w:rsidRDefault="00000000">
      <w:r>
        <w:t xml:space="preserve"> - 16%</w:t>
      </w:r>
    </w:p>
    <w:p w14:paraId="74D0EC9A" w14:textId="77777777" w:rsidR="00D831CD" w:rsidRDefault="00000000">
      <w:r>
        <w:t xml:space="preserve"> - 0.04%</w:t>
      </w:r>
    </w:p>
    <w:p w14:paraId="0E11CCEE" w14:textId="77777777" w:rsidR="00D831CD" w:rsidRDefault="00000000">
      <w:r>
        <w:t xml:space="preserve"> - 79%</w:t>
      </w:r>
    </w:p>
    <w:p w14:paraId="5BEF7909" w14:textId="77777777" w:rsidR="00D831CD" w:rsidRDefault="00000000">
      <w:r>
        <w:br/>
        <w:t>Correct Answer: 79%</w:t>
      </w:r>
      <w:r>
        <w:br/>
      </w:r>
    </w:p>
    <w:p w14:paraId="0D033F6A" w14:textId="77777777" w:rsidR="00D831CD" w:rsidRDefault="00000000" w:rsidP="00540217">
      <w:pPr>
        <w:pStyle w:val="ListNumber"/>
        <w:numPr>
          <w:ilvl w:val="0"/>
          <w:numId w:val="0"/>
        </w:numPr>
      </w:pPr>
      <w:r>
        <w:t>44. Which of the following is more in concentration in inspired air as compared to others?</w:t>
      </w:r>
    </w:p>
    <w:p w14:paraId="50A4839F" w14:textId="77777777" w:rsidR="00D831CD" w:rsidRDefault="00000000">
      <w:r>
        <w:t xml:space="preserve"> - CO2</w:t>
      </w:r>
    </w:p>
    <w:p w14:paraId="525A5ADB" w14:textId="77777777" w:rsidR="00D831CD" w:rsidRDefault="00000000">
      <w:r>
        <w:t xml:space="preserve"> - O2</w:t>
      </w:r>
    </w:p>
    <w:p w14:paraId="6F5C5334" w14:textId="77777777" w:rsidR="00D831CD" w:rsidRDefault="00000000">
      <w:r>
        <w:t xml:space="preserve"> - N2</w:t>
      </w:r>
    </w:p>
    <w:p w14:paraId="43F0F551" w14:textId="77777777" w:rsidR="00D831CD" w:rsidRDefault="00000000">
      <w:r>
        <w:t xml:space="preserve"> - CO</w:t>
      </w:r>
    </w:p>
    <w:p w14:paraId="0DFFEEFC" w14:textId="77777777" w:rsidR="00D831CD" w:rsidRDefault="00000000">
      <w:r>
        <w:br/>
        <w:t>Correct Answer: N2</w:t>
      </w:r>
      <w:r>
        <w:br/>
      </w:r>
    </w:p>
    <w:p w14:paraId="2E7FE2C2" w14:textId="77777777" w:rsidR="00D831CD" w:rsidRDefault="00000000" w:rsidP="00540217">
      <w:pPr>
        <w:pStyle w:val="ListNumber"/>
        <w:numPr>
          <w:ilvl w:val="0"/>
          <w:numId w:val="0"/>
        </w:numPr>
      </w:pPr>
      <w:r>
        <w:t>45. When carbon dioxide pressure increases, the capacity of hemoglobin to hold oxygen:</w:t>
      </w:r>
    </w:p>
    <w:p w14:paraId="7B2B0291" w14:textId="77777777" w:rsidR="00D831CD" w:rsidRDefault="00000000">
      <w:r>
        <w:lastRenderedPageBreak/>
        <w:t xml:space="preserve"> - Increases</w:t>
      </w:r>
    </w:p>
    <w:p w14:paraId="3C0E6991" w14:textId="77777777" w:rsidR="00D831CD" w:rsidRDefault="00000000">
      <w:r>
        <w:t xml:space="preserve"> - Decreases</w:t>
      </w:r>
    </w:p>
    <w:p w14:paraId="0FF4A0F1" w14:textId="77777777" w:rsidR="00D831CD" w:rsidRDefault="00000000">
      <w:r>
        <w:t xml:space="preserve"> - Remain unaffected</w:t>
      </w:r>
    </w:p>
    <w:p w14:paraId="36CEF90B" w14:textId="77777777" w:rsidR="00D831CD" w:rsidRDefault="00000000">
      <w:r>
        <w:t xml:space="preserve"> - Varies cell to cell</w:t>
      </w:r>
    </w:p>
    <w:p w14:paraId="3D34FD61" w14:textId="77777777" w:rsidR="00D831CD" w:rsidRDefault="00000000">
      <w:r>
        <w:br/>
        <w:t>Correct Answer: Decreases</w:t>
      </w:r>
      <w:r>
        <w:br/>
      </w:r>
    </w:p>
    <w:p w14:paraId="34E938AC" w14:textId="77777777" w:rsidR="00D831CD" w:rsidRDefault="00000000" w:rsidP="00540217">
      <w:pPr>
        <w:pStyle w:val="ListNumber"/>
        <w:numPr>
          <w:ilvl w:val="0"/>
          <w:numId w:val="0"/>
        </w:numPr>
      </w:pPr>
      <w:r>
        <w:t>46. All arteries contain 50ml of CO2/100ml of blood, EXCEPT:</w:t>
      </w:r>
    </w:p>
    <w:p w14:paraId="722FEE6E" w14:textId="77777777" w:rsidR="00D831CD" w:rsidRDefault="00000000">
      <w:r>
        <w:t xml:space="preserve"> - Renal artery</w:t>
      </w:r>
    </w:p>
    <w:p w14:paraId="33DAEAE5" w14:textId="77777777" w:rsidR="00D831CD" w:rsidRDefault="00000000">
      <w:r>
        <w:t xml:space="preserve"> - Hepatic artery</w:t>
      </w:r>
    </w:p>
    <w:p w14:paraId="7072339F" w14:textId="77777777" w:rsidR="00D831CD" w:rsidRDefault="00000000">
      <w:r>
        <w:t xml:space="preserve"> - Bronchial artery</w:t>
      </w:r>
    </w:p>
    <w:p w14:paraId="68335232" w14:textId="77777777" w:rsidR="00D831CD" w:rsidRDefault="00000000">
      <w:r>
        <w:t xml:space="preserve"> - Pulmonary artery</w:t>
      </w:r>
    </w:p>
    <w:p w14:paraId="13E536B0" w14:textId="77777777" w:rsidR="00D831CD" w:rsidRDefault="00000000">
      <w:r>
        <w:br/>
        <w:t>Correct Answer: Pulmonary artery</w:t>
      </w:r>
      <w:r>
        <w:br/>
      </w:r>
    </w:p>
    <w:p w14:paraId="5B6FAE57" w14:textId="77777777" w:rsidR="00D831CD" w:rsidRDefault="00000000" w:rsidP="00540217">
      <w:pPr>
        <w:pStyle w:val="ListNumber"/>
        <w:numPr>
          <w:ilvl w:val="0"/>
          <w:numId w:val="0"/>
        </w:numPr>
      </w:pPr>
      <w:r>
        <w:t>47. O2 combines with Hb to form:</w:t>
      </w:r>
    </w:p>
    <w:p w14:paraId="6680267B" w14:textId="77777777" w:rsidR="00D831CD" w:rsidRDefault="00000000">
      <w:r>
        <w:t xml:space="preserve"> - Carboxyhaemoglobin</w:t>
      </w:r>
    </w:p>
    <w:p w14:paraId="5D512595" w14:textId="77777777" w:rsidR="00D831CD" w:rsidRDefault="00000000">
      <w:r>
        <w:t xml:space="preserve"> - Oxyhaemoglobin</w:t>
      </w:r>
    </w:p>
    <w:p w14:paraId="0D1BAA5C" w14:textId="77777777" w:rsidR="00D831CD" w:rsidRDefault="00000000">
      <w:r>
        <w:t xml:space="preserve"> - Carbaminohaemoglobin</w:t>
      </w:r>
    </w:p>
    <w:p w14:paraId="79634E1B" w14:textId="77777777" w:rsidR="00D831CD" w:rsidRDefault="00000000">
      <w:r>
        <w:t xml:space="preserve"> - Oxymyoglobin</w:t>
      </w:r>
    </w:p>
    <w:p w14:paraId="71B854F8" w14:textId="77777777" w:rsidR="00D831CD" w:rsidRDefault="00000000">
      <w:r>
        <w:br/>
        <w:t>Correct Answer: Oxyhaemoglobin</w:t>
      </w:r>
      <w:r>
        <w:br/>
      </w:r>
    </w:p>
    <w:p w14:paraId="47A0B557" w14:textId="77777777" w:rsidR="00D831CD" w:rsidRDefault="00000000" w:rsidP="00540217">
      <w:pPr>
        <w:pStyle w:val="ListNumber"/>
        <w:numPr>
          <w:ilvl w:val="0"/>
          <w:numId w:val="0"/>
        </w:numPr>
      </w:pPr>
      <w:r>
        <w:t>48. The original colour of haemoglobin is:</w:t>
      </w:r>
    </w:p>
    <w:p w14:paraId="7B599F32" w14:textId="77777777" w:rsidR="00D831CD" w:rsidRDefault="00000000">
      <w:r>
        <w:t xml:space="preserve"> - Bright red</w:t>
      </w:r>
    </w:p>
    <w:p w14:paraId="383D4424" w14:textId="77777777" w:rsidR="00D831CD" w:rsidRDefault="00000000">
      <w:r>
        <w:t xml:space="preserve"> - Purple red</w:t>
      </w:r>
    </w:p>
    <w:p w14:paraId="216BE00A" w14:textId="77777777" w:rsidR="00D831CD" w:rsidRDefault="00000000">
      <w:r>
        <w:t xml:space="preserve"> - Purple yellow</w:t>
      </w:r>
    </w:p>
    <w:p w14:paraId="427E93A2" w14:textId="77777777" w:rsidR="00D831CD" w:rsidRDefault="00000000">
      <w:r>
        <w:t xml:space="preserve"> - Red</w:t>
      </w:r>
    </w:p>
    <w:p w14:paraId="0CF289F1" w14:textId="77777777" w:rsidR="00D831CD" w:rsidRDefault="00000000">
      <w:r>
        <w:lastRenderedPageBreak/>
        <w:br/>
        <w:t>Correct Answer: Purple red</w:t>
      </w:r>
      <w:r>
        <w:br/>
      </w:r>
    </w:p>
    <w:p w14:paraId="4FA29F18" w14:textId="77777777" w:rsidR="00D831CD" w:rsidRDefault="00000000" w:rsidP="00540217">
      <w:pPr>
        <w:pStyle w:val="ListNumber"/>
        <w:numPr>
          <w:ilvl w:val="0"/>
          <w:numId w:val="0"/>
        </w:numPr>
      </w:pPr>
      <w:r>
        <w:t>49. Oxyhemoglobin will dissociate when:</w:t>
      </w:r>
    </w:p>
    <w:p w14:paraId="2CBE2C91" w14:textId="77777777" w:rsidR="00D831CD" w:rsidRDefault="00000000">
      <w:r>
        <w:t xml:space="preserve"> - pO2 is 115 mmHg</w:t>
      </w:r>
    </w:p>
    <w:p w14:paraId="16C09025" w14:textId="77777777" w:rsidR="00D831CD" w:rsidRDefault="00000000">
      <w:r>
        <w:t xml:space="preserve"> - Temperature is less than 37 Co</w:t>
      </w:r>
    </w:p>
    <w:p w14:paraId="74668A45" w14:textId="77777777" w:rsidR="00D831CD" w:rsidRDefault="00000000">
      <w:r>
        <w:t xml:space="preserve"> - pCO2 is high</w:t>
      </w:r>
    </w:p>
    <w:p w14:paraId="1CD36710" w14:textId="77777777" w:rsidR="00D831CD" w:rsidRDefault="00000000">
      <w:r>
        <w:t xml:space="preserve"> - pH of blood increases</w:t>
      </w:r>
    </w:p>
    <w:p w14:paraId="75259D29" w14:textId="77777777" w:rsidR="00D831CD" w:rsidRDefault="00000000">
      <w:r>
        <w:br/>
        <w:t>Correct Answer: pCO2 is high</w:t>
      </w:r>
      <w:r>
        <w:br/>
      </w:r>
    </w:p>
    <w:p w14:paraId="3F0B319E" w14:textId="77777777" w:rsidR="00D831CD" w:rsidRDefault="00000000" w:rsidP="00540217">
      <w:pPr>
        <w:pStyle w:val="ListNumber"/>
        <w:numPr>
          <w:ilvl w:val="0"/>
          <w:numId w:val="0"/>
        </w:numPr>
      </w:pPr>
      <w:r>
        <w:t>50. Number of oxygen molecules transported by one molecule of haemoglobin is:</w:t>
      </w:r>
    </w:p>
    <w:p w14:paraId="2B7B60D4" w14:textId="77777777" w:rsidR="00D831CD" w:rsidRDefault="00000000">
      <w:r>
        <w:t xml:space="preserve"> - One</w:t>
      </w:r>
    </w:p>
    <w:p w14:paraId="373E641B" w14:textId="77777777" w:rsidR="00D831CD" w:rsidRDefault="00000000">
      <w:r>
        <w:t xml:space="preserve"> - Two</w:t>
      </w:r>
    </w:p>
    <w:p w14:paraId="6F933766" w14:textId="77777777" w:rsidR="00D831CD" w:rsidRDefault="00000000">
      <w:r>
        <w:t xml:space="preserve"> - Three</w:t>
      </w:r>
    </w:p>
    <w:p w14:paraId="7DC12ADA" w14:textId="77777777" w:rsidR="00D831CD" w:rsidRDefault="00000000">
      <w:r>
        <w:t xml:space="preserve"> - Four</w:t>
      </w:r>
    </w:p>
    <w:p w14:paraId="7695F57D" w14:textId="77777777" w:rsidR="00D831CD" w:rsidRDefault="00000000">
      <w:r>
        <w:br/>
        <w:t>Correct Answer: Four</w:t>
      </w:r>
      <w:r>
        <w:br/>
      </w:r>
    </w:p>
    <w:p w14:paraId="71F7A5D5" w14:textId="77777777" w:rsidR="00D831CD" w:rsidRDefault="00000000" w:rsidP="00540217">
      <w:pPr>
        <w:pStyle w:val="ListNumber"/>
        <w:numPr>
          <w:ilvl w:val="0"/>
          <w:numId w:val="0"/>
        </w:numPr>
      </w:pPr>
      <w:r>
        <w:t>51. Which of following have same binding site on hemoglobin?</w:t>
      </w:r>
    </w:p>
    <w:p w14:paraId="44A1CC19" w14:textId="77777777" w:rsidR="00D831CD" w:rsidRDefault="00000000">
      <w:r>
        <w:t xml:space="preserve"> - Oxygen and carbon dioxide</w:t>
      </w:r>
    </w:p>
    <w:p w14:paraId="0E1FAE55" w14:textId="77777777" w:rsidR="00D831CD" w:rsidRDefault="00000000">
      <w:r>
        <w:t xml:space="preserve"> - Carbon monoxide and carbon dioxide</w:t>
      </w:r>
    </w:p>
    <w:p w14:paraId="706F9EC9" w14:textId="77777777" w:rsidR="00D831CD" w:rsidRDefault="00000000">
      <w:r>
        <w:t xml:space="preserve"> - Oxygen and carbon monoxide</w:t>
      </w:r>
    </w:p>
    <w:p w14:paraId="052B6FCC" w14:textId="77777777" w:rsidR="00D831CD" w:rsidRDefault="00000000">
      <w:r>
        <w:t xml:space="preserve"> - Oxygen and Nitrogen</w:t>
      </w:r>
    </w:p>
    <w:p w14:paraId="6E6C9270" w14:textId="77777777" w:rsidR="00D831CD" w:rsidRDefault="00000000">
      <w:r>
        <w:br/>
        <w:t>Correct Answer: Oxygen and carbon monoxide</w:t>
      </w:r>
      <w:r>
        <w:br/>
      </w:r>
    </w:p>
    <w:p w14:paraId="563ACEC5" w14:textId="77777777" w:rsidR="00D831CD" w:rsidRDefault="00000000" w:rsidP="00540217">
      <w:pPr>
        <w:pStyle w:val="ListNumber"/>
        <w:numPr>
          <w:ilvl w:val="0"/>
          <w:numId w:val="0"/>
        </w:numPr>
      </w:pPr>
      <w:r>
        <w:t>52. Infectious disease of respiratory system which results in night sweats, cough and fever is:</w:t>
      </w:r>
    </w:p>
    <w:p w14:paraId="291B2D9D" w14:textId="77777777" w:rsidR="00D831CD" w:rsidRDefault="00000000">
      <w:r>
        <w:t xml:space="preserve"> - Asthma</w:t>
      </w:r>
    </w:p>
    <w:p w14:paraId="12B1B5E8" w14:textId="77777777" w:rsidR="00D831CD" w:rsidRDefault="00000000">
      <w:r>
        <w:lastRenderedPageBreak/>
        <w:t xml:space="preserve"> - Emphysema</w:t>
      </w:r>
    </w:p>
    <w:p w14:paraId="469C3EE7" w14:textId="77777777" w:rsidR="00D831CD" w:rsidRDefault="00000000">
      <w:r>
        <w:t xml:space="preserve"> - Cancer</w:t>
      </w:r>
    </w:p>
    <w:p w14:paraId="7325F18A" w14:textId="77777777" w:rsidR="00D831CD" w:rsidRDefault="00000000">
      <w:r>
        <w:t xml:space="preserve"> - Pulmonary tuberculosis</w:t>
      </w:r>
    </w:p>
    <w:p w14:paraId="11B0423B" w14:textId="77777777" w:rsidR="00D831CD" w:rsidRDefault="00000000">
      <w:r>
        <w:br/>
        <w:t>Correct Answer: Pulmonary tuberculosis</w:t>
      </w:r>
      <w:r>
        <w:br/>
      </w:r>
    </w:p>
    <w:p w14:paraId="31E99818" w14:textId="77777777" w:rsidR="00D831CD" w:rsidRDefault="00000000" w:rsidP="00540217">
      <w:pPr>
        <w:pStyle w:val="ListNumber"/>
        <w:numPr>
          <w:ilvl w:val="0"/>
          <w:numId w:val="0"/>
        </w:numPr>
      </w:pPr>
      <w:r>
        <w:t>53. It is estimated that 90% of lung cancer iscaused by:</w:t>
      </w:r>
    </w:p>
    <w:p w14:paraId="697C8F35" w14:textId="77777777" w:rsidR="00D831CD" w:rsidRDefault="00000000">
      <w:r>
        <w:t xml:space="preserve"> - Unhealthy air</w:t>
      </w:r>
    </w:p>
    <w:p w14:paraId="6A8ED0D3" w14:textId="77777777" w:rsidR="00D831CD" w:rsidRDefault="00000000">
      <w:r>
        <w:t xml:space="preserve"> - Poor living conditions</w:t>
      </w:r>
    </w:p>
    <w:p w14:paraId="03EE1010" w14:textId="77777777" w:rsidR="00D831CD" w:rsidRDefault="00000000">
      <w:r>
        <w:t xml:space="preserve"> - Cigarette smoke</w:t>
      </w:r>
    </w:p>
    <w:p w14:paraId="5EEAEE62" w14:textId="77777777" w:rsidR="00D831CD" w:rsidRDefault="00000000">
      <w:r>
        <w:t xml:space="preserve"> - All air pollutants</w:t>
      </w:r>
    </w:p>
    <w:p w14:paraId="75C804C2" w14:textId="77777777" w:rsidR="00D831CD" w:rsidRDefault="00000000">
      <w:r>
        <w:br/>
        <w:t>Correct Answer: Cigarette smoke</w:t>
      </w:r>
      <w:r>
        <w:br/>
      </w:r>
    </w:p>
    <w:p w14:paraId="156B7A8B" w14:textId="77777777" w:rsidR="00D831CD" w:rsidRDefault="00000000" w:rsidP="00540217">
      <w:pPr>
        <w:pStyle w:val="ListNumber"/>
        <w:numPr>
          <w:ilvl w:val="0"/>
          <w:numId w:val="0"/>
        </w:numPr>
      </w:pPr>
      <w:r>
        <w:t>54. One molecule of hemoglobin can bind with________ molecules of oxygen:</w:t>
      </w:r>
    </w:p>
    <w:p w14:paraId="5748E7E8" w14:textId="77777777" w:rsidR="00D831CD" w:rsidRDefault="00000000">
      <w:r>
        <w:t xml:space="preserve"> - 1</w:t>
      </w:r>
    </w:p>
    <w:p w14:paraId="22F59F14" w14:textId="77777777" w:rsidR="00D831CD" w:rsidRDefault="00000000">
      <w:r>
        <w:t xml:space="preserve"> - 2</w:t>
      </w:r>
    </w:p>
    <w:p w14:paraId="43E4760B" w14:textId="77777777" w:rsidR="00D831CD" w:rsidRDefault="00000000">
      <w:r>
        <w:t xml:space="preserve"> - 3</w:t>
      </w:r>
    </w:p>
    <w:p w14:paraId="2E914B2E" w14:textId="77777777" w:rsidR="00D831CD" w:rsidRDefault="00000000">
      <w:r>
        <w:t xml:space="preserve"> - 4</w:t>
      </w:r>
    </w:p>
    <w:p w14:paraId="16FDEC9E" w14:textId="77777777" w:rsidR="00D831CD" w:rsidRDefault="00000000">
      <w:r>
        <w:br/>
        <w:t>Correct Answer: 4</w:t>
      </w:r>
      <w:r>
        <w:br/>
      </w:r>
    </w:p>
    <w:p w14:paraId="266B3920" w14:textId="77777777" w:rsidR="00D831CD" w:rsidRDefault="00000000" w:rsidP="00540217">
      <w:pPr>
        <w:pStyle w:val="ListNumber"/>
        <w:numPr>
          <w:ilvl w:val="0"/>
          <w:numId w:val="0"/>
        </w:numPr>
      </w:pPr>
      <w:r>
        <w:t>55. Large intestine is involved in absorption of all of the followingexcept:</w:t>
      </w:r>
    </w:p>
    <w:p w14:paraId="7A7B3E4A" w14:textId="77777777" w:rsidR="00D831CD" w:rsidRDefault="00000000">
      <w:r>
        <w:t xml:space="preserve"> - Water</w:t>
      </w:r>
    </w:p>
    <w:p w14:paraId="65118987" w14:textId="77777777" w:rsidR="00D831CD" w:rsidRDefault="00000000">
      <w:r>
        <w:t xml:space="preserve"> - Salts</w:t>
      </w:r>
    </w:p>
    <w:p w14:paraId="6CD5E891" w14:textId="77777777" w:rsidR="00D831CD" w:rsidRDefault="00000000">
      <w:r>
        <w:t xml:space="preserve"> - Vitamin K</w:t>
      </w:r>
    </w:p>
    <w:p w14:paraId="6547EB6C" w14:textId="77777777" w:rsidR="00D831CD" w:rsidRDefault="00000000">
      <w:r>
        <w:t xml:space="preserve"> - Vitamin B12</w:t>
      </w:r>
    </w:p>
    <w:p w14:paraId="131F8C0B" w14:textId="77777777" w:rsidR="00D831CD" w:rsidRDefault="00000000">
      <w:r>
        <w:lastRenderedPageBreak/>
        <w:br/>
        <w:t>Correct Answer: Vitamin B12</w:t>
      </w:r>
      <w:r>
        <w:br/>
      </w:r>
    </w:p>
    <w:p w14:paraId="3C4C3480" w14:textId="77777777" w:rsidR="00D831CD" w:rsidRDefault="00000000" w:rsidP="00540217">
      <w:pPr>
        <w:pStyle w:val="ListNumber"/>
        <w:numPr>
          <w:ilvl w:val="0"/>
          <w:numId w:val="0"/>
        </w:numPr>
      </w:pPr>
      <w:r>
        <w:t>56. Large intestine starts with:</w:t>
      </w:r>
    </w:p>
    <w:p w14:paraId="5286D64F" w14:textId="77777777" w:rsidR="00D831CD" w:rsidRDefault="00000000">
      <w:r>
        <w:t xml:space="preserve"> - Ascending colon</w:t>
      </w:r>
    </w:p>
    <w:p w14:paraId="19D87D4D" w14:textId="77777777" w:rsidR="00D831CD" w:rsidRDefault="00000000">
      <w:r>
        <w:t xml:space="preserve"> - Descending colon</w:t>
      </w:r>
    </w:p>
    <w:p w14:paraId="214BBC54" w14:textId="77777777" w:rsidR="00D831CD" w:rsidRDefault="00000000">
      <w:r>
        <w:t xml:space="preserve"> - Caecum</w:t>
      </w:r>
    </w:p>
    <w:p w14:paraId="7184B5AF" w14:textId="77777777" w:rsidR="00D831CD" w:rsidRDefault="00000000">
      <w:r>
        <w:t xml:space="preserve"> - Rectum</w:t>
      </w:r>
    </w:p>
    <w:p w14:paraId="0B3AEC3E" w14:textId="77777777" w:rsidR="00D831CD" w:rsidRDefault="00000000">
      <w:r>
        <w:br/>
        <w:t>Correct Answer: Caecum</w:t>
      </w:r>
      <w:r>
        <w:br/>
      </w:r>
    </w:p>
    <w:p w14:paraId="6E85CF20" w14:textId="77777777" w:rsidR="00D831CD" w:rsidRDefault="00000000" w:rsidP="00540217">
      <w:pPr>
        <w:pStyle w:val="ListNumber"/>
        <w:numPr>
          <w:ilvl w:val="0"/>
          <w:numId w:val="0"/>
        </w:numPr>
      </w:pPr>
      <w:r>
        <w:t>57. Appendix is a finger like process that arises from blind end of:</w:t>
      </w:r>
    </w:p>
    <w:p w14:paraId="1E67FF34" w14:textId="77777777" w:rsidR="00D831CD" w:rsidRDefault="00000000">
      <w:r>
        <w:t xml:space="preserve"> - Duodenum</w:t>
      </w:r>
    </w:p>
    <w:p w14:paraId="16B63C0B" w14:textId="77777777" w:rsidR="00D831CD" w:rsidRDefault="00000000">
      <w:r>
        <w:t xml:space="preserve"> - Caecum</w:t>
      </w:r>
    </w:p>
    <w:p w14:paraId="682A36C7" w14:textId="77777777" w:rsidR="00D831CD" w:rsidRDefault="00000000">
      <w:r>
        <w:t xml:space="preserve"> - Colon</w:t>
      </w:r>
    </w:p>
    <w:p w14:paraId="368466C1" w14:textId="77777777" w:rsidR="00D831CD" w:rsidRDefault="00000000">
      <w:r>
        <w:t xml:space="preserve"> - Rectum</w:t>
      </w:r>
    </w:p>
    <w:p w14:paraId="1066DAA0" w14:textId="77777777" w:rsidR="00D831CD" w:rsidRDefault="00000000">
      <w:r>
        <w:br/>
        <w:t>Correct Answer: Caecum</w:t>
      </w:r>
      <w:r>
        <w:br/>
      </w:r>
    </w:p>
    <w:p w14:paraId="54DDDDCD" w14:textId="77777777" w:rsidR="00D831CD" w:rsidRDefault="00000000" w:rsidP="00540217">
      <w:pPr>
        <w:pStyle w:val="ListNumber"/>
        <w:numPr>
          <w:ilvl w:val="0"/>
          <w:numId w:val="0"/>
        </w:numPr>
      </w:pPr>
      <w:r>
        <w:t>58. It is a sac like structure in human alimentary canal:</w:t>
      </w:r>
    </w:p>
    <w:p w14:paraId="5E92EBB8" w14:textId="77777777" w:rsidR="00D831CD" w:rsidRDefault="00000000">
      <w:r>
        <w:t xml:space="preserve"> - Stomach</w:t>
      </w:r>
    </w:p>
    <w:p w14:paraId="4569E169" w14:textId="77777777" w:rsidR="00D831CD" w:rsidRDefault="00000000">
      <w:r>
        <w:t xml:space="preserve"> - Appendix</w:t>
      </w:r>
    </w:p>
    <w:p w14:paraId="09F964BF" w14:textId="77777777" w:rsidR="00D831CD" w:rsidRDefault="00000000">
      <w:r>
        <w:t xml:space="preserve"> - Duodenum</w:t>
      </w:r>
    </w:p>
    <w:p w14:paraId="3F9AA092" w14:textId="77777777" w:rsidR="00D831CD" w:rsidRDefault="00000000">
      <w:r>
        <w:t xml:space="preserve"> - Colon</w:t>
      </w:r>
    </w:p>
    <w:p w14:paraId="2A0EC8D2" w14:textId="77777777" w:rsidR="00D831CD" w:rsidRDefault="00000000">
      <w:r>
        <w:br/>
        <w:t>Correct Answer: Appendix</w:t>
      </w:r>
      <w:r>
        <w:br/>
      </w:r>
    </w:p>
    <w:p w14:paraId="143AFA95" w14:textId="77777777" w:rsidR="00D831CD" w:rsidRDefault="00000000" w:rsidP="00540217">
      <w:pPr>
        <w:pStyle w:val="ListNumber"/>
        <w:numPr>
          <w:ilvl w:val="0"/>
          <w:numId w:val="0"/>
        </w:numPr>
      </w:pPr>
      <w:r>
        <w:t>59. Following is not true about vitamin K:</w:t>
      </w:r>
    </w:p>
    <w:p w14:paraId="35ABD4E3" w14:textId="77777777" w:rsidR="00D831CD" w:rsidRDefault="00000000">
      <w:r>
        <w:t xml:space="preserve"> - Produced by bacteria</w:t>
      </w:r>
    </w:p>
    <w:p w14:paraId="1C12C921" w14:textId="77777777" w:rsidR="00D831CD" w:rsidRDefault="00000000">
      <w:r>
        <w:lastRenderedPageBreak/>
        <w:t xml:space="preserve"> - Produced in human large intestine</w:t>
      </w:r>
    </w:p>
    <w:p w14:paraId="17BAC777" w14:textId="77777777" w:rsidR="00D831CD" w:rsidRDefault="00000000">
      <w:r>
        <w:t xml:space="preserve"> - Involved in blood clotting</w:t>
      </w:r>
    </w:p>
    <w:p w14:paraId="7382D6DA" w14:textId="77777777" w:rsidR="00D831CD" w:rsidRDefault="00000000">
      <w:r>
        <w:t xml:space="preserve"> - Water soluble vitamin</w:t>
      </w:r>
    </w:p>
    <w:p w14:paraId="7D7952FE" w14:textId="77777777" w:rsidR="00D831CD" w:rsidRDefault="00000000">
      <w:r>
        <w:br/>
        <w:t>Correct Answer: Water soluble vitamin</w:t>
      </w:r>
      <w:r>
        <w:br/>
      </w:r>
    </w:p>
    <w:p w14:paraId="3271C665" w14:textId="77777777" w:rsidR="00D831CD" w:rsidRDefault="00000000" w:rsidP="00540217">
      <w:pPr>
        <w:pStyle w:val="ListNumber"/>
        <w:numPr>
          <w:ilvl w:val="0"/>
          <w:numId w:val="0"/>
        </w:numPr>
      </w:pPr>
      <w:r>
        <w:t>60. It is a blind sac that projects from the large intestine between ileumand colon:</w:t>
      </w:r>
    </w:p>
    <w:p w14:paraId="51D4EEBA" w14:textId="77777777" w:rsidR="00D831CD" w:rsidRDefault="00000000">
      <w:r>
        <w:t xml:space="preserve"> - Appendix</w:t>
      </w:r>
    </w:p>
    <w:p w14:paraId="70D72DD5" w14:textId="77777777" w:rsidR="00D831CD" w:rsidRDefault="00000000">
      <w:r>
        <w:t xml:space="preserve"> - Caecum</w:t>
      </w:r>
    </w:p>
    <w:p w14:paraId="0A064389" w14:textId="77777777" w:rsidR="00D831CD" w:rsidRDefault="00000000">
      <w:r>
        <w:t xml:space="preserve"> - Rectum</w:t>
      </w:r>
    </w:p>
    <w:p w14:paraId="2D599BB0" w14:textId="77777777" w:rsidR="00D831CD" w:rsidRDefault="00000000">
      <w:r>
        <w:t xml:space="preserve"> - Pylorus</w:t>
      </w:r>
    </w:p>
    <w:p w14:paraId="61B67C43" w14:textId="77777777" w:rsidR="00D831CD" w:rsidRDefault="00000000">
      <w:r>
        <w:br/>
        <w:t>Correct Answer: Caecum</w:t>
      </w:r>
      <w:r>
        <w:br/>
      </w:r>
    </w:p>
    <w:p w14:paraId="30CA0190" w14:textId="77777777" w:rsidR="00D831CD" w:rsidRDefault="00D831CD"/>
    <w:p w14:paraId="50AAC861" w14:textId="77777777" w:rsidR="00D831CD" w:rsidRDefault="00000000">
      <w:pPr>
        <w:pStyle w:val="Heading1"/>
      </w:pPr>
      <w:r>
        <w:t>6-Coordination &amp; Control</w:t>
      </w:r>
    </w:p>
    <w:p w14:paraId="42D60DA0" w14:textId="77777777" w:rsidR="00D831CD" w:rsidRDefault="00000000" w:rsidP="00540217">
      <w:pPr>
        <w:pStyle w:val="ListNumber"/>
        <w:numPr>
          <w:ilvl w:val="0"/>
          <w:numId w:val="0"/>
        </w:numPr>
      </w:pPr>
      <w:r>
        <w:t>1. It is the main coordinating system of human body:</w:t>
      </w:r>
    </w:p>
    <w:p w14:paraId="28D58B8B" w14:textId="77777777" w:rsidR="00D831CD" w:rsidRDefault="00000000">
      <w:r>
        <w:t xml:space="preserve"> - Respiratory system</w:t>
      </w:r>
    </w:p>
    <w:p w14:paraId="235713DD" w14:textId="77777777" w:rsidR="00D831CD" w:rsidRDefault="00000000">
      <w:r>
        <w:t xml:space="preserve"> - Nervous system</w:t>
      </w:r>
    </w:p>
    <w:p w14:paraId="5EA1B9E2" w14:textId="77777777" w:rsidR="00D831CD" w:rsidRDefault="00000000">
      <w:r>
        <w:t xml:space="preserve"> - Hormonal system</w:t>
      </w:r>
    </w:p>
    <w:p w14:paraId="7D650092" w14:textId="77777777" w:rsidR="00D831CD" w:rsidRDefault="00000000">
      <w:r>
        <w:t xml:space="preserve"> - Circulatory system</w:t>
      </w:r>
    </w:p>
    <w:p w14:paraId="26D3C957" w14:textId="77777777" w:rsidR="00D831CD" w:rsidRDefault="00000000">
      <w:r>
        <w:br/>
        <w:t>Correct Answer: Nervous system</w:t>
      </w:r>
      <w:r>
        <w:br/>
      </w:r>
    </w:p>
    <w:p w14:paraId="25DFE274" w14:textId="77777777" w:rsidR="00D831CD" w:rsidRDefault="00000000" w:rsidP="00540217">
      <w:pPr>
        <w:pStyle w:val="ListNumber"/>
        <w:numPr>
          <w:ilvl w:val="0"/>
          <w:numId w:val="0"/>
        </w:numPr>
      </w:pPr>
      <w:r>
        <w:t>2. What is the correct sequence of working of components of nervous coordination?</w:t>
      </w:r>
    </w:p>
    <w:p w14:paraId="18FF396F" w14:textId="77777777" w:rsidR="00D831CD" w:rsidRDefault="00000000">
      <w:r>
        <w:t xml:space="preserve"> - Neurons → Effectors → Receptors</w:t>
      </w:r>
    </w:p>
    <w:p w14:paraId="124B2122" w14:textId="77777777" w:rsidR="00D831CD" w:rsidRDefault="00000000">
      <w:r>
        <w:t xml:space="preserve"> - Effectors → Receptors → Neurons</w:t>
      </w:r>
    </w:p>
    <w:p w14:paraId="6742C59A" w14:textId="77777777" w:rsidR="00D831CD" w:rsidRDefault="00000000">
      <w:r>
        <w:t xml:space="preserve"> - Receptors → Neurons → Effectors</w:t>
      </w:r>
    </w:p>
    <w:p w14:paraId="07A3A441" w14:textId="77777777" w:rsidR="00D831CD" w:rsidRDefault="00000000">
      <w:r>
        <w:lastRenderedPageBreak/>
        <w:t xml:space="preserve"> - Receptors →Effectors → Neurons</w:t>
      </w:r>
    </w:p>
    <w:p w14:paraId="2BE0F608" w14:textId="77777777" w:rsidR="00D831CD" w:rsidRDefault="00000000">
      <w:r>
        <w:br/>
        <w:t>Correct Answer: Receptors → Neurons → Effectors</w:t>
      </w:r>
      <w:r>
        <w:br/>
      </w:r>
    </w:p>
    <w:p w14:paraId="704B4F05" w14:textId="77777777" w:rsidR="00D831CD" w:rsidRDefault="00000000" w:rsidP="00540217">
      <w:pPr>
        <w:pStyle w:val="ListNumber"/>
        <w:numPr>
          <w:ilvl w:val="0"/>
          <w:numId w:val="0"/>
        </w:numPr>
      </w:pPr>
      <w:r>
        <w:t>3. Nervous coordination involved specialized cells called ___________, linked together directly or via the CNS to form network.</w:t>
      </w:r>
    </w:p>
    <w:p w14:paraId="142362EA" w14:textId="77777777" w:rsidR="00D831CD" w:rsidRDefault="00000000">
      <w:r>
        <w:t xml:space="preserve"> - Nephrons</w:t>
      </w:r>
    </w:p>
    <w:p w14:paraId="2C96544B" w14:textId="77777777" w:rsidR="00D831CD" w:rsidRDefault="00000000">
      <w:r>
        <w:t xml:space="preserve"> - Kupffer cells</w:t>
      </w:r>
    </w:p>
    <w:p w14:paraId="1E2C9E4F" w14:textId="77777777" w:rsidR="00D831CD" w:rsidRDefault="00000000">
      <w:r>
        <w:t xml:space="preserve"> - Neurons</w:t>
      </w:r>
    </w:p>
    <w:p w14:paraId="30C2071B" w14:textId="77777777" w:rsidR="00D831CD" w:rsidRDefault="00000000">
      <w:r>
        <w:t xml:space="preserve"> - Neuroglia</w:t>
      </w:r>
    </w:p>
    <w:p w14:paraId="1E975873" w14:textId="77777777" w:rsidR="00D831CD" w:rsidRDefault="00000000">
      <w:r>
        <w:br/>
        <w:t>Correct Answer: Neurons</w:t>
      </w:r>
      <w:r>
        <w:br/>
      </w:r>
    </w:p>
    <w:p w14:paraId="2F28EBC0" w14:textId="77777777" w:rsidR="00D831CD" w:rsidRDefault="00000000" w:rsidP="00540217">
      <w:pPr>
        <w:pStyle w:val="ListNumber"/>
        <w:numPr>
          <w:ilvl w:val="0"/>
          <w:numId w:val="0"/>
        </w:numPr>
      </w:pPr>
      <w:r>
        <w:t>4. The mechanisms that is found in animals only:</w:t>
      </w:r>
    </w:p>
    <w:p w14:paraId="4FE8F286" w14:textId="77777777" w:rsidR="00D831CD" w:rsidRDefault="00000000">
      <w:r>
        <w:t xml:space="preserve"> - Diffusion</w:t>
      </w:r>
    </w:p>
    <w:p w14:paraId="36ACED5A" w14:textId="77777777" w:rsidR="00D831CD" w:rsidRDefault="00000000">
      <w:r>
        <w:t xml:space="preserve"> - Nervous control</w:t>
      </w:r>
    </w:p>
    <w:p w14:paraId="231A540A" w14:textId="77777777" w:rsidR="00D831CD" w:rsidRDefault="00000000">
      <w:r>
        <w:t xml:space="preserve"> - Respiration</w:t>
      </w:r>
    </w:p>
    <w:p w14:paraId="4416BBE7" w14:textId="77777777" w:rsidR="00D831CD" w:rsidRDefault="00000000">
      <w:r>
        <w:t xml:space="preserve"> - Hormonal control</w:t>
      </w:r>
    </w:p>
    <w:p w14:paraId="37337691" w14:textId="77777777" w:rsidR="00D831CD" w:rsidRDefault="00000000">
      <w:r>
        <w:br/>
        <w:t>Correct Answer: Nervous control</w:t>
      </w:r>
      <w:r>
        <w:br/>
      </w:r>
    </w:p>
    <w:p w14:paraId="4C5876DC" w14:textId="77777777" w:rsidR="00D831CD" w:rsidRDefault="00000000" w:rsidP="00540217">
      <w:pPr>
        <w:pStyle w:val="ListNumber"/>
        <w:numPr>
          <w:ilvl w:val="0"/>
          <w:numId w:val="0"/>
        </w:numPr>
      </w:pPr>
      <w:r>
        <w:t>5. For sound (good) reflex action, we require intact:</w:t>
      </w:r>
    </w:p>
    <w:p w14:paraId="78D4BC1F" w14:textId="77777777" w:rsidR="00D831CD" w:rsidRDefault="00000000">
      <w:r>
        <w:t xml:space="preserve"> - Spinal cord</w:t>
      </w:r>
    </w:p>
    <w:p w14:paraId="1441E82D" w14:textId="77777777" w:rsidR="00D831CD" w:rsidRDefault="00000000">
      <w:r>
        <w:t xml:space="preserve"> - Cerebellum</w:t>
      </w:r>
    </w:p>
    <w:p w14:paraId="3F74C404" w14:textId="77777777" w:rsidR="00D831CD" w:rsidRDefault="00000000">
      <w:r>
        <w:t xml:space="preserve"> - Hypothalamus</w:t>
      </w:r>
    </w:p>
    <w:p w14:paraId="7D9093BC" w14:textId="77777777" w:rsidR="00D831CD" w:rsidRDefault="00000000">
      <w:r>
        <w:t xml:space="preserve"> - Medulla oblogata</w:t>
      </w:r>
    </w:p>
    <w:p w14:paraId="2E807BAC" w14:textId="77777777" w:rsidR="00D831CD" w:rsidRDefault="00000000">
      <w:r>
        <w:br/>
        <w:t>Correct Answer: Spinal cord</w:t>
      </w:r>
      <w:r>
        <w:br/>
      </w:r>
    </w:p>
    <w:p w14:paraId="12155060" w14:textId="77777777" w:rsidR="00D831CD" w:rsidRDefault="00000000" w:rsidP="00540217">
      <w:pPr>
        <w:pStyle w:val="ListNumber"/>
        <w:numPr>
          <w:ilvl w:val="0"/>
          <w:numId w:val="0"/>
        </w:numPr>
      </w:pPr>
      <w:r>
        <w:t>6. It is the pathway of passage of impulse during reflex action:</w:t>
      </w:r>
    </w:p>
    <w:p w14:paraId="56B93303" w14:textId="77777777" w:rsidR="00D831CD" w:rsidRDefault="00000000">
      <w:r>
        <w:lastRenderedPageBreak/>
        <w:t xml:space="preserve"> - Nerve</w:t>
      </w:r>
    </w:p>
    <w:p w14:paraId="19E6E684" w14:textId="77777777" w:rsidR="00D831CD" w:rsidRDefault="00000000">
      <w:r>
        <w:t xml:space="preserve"> - Involuntary action</w:t>
      </w:r>
    </w:p>
    <w:p w14:paraId="4A26030F" w14:textId="77777777" w:rsidR="00D831CD" w:rsidRDefault="00000000">
      <w:r>
        <w:t xml:space="preserve"> - Reflex arc</w:t>
      </w:r>
    </w:p>
    <w:p w14:paraId="2F503DA0" w14:textId="77777777" w:rsidR="00D831CD" w:rsidRDefault="00000000">
      <w:r>
        <w:t xml:space="preserve"> - Spinal cord</w:t>
      </w:r>
    </w:p>
    <w:p w14:paraId="34590189" w14:textId="77777777" w:rsidR="00D831CD" w:rsidRDefault="00000000">
      <w:r>
        <w:br/>
        <w:t>Correct Answer: Reflex arc</w:t>
      </w:r>
      <w:r>
        <w:br/>
      </w:r>
    </w:p>
    <w:p w14:paraId="559CB983" w14:textId="77777777" w:rsidR="00D831CD" w:rsidRDefault="00000000" w:rsidP="00540217">
      <w:pPr>
        <w:pStyle w:val="ListNumber"/>
        <w:numPr>
          <w:ilvl w:val="0"/>
          <w:numId w:val="0"/>
        </w:numPr>
      </w:pPr>
      <w:r>
        <w:t>7. Synaptic vesicles fuse with pre-synaptic membrane and releaseneurotransmitter molecules into:</w:t>
      </w:r>
    </w:p>
    <w:p w14:paraId="7885C122" w14:textId="77777777" w:rsidR="00D831CD" w:rsidRDefault="00000000">
      <w:r>
        <w:t xml:space="preserve"> - Cell body of pre-synaptic neuron</w:t>
      </w:r>
    </w:p>
    <w:p w14:paraId="3E4F40CB" w14:textId="77777777" w:rsidR="00D831CD" w:rsidRDefault="00000000">
      <w:r>
        <w:t xml:space="preserve"> - Cell body of post-synaptic neuron</w:t>
      </w:r>
    </w:p>
    <w:p w14:paraId="017586F0" w14:textId="77777777" w:rsidR="00D831CD" w:rsidRDefault="00000000">
      <w:r>
        <w:t xml:space="preserve"> - Synaptic cleft</w:t>
      </w:r>
    </w:p>
    <w:p w14:paraId="14C65AD7" w14:textId="77777777" w:rsidR="00D831CD" w:rsidRDefault="00000000">
      <w:r>
        <w:t xml:space="preserve"> - Synaptic knob</w:t>
      </w:r>
    </w:p>
    <w:p w14:paraId="18979FAF" w14:textId="77777777" w:rsidR="00D831CD" w:rsidRDefault="00000000">
      <w:r>
        <w:br/>
        <w:t>Correct Answer: Synaptic cleft</w:t>
      </w:r>
      <w:r>
        <w:br/>
      </w:r>
    </w:p>
    <w:p w14:paraId="0BD5B6AF" w14:textId="77777777" w:rsidR="00D831CD" w:rsidRDefault="00000000" w:rsidP="00540217">
      <w:pPr>
        <w:pStyle w:val="ListNumber"/>
        <w:numPr>
          <w:ilvl w:val="0"/>
          <w:numId w:val="0"/>
        </w:numPr>
      </w:pPr>
      <w:r>
        <w:t>8. Nerve impulse is transmitted from neuron to muscle fiber through:</w:t>
      </w:r>
    </w:p>
    <w:p w14:paraId="20CE18F4" w14:textId="77777777" w:rsidR="00D831CD" w:rsidRDefault="00000000">
      <w:r>
        <w:t xml:space="preserve"> - Hormones</w:t>
      </w:r>
    </w:p>
    <w:p w14:paraId="1D9FFB68" w14:textId="77777777" w:rsidR="00D831CD" w:rsidRDefault="00000000">
      <w:r>
        <w:t xml:space="preserve"> - Enzymes</w:t>
      </w:r>
    </w:p>
    <w:p w14:paraId="1D7C8DCD" w14:textId="77777777" w:rsidR="00D831CD" w:rsidRDefault="00000000">
      <w:r>
        <w:t xml:space="preserve"> - Neurotransmitters</w:t>
      </w:r>
    </w:p>
    <w:p w14:paraId="4E58B877" w14:textId="77777777" w:rsidR="00D831CD" w:rsidRDefault="00000000">
      <w:r>
        <w:t xml:space="preserve"> - Calcium ions</w:t>
      </w:r>
    </w:p>
    <w:p w14:paraId="3CA99E43" w14:textId="77777777" w:rsidR="00D831CD" w:rsidRDefault="00000000">
      <w:r>
        <w:br/>
        <w:t>Correct Answer: Neurotransmitters</w:t>
      </w:r>
      <w:r>
        <w:br/>
      </w:r>
    </w:p>
    <w:p w14:paraId="52293739" w14:textId="77777777" w:rsidR="00D831CD" w:rsidRDefault="00000000" w:rsidP="00540217">
      <w:pPr>
        <w:pStyle w:val="ListNumber"/>
        <w:numPr>
          <w:ilvl w:val="0"/>
          <w:numId w:val="0"/>
        </w:numPr>
      </w:pPr>
      <w:r>
        <w:t>9. Which of the following cannot get across synapse?</w:t>
      </w:r>
    </w:p>
    <w:p w14:paraId="1238591B" w14:textId="77777777" w:rsidR="00D831CD" w:rsidRDefault="00000000">
      <w:r>
        <w:t xml:space="preserve"> - Single nerve impulse</w:t>
      </w:r>
    </w:p>
    <w:p w14:paraId="16BF1AA8" w14:textId="77777777" w:rsidR="00D831CD" w:rsidRDefault="00000000">
      <w:r>
        <w:t xml:space="preserve"> - Impulse of supra-threshold value</w:t>
      </w:r>
    </w:p>
    <w:p w14:paraId="3C6E5B33" w14:textId="77777777" w:rsidR="00D831CD" w:rsidRDefault="00000000">
      <w:r>
        <w:t xml:space="preserve"> - Multiple impulses in rapid succession</w:t>
      </w:r>
    </w:p>
    <w:p w14:paraId="70AD87E5" w14:textId="77777777" w:rsidR="00D831CD" w:rsidRDefault="00000000">
      <w:r>
        <w:t xml:space="preserve"> - Multiple impulse from multiple neurons</w:t>
      </w:r>
    </w:p>
    <w:p w14:paraId="4C434A43" w14:textId="77777777" w:rsidR="00D831CD" w:rsidRDefault="00000000">
      <w:r>
        <w:lastRenderedPageBreak/>
        <w:br/>
        <w:t>Correct Answer: Single nerve impulse</w:t>
      </w:r>
      <w:r>
        <w:br/>
      </w:r>
    </w:p>
    <w:p w14:paraId="4C84BFBC" w14:textId="77777777" w:rsidR="00D831CD" w:rsidRDefault="00000000" w:rsidP="00540217">
      <w:pPr>
        <w:pStyle w:val="ListNumber"/>
        <w:numPr>
          <w:ilvl w:val="0"/>
          <w:numId w:val="0"/>
        </w:numPr>
      </w:pPr>
      <w:r>
        <w:t>10. All of the following are examples of neurotransmitters except:</w:t>
      </w:r>
    </w:p>
    <w:p w14:paraId="1BBC6F82" w14:textId="77777777" w:rsidR="00D831CD" w:rsidRDefault="00000000">
      <w:r>
        <w:t xml:space="preserve"> - Acetylcholine</w:t>
      </w:r>
    </w:p>
    <w:p w14:paraId="270E8A65" w14:textId="77777777" w:rsidR="00D831CD" w:rsidRDefault="00000000">
      <w:r>
        <w:t xml:space="preserve"> - Adrenalin</w:t>
      </w:r>
    </w:p>
    <w:p w14:paraId="73E0190F" w14:textId="77777777" w:rsidR="00D831CD" w:rsidRDefault="00000000">
      <w:r>
        <w:t xml:space="preserve"> - Dopamine</w:t>
      </w:r>
    </w:p>
    <w:p w14:paraId="772E4284" w14:textId="77777777" w:rsidR="00D831CD" w:rsidRDefault="00000000">
      <w:r>
        <w:t xml:space="preserve"> - Oxytocin</w:t>
      </w:r>
    </w:p>
    <w:p w14:paraId="44BABBB6" w14:textId="77777777" w:rsidR="00D831CD" w:rsidRDefault="00000000">
      <w:r>
        <w:br/>
        <w:t>Correct Answer: Oxytocin</w:t>
      </w:r>
      <w:r>
        <w:br/>
      </w:r>
    </w:p>
    <w:p w14:paraId="4AC01566" w14:textId="77777777" w:rsidR="00D831CD" w:rsidRDefault="00000000" w:rsidP="00540217">
      <w:pPr>
        <w:pStyle w:val="ListNumber"/>
        <w:numPr>
          <w:ilvl w:val="0"/>
          <w:numId w:val="0"/>
        </w:numPr>
      </w:pPr>
      <w:r>
        <w:t>11. Communication between two neurons at synapse is made through:</w:t>
      </w:r>
    </w:p>
    <w:p w14:paraId="4601D38E" w14:textId="77777777" w:rsidR="00D831CD" w:rsidRDefault="00000000">
      <w:r>
        <w:t xml:space="preserve"> - Cytoplasmic connections</w:t>
      </w:r>
    </w:p>
    <w:p w14:paraId="4F1DBED5" w14:textId="77777777" w:rsidR="00D831CD" w:rsidRDefault="00000000">
      <w:r>
        <w:t xml:space="preserve"> - Microscopic gaps</w:t>
      </w:r>
    </w:p>
    <w:p w14:paraId="432EDFD3" w14:textId="77777777" w:rsidR="00D831CD" w:rsidRDefault="00000000">
      <w:r>
        <w:t xml:space="preserve"> - Neurotransmitters</w:t>
      </w:r>
    </w:p>
    <w:p w14:paraId="784D7173" w14:textId="77777777" w:rsidR="00D831CD" w:rsidRDefault="00000000">
      <w:r>
        <w:t xml:space="preserve"> - Plasmodesmata</w:t>
      </w:r>
    </w:p>
    <w:p w14:paraId="4E0633C6" w14:textId="77777777" w:rsidR="00D831CD" w:rsidRDefault="00000000">
      <w:r>
        <w:br/>
        <w:t>Correct Answer: Neurotransmitters</w:t>
      </w:r>
      <w:r>
        <w:br/>
      </w:r>
    </w:p>
    <w:p w14:paraId="5EFD1B74" w14:textId="77777777" w:rsidR="00D831CD" w:rsidRDefault="00000000" w:rsidP="00540217">
      <w:pPr>
        <w:pStyle w:val="ListNumber"/>
        <w:numPr>
          <w:ilvl w:val="0"/>
          <w:numId w:val="0"/>
        </w:numPr>
      </w:pPr>
      <w:r>
        <w:t>12. Receptors for neurotransmitters are found on:</w:t>
      </w:r>
    </w:p>
    <w:p w14:paraId="2F1319E4" w14:textId="77777777" w:rsidR="00D831CD" w:rsidRDefault="00000000">
      <w:r>
        <w:t xml:space="preserve"> - Synaptic cleft</w:t>
      </w:r>
    </w:p>
    <w:p w14:paraId="0AD51720" w14:textId="77777777" w:rsidR="00D831CD" w:rsidRDefault="00000000">
      <w:r>
        <w:t xml:space="preserve"> - Synaptic vesicle</w:t>
      </w:r>
    </w:p>
    <w:p w14:paraId="2BE4CB31" w14:textId="77777777" w:rsidR="00D831CD" w:rsidRDefault="00000000">
      <w:r>
        <w:t xml:space="preserve"> - Pre-synaptic membrane</w:t>
      </w:r>
    </w:p>
    <w:p w14:paraId="0353E2DB" w14:textId="77777777" w:rsidR="00D831CD" w:rsidRDefault="00000000">
      <w:r>
        <w:t xml:space="preserve"> - Post-synaptic membrane</w:t>
      </w:r>
    </w:p>
    <w:p w14:paraId="4432AD0C" w14:textId="77777777" w:rsidR="00D831CD" w:rsidRDefault="00000000">
      <w:r>
        <w:br/>
        <w:t>Correct Answer: Post-synaptic membrane</w:t>
      </w:r>
      <w:r>
        <w:br/>
      </w:r>
    </w:p>
    <w:p w14:paraId="672575C2" w14:textId="77777777" w:rsidR="00D831CD" w:rsidRDefault="00000000" w:rsidP="00540217">
      <w:pPr>
        <w:pStyle w:val="ListNumber"/>
        <w:numPr>
          <w:ilvl w:val="0"/>
          <w:numId w:val="0"/>
        </w:numPr>
      </w:pPr>
      <w:r>
        <w:t>13. It is the main neurotransmitter for synapses that lie outside thecentral nervous system:</w:t>
      </w:r>
    </w:p>
    <w:p w14:paraId="23238080" w14:textId="77777777" w:rsidR="00D831CD" w:rsidRDefault="00000000">
      <w:r>
        <w:t xml:space="preserve"> - Acetylcholine</w:t>
      </w:r>
    </w:p>
    <w:p w14:paraId="24056CFE" w14:textId="77777777" w:rsidR="00D831CD" w:rsidRDefault="00000000">
      <w:r>
        <w:lastRenderedPageBreak/>
        <w:t xml:space="preserve"> - Adrenalin</w:t>
      </w:r>
    </w:p>
    <w:p w14:paraId="7F33127A" w14:textId="77777777" w:rsidR="00D831CD" w:rsidRDefault="00000000">
      <w:r>
        <w:t xml:space="preserve"> - Serotonin</w:t>
      </w:r>
    </w:p>
    <w:p w14:paraId="6558DA17" w14:textId="77777777" w:rsidR="00D831CD" w:rsidRDefault="00000000">
      <w:r>
        <w:t xml:space="preserve"> - Dopamine</w:t>
      </w:r>
    </w:p>
    <w:p w14:paraId="1CB3834B" w14:textId="77777777" w:rsidR="00D831CD" w:rsidRDefault="00000000">
      <w:r>
        <w:br/>
        <w:t>Correct Answer: Acetylcholine</w:t>
      </w:r>
      <w:r>
        <w:br/>
      </w:r>
    </w:p>
    <w:p w14:paraId="2DC08D0B" w14:textId="77777777" w:rsidR="00D831CD" w:rsidRDefault="00000000" w:rsidP="00540217">
      <w:pPr>
        <w:pStyle w:val="ListNumber"/>
        <w:numPr>
          <w:ilvl w:val="0"/>
          <w:numId w:val="0"/>
        </w:numPr>
      </w:pPr>
      <w:r>
        <w:t>14. Neuromuscular junction is an example of:</w:t>
      </w:r>
    </w:p>
    <w:p w14:paraId="4EEFACB2" w14:textId="77777777" w:rsidR="00D831CD" w:rsidRDefault="00000000">
      <w:r>
        <w:t xml:space="preserve"> - Physical synapse</w:t>
      </w:r>
    </w:p>
    <w:p w14:paraId="5BC1105D" w14:textId="77777777" w:rsidR="00D831CD" w:rsidRDefault="00000000">
      <w:r>
        <w:t xml:space="preserve"> - Electrical synapse</w:t>
      </w:r>
    </w:p>
    <w:p w14:paraId="189DA89D" w14:textId="77777777" w:rsidR="00D831CD" w:rsidRDefault="00000000">
      <w:r>
        <w:t xml:space="preserve"> - Chemical synapse</w:t>
      </w:r>
    </w:p>
    <w:p w14:paraId="735A46EE" w14:textId="77777777" w:rsidR="00D831CD" w:rsidRDefault="00000000">
      <w:r>
        <w:t xml:space="preserve"> - Biological synapse</w:t>
      </w:r>
    </w:p>
    <w:p w14:paraId="696005A1" w14:textId="77777777" w:rsidR="00D831CD" w:rsidRDefault="00000000">
      <w:r>
        <w:br/>
        <w:t>Correct Answer: Chemical synapse</w:t>
      </w:r>
      <w:r>
        <w:br/>
      </w:r>
    </w:p>
    <w:p w14:paraId="23C4E45B" w14:textId="77777777" w:rsidR="00D831CD" w:rsidRDefault="00000000" w:rsidP="00540217">
      <w:pPr>
        <w:pStyle w:val="ListNumber"/>
        <w:numPr>
          <w:ilvl w:val="0"/>
          <w:numId w:val="0"/>
        </w:numPr>
      </w:pPr>
      <w:r>
        <w:t>15. Serotonin and dopamine are the neurotransmitters of:</w:t>
      </w:r>
    </w:p>
    <w:p w14:paraId="53793BFE" w14:textId="77777777" w:rsidR="00D831CD" w:rsidRDefault="00000000">
      <w:r>
        <w:t xml:space="preserve"> - Peripheral nervous system</w:t>
      </w:r>
    </w:p>
    <w:p w14:paraId="6CFF5D4E" w14:textId="77777777" w:rsidR="00D831CD" w:rsidRDefault="00000000">
      <w:r>
        <w:t xml:space="preserve"> - Brain only</w:t>
      </w:r>
    </w:p>
    <w:p w14:paraId="1BAB77F8" w14:textId="77777777" w:rsidR="00D831CD" w:rsidRDefault="00000000">
      <w:r>
        <w:t xml:space="preserve"> - Spinal cord only</w:t>
      </w:r>
    </w:p>
    <w:p w14:paraId="1C2617AC" w14:textId="77777777" w:rsidR="00D831CD" w:rsidRDefault="00000000">
      <w:r>
        <w:t xml:space="preserve"> - Both brain &amp; spinal cord</w:t>
      </w:r>
    </w:p>
    <w:p w14:paraId="7C66EC42" w14:textId="77777777" w:rsidR="00D831CD" w:rsidRDefault="00000000">
      <w:r>
        <w:br/>
        <w:t>Correct Answer: Both brain &amp; spinal cord</w:t>
      </w:r>
      <w:r>
        <w:br/>
      </w:r>
    </w:p>
    <w:p w14:paraId="1382AAD2" w14:textId="77777777" w:rsidR="00D831CD" w:rsidRDefault="00000000" w:rsidP="00540217">
      <w:pPr>
        <w:pStyle w:val="ListNumber"/>
        <w:numPr>
          <w:ilvl w:val="0"/>
          <w:numId w:val="0"/>
        </w:numPr>
      </w:pPr>
      <w:r>
        <w:t>16. Neuromuscular junction is a synapse formed between:</w:t>
      </w:r>
    </w:p>
    <w:p w14:paraId="16E00419" w14:textId="77777777" w:rsidR="00D831CD" w:rsidRDefault="00000000">
      <w:r>
        <w:t xml:space="preserve"> - Two consecutive neurons</w:t>
      </w:r>
    </w:p>
    <w:p w14:paraId="2B09E356" w14:textId="77777777" w:rsidR="00D831CD" w:rsidRDefault="00000000">
      <w:r>
        <w:t xml:space="preserve"> - Two consecutive cardiac muscle cells</w:t>
      </w:r>
    </w:p>
    <w:p w14:paraId="3563332F" w14:textId="77777777" w:rsidR="00D831CD" w:rsidRDefault="00000000">
      <w:r>
        <w:t xml:space="preserve"> - Dendrite &amp; sarcolemma</w:t>
      </w:r>
    </w:p>
    <w:p w14:paraId="39AF5CDA" w14:textId="77777777" w:rsidR="00D831CD" w:rsidRDefault="00000000">
      <w:r>
        <w:t xml:space="preserve"> - Axon and sarcolemma</w:t>
      </w:r>
    </w:p>
    <w:p w14:paraId="1789FBAD" w14:textId="77777777" w:rsidR="00D831CD" w:rsidRDefault="00000000">
      <w:r>
        <w:lastRenderedPageBreak/>
        <w:br/>
        <w:t>Correct Answer: Axon and sarcolemma</w:t>
      </w:r>
      <w:r>
        <w:br/>
      </w:r>
    </w:p>
    <w:p w14:paraId="2388E594" w14:textId="77777777" w:rsidR="00D831CD" w:rsidRDefault="00000000" w:rsidP="00540217">
      <w:pPr>
        <w:pStyle w:val="ListNumber"/>
        <w:numPr>
          <w:ilvl w:val="0"/>
          <w:numId w:val="0"/>
        </w:numPr>
      </w:pPr>
      <w:r>
        <w:t>17. GDNF is used to:</w:t>
      </w:r>
    </w:p>
    <w:p w14:paraId="55DC2E6A" w14:textId="77777777" w:rsidR="00D831CD" w:rsidRDefault="00000000">
      <w:r>
        <w:t xml:space="preserve"> - Cure epilepsy</w:t>
      </w:r>
    </w:p>
    <w:p w14:paraId="7AED7591" w14:textId="77777777" w:rsidR="00D831CD" w:rsidRDefault="00000000">
      <w:r>
        <w:t xml:space="preserve"> - Boost uptake of dopamine</w:t>
      </w:r>
    </w:p>
    <w:p w14:paraId="02C42C72" w14:textId="77777777" w:rsidR="00D831CD" w:rsidRDefault="00000000">
      <w:r>
        <w:t xml:space="preserve"> - Decrease level of aluminum in brain</w:t>
      </w:r>
    </w:p>
    <w:p w14:paraId="3AE9D320" w14:textId="77777777" w:rsidR="00D831CD" w:rsidRDefault="00000000">
      <w:r>
        <w:t xml:space="preserve"> - Regenerate neurons in brain</w:t>
      </w:r>
    </w:p>
    <w:p w14:paraId="375557EE" w14:textId="77777777" w:rsidR="00D831CD" w:rsidRDefault="00000000">
      <w:r>
        <w:br/>
        <w:t>Correct Answer: Boost uptake of dopamine</w:t>
      </w:r>
      <w:r>
        <w:br/>
      </w:r>
    </w:p>
    <w:p w14:paraId="601B261E" w14:textId="77777777" w:rsidR="00D831CD" w:rsidRDefault="00000000" w:rsidP="00540217">
      <w:pPr>
        <w:pStyle w:val="ListNumber"/>
        <w:numPr>
          <w:ilvl w:val="0"/>
          <w:numId w:val="0"/>
        </w:numPr>
      </w:pPr>
      <w:r>
        <w:t>18. During attack of epilepsy, patient suffers from:</w:t>
      </w:r>
    </w:p>
    <w:p w14:paraId="0C9232E1" w14:textId="77777777" w:rsidR="00D831CD" w:rsidRDefault="00000000">
      <w:r>
        <w:t xml:space="preserve"> - Paralysis of limbs</w:t>
      </w:r>
    </w:p>
    <w:p w14:paraId="5FB69D61" w14:textId="77777777" w:rsidR="00D831CD" w:rsidRDefault="00000000">
      <w:r>
        <w:t xml:space="preserve"> - Convulsions</w:t>
      </w:r>
    </w:p>
    <w:p w14:paraId="7BC0828D" w14:textId="77777777" w:rsidR="00D831CD" w:rsidRDefault="00000000">
      <w:r>
        <w:t xml:space="preserve"> - Very low blood pressure</w:t>
      </w:r>
    </w:p>
    <w:p w14:paraId="235D6624" w14:textId="77777777" w:rsidR="00D831CD" w:rsidRDefault="00000000">
      <w:r>
        <w:t xml:space="preserve"> - Voluntary tremors</w:t>
      </w:r>
    </w:p>
    <w:p w14:paraId="512443ED" w14:textId="77777777" w:rsidR="00D831CD" w:rsidRDefault="00000000">
      <w:r>
        <w:br/>
        <w:t>Correct Answer: Convulsions</w:t>
      </w:r>
      <w:r>
        <w:br/>
      </w:r>
    </w:p>
    <w:p w14:paraId="774EB48F" w14:textId="77777777" w:rsidR="00D831CD" w:rsidRDefault="00000000" w:rsidP="00540217">
      <w:pPr>
        <w:pStyle w:val="ListNumber"/>
        <w:numPr>
          <w:ilvl w:val="0"/>
          <w:numId w:val="0"/>
        </w:numPr>
      </w:pPr>
      <w:r>
        <w:t>19. If onset of epilepsy is_____________, it suggests organic disease.</w:t>
      </w:r>
    </w:p>
    <w:p w14:paraId="2171CD82" w14:textId="77777777" w:rsidR="00D831CD" w:rsidRDefault="00000000">
      <w:r>
        <w:t xml:space="preserve"> - After birth</w:t>
      </w:r>
    </w:p>
    <w:p w14:paraId="25E5BBEF" w14:textId="77777777" w:rsidR="00D831CD" w:rsidRDefault="00000000">
      <w:r>
        <w:t xml:space="preserve"> - Before 30 years of age</w:t>
      </w:r>
    </w:p>
    <w:p w14:paraId="79679324" w14:textId="77777777" w:rsidR="00D831CD" w:rsidRDefault="00000000">
      <w:r>
        <w:t xml:space="preserve"> - After 50-60 years</w:t>
      </w:r>
    </w:p>
    <w:p w14:paraId="1584CBAF" w14:textId="77777777" w:rsidR="00D831CD" w:rsidRDefault="00000000">
      <w:r>
        <w:t xml:space="preserve"> - After 30 years of age</w:t>
      </w:r>
    </w:p>
    <w:p w14:paraId="2286B8F1" w14:textId="77777777" w:rsidR="00D831CD" w:rsidRDefault="00000000">
      <w:r>
        <w:br/>
        <w:t>Correct Answer: After 30 years of age</w:t>
      </w:r>
      <w:r>
        <w:br/>
      </w:r>
    </w:p>
    <w:p w14:paraId="2571AA27" w14:textId="77777777" w:rsidR="00D831CD" w:rsidRDefault="00000000" w:rsidP="00540217">
      <w:pPr>
        <w:pStyle w:val="ListNumber"/>
        <w:numPr>
          <w:ilvl w:val="0"/>
          <w:numId w:val="0"/>
        </w:numPr>
      </w:pPr>
      <w:r>
        <w:t>20. All of the following may cause/aggravates Alzheimer’s disease except:</w:t>
      </w:r>
    </w:p>
    <w:p w14:paraId="14996147" w14:textId="77777777" w:rsidR="00D831CD" w:rsidRDefault="00000000">
      <w:r>
        <w:t xml:space="preserve"> - High level of aluminum</w:t>
      </w:r>
    </w:p>
    <w:p w14:paraId="5B35A2BB" w14:textId="77777777" w:rsidR="00D831CD" w:rsidRDefault="00000000">
      <w:r>
        <w:lastRenderedPageBreak/>
        <w:t xml:space="preserve"> - Brain cells degeneration</w:t>
      </w:r>
    </w:p>
    <w:p w14:paraId="33B0B3C8" w14:textId="77777777" w:rsidR="00D831CD" w:rsidRDefault="00000000">
      <w:r>
        <w:t xml:space="preserve"> - Genetic predisposition</w:t>
      </w:r>
    </w:p>
    <w:p w14:paraId="1CEDBCF3" w14:textId="77777777" w:rsidR="00D831CD" w:rsidRDefault="00000000">
      <w:r>
        <w:t xml:space="preserve"> - Deficiency of growth hormone</w:t>
      </w:r>
    </w:p>
    <w:p w14:paraId="67768014" w14:textId="77777777" w:rsidR="00D831CD" w:rsidRDefault="00000000">
      <w:r>
        <w:br/>
        <w:t>Correct Answer: Deficiency of growth hormone</w:t>
      </w:r>
      <w:r>
        <w:br/>
      </w:r>
    </w:p>
    <w:p w14:paraId="481C7C3F" w14:textId="77777777" w:rsidR="00D831CD" w:rsidRDefault="00000000" w:rsidP="00540217">
      <w:pPr>
        <w:pStyle w:val="ListNumber"/>
        <w:numPr>
          <w:ilvl w:val="0"/>
          <w:numId w:val="0"/>
        </w:numPr>
      </w:pPr>
      <w:r>
        <w:t>21. Abrupt transient symptoms of ________ nature can be seen in epilepsy:</w:t>
      </w:r>
    </w:p>
    <w:p w14:paraId="07D755D5" w14:textId="77777777" w:rsidR="00D831CD" w:rsidRDefault="00000000">
      <w:r>
        <w:t xml:space="preserve"> - Motor</w:t>
      </w:r>
    </w:p>
    <w:p w14:paraId="6B0470CB" w14:textId="77777777" w:rsidR="00D831CD" w:rsidRDefault="00000000">
      <w:r>
        <w:t xml:space="preserve"> - Sensory</w:t>
      </w:r>
    </w:p>
    <w:p w14:paraId="2468003A" w14:textId="77777777" w:rsidR="00D831CD" w:rsidRDefault="00000000">
      <w:r>
        <w:t xml:space="preserve"> - Psychic</w:t>
      </w:r>
    </w:p>
    <w:p w14:paraId="44DD7AE0" w14:textId="77777777" w:rsidR="00D831CD" w:rsidRDefault="00000000">
      <w:r>
        <w:t xml:space="preserve"> - All A, B, C</w:t>
      </w:r>
    </w:p>
    <w:p w14:paraId="7FBFB9FD" w14:textId="77777777" w:rsidR="00D831CD" w:rsidRDefault="00000000">
      <w:r>
        <w:br/>
        <w:t>Correct Answer: All A, B, C</w:t>
      </w:r>
      <w:r>
        <w:br/>
      </w:r>
    </w:p>
    <w:p w14:paraId="794F1E36" w14:textId="77777777" w:rsidR="00D831CD" w:rsidRDefault="00000000" w:rsidP="00540217">
      <w:pPr>
        <w:pStyle w:val="ListNumber"/>
        <w:numPr>
          <w:ilvl w:val="0"/>
          <w:numId w:val="0"/>
        </w:numPr>
      </w:pPr>
      <w:r>
        <w:t>22. Parkinson’s disease is believed to be caused by cell death in a brain area that produces:</w:t>
      </w:r>
    </w:p>
    <w:p w14:paraId="6B46EED5" w14:textId="77777777" w:rsidR="00D831CD" w:rsidRDefault="00000000">
      <w:r>
        <w:t xml:space="preserve"> - Acetylcholine</w:t>
      </w:r>
    </w:p>
    <w:p w14:paraId="1B454CE7" w14:textId="77777777" w:rsidR="00D831CD" w:rsidRDefault="00000000">
      <w:r>
        <w:t xml:space="preserve"> - Serotonin</w:t>
      </w:r>
    </w:p>
    <w:p w14:paraId="4CA40692" w14:textId="77777777" w:rsidR="00D831CD" w:rsidRDefault="00000000">
      <w:r>
        <w:t xml:space="preserve"> - Dopamine</w:t>
      </w:r>
    </w:p>
    <w:p w14:paraId="4B9CE1E9" w14:textId="77777777" w:rsidR="00D831CD" w:rsidRDefault="00000000">
      <w:r>
        <w:t xml:space="preserve"> - Epinephrine</w:t>
      </w:r>
    </w:p>
    <w:p w14:paraId="5C937D70" w14:textId="77777777" w:rsidR="00D831CD" w:rsidRDefault="00000000">
      <w:r>
        <w:br/>
        <w:t>Correct Answer: Dopamine</w:t>
      </w:r>
      <w:r>
        <w:br/>
      </w:r>
    </w:p>
    <w:p w14:paraId="21400AB4" w14:textId="77777777" w:rsidR="00D831CD" w:rsidRDefault="00000000" w:rsidP="00540217">
      <w:pPr>
        <w:pStyle w:val="ListNumber"/>
        <w:numPr>
          <w:ilvl w:val="0"/>
          <w:numId w:val="0"/>
        </w:numPr>
      </w:pPr>
      <w:r>
        <w:t>23. One which is not a characteristic feature of Parkinson’s disease:</w:t>
      </w:r>
    </w:p>
    <w:p w14:paraId="30E76D23" w14:textId="77777777" w:rsidR="00D831CD" w:rsidRDefault="00000000">
      <w:r>
        <w:t xml:space="preserve"> - Tremors</w:t>
      </w:r>
    </w:p>
    <w:p w14:paraId="3952B813" w14:textId="77777777" w:rsidR="00D831CD" w:rsidRDefault="00000000">
      <w:r>
        <w:t xml:space="preserve"> - Decreased motor power</w:t>
      </w:r>
    </w:p>
    <w:p w14:paraId="356C7B02" w14:textId="77777777" w:rsidR="00D831CD" w:rsidRDefault="00000000">
      <w:r>
        <w:t xml:space="preserve"> - Loss of sensations</w:t>
      </w:r>
    </w:p>
    <w:p w14:paraId="1DB7C7DB" w14:textId="77777777" w:rsidR="00D831CD" w:rsidRDefault="00000000">
      <w:r>
        <w:t xml:space="preserve"> - Rigidity</w:t>
      </w:r>
    </w:p>
    <w:p w14:paraId="2E7AE504" w14:textId="77777777" w:rsidR="00D831CD" w:rsidRDefault="00000000">
      <w:r>
        <w:lastRenderedPageBreak/>
        <w:br/>
        <w:t>Correct Answer: Loss of sensations</w:t>
      </w:r>
      <w:r>
        <w:br/>
      </w:r>
    </w:p>
    <w:p w14:paraId="3BB096BB" w14:textId="77777777" w:rsidR="00D831CD" w:rsidRDefault="00000000" w:rsidP="00540217">
      <w:pPr>
        <w:pStyle w:val="ListNumber"/>
        <w:numPr>
          <w:ilvl w:val="0"/>
          <w:numId w:val="0"/>
        </w:numPr>
      </w:pPr>
      <w:r>
        <w:t>24. It is the most important test in the study of epilepsy:</w:t>
      </w:r>
    </w:p>
    <w:p w14:paraId="00935A55" w14:textId="77777777" w:rsidR="00D831CD" w:rsidRDefault="00000000">
      <w:r>
        <w:t xml:space="preserve"> - ECG</w:t>
      </w:r>
    </w:p>
    <w:p w14:paraId="2FFD0C8D" w14:textId="77777777" w:rsidR="00D831CD" w:rsidRDefault="00000000">
      <w:r>
        <w:t xml:space="preserve"> - EMG</w:t>
      </w:r>
    </w:p>
    <w:p w14:paraId="19D7545E" w14:textId="77777777" w:rsidR="00D831CD" w:rsidRDefault="00000000">
      <w:r>
        <w:t xml:space="preserve"> - EEG</w:t>
      </w:r>
    </w:p>
    <w:p w14:paraId="74CC62A3" w14:textId="77777777" w:rsidR="00D831CD" w:rsidRDefault="00000000">
      <w:r>
        <w:t xml:space="preserve"> - EGG</w:t>
      </w:r>
    </w:p>
    <w:p w14:paraId="5FF11085" w14:textId="77777777" w:rsidR="00D831CD" w:rsidRDefault="00000000">
      <w:r>
        <w:br/>
        <w:t>Correct Answer: EEG</w:t>
      </w:r>
      <w:r>
        <w:br/>
      </w:r>
    </w:p>
    <w:p w14:paraId="3E13A5F1" w14:textId="77777777" w:rsidR="00D831CD" w:rsidRDefault="00000000" w:rsidP="00540217">
      <w:pPr>
        <w:pStyle w:val="ListNumber"/>
        <w:numPr>
          <w:ilvl w:val="0"/>
          <w:numId w:val="0"/>
        </w:numPr>
      </w:pPr>
      <w:r>
        <w:t>25. Epilepsy is one of the convulsive disorder of nerves. It is characterized by all of the following changes except:</w:t>
      </w:r>
    </w:p>
    <w:p w14:paraId="12D1F069" w14:textId="77777777" w:rsidR="00D831CD" w:rsidRDefault="00000000">
      <w:r>
        <w:t xml:space="preserve"> - Changes in consciousness</w:t>
      </w:r>
    </w:p>
    <w:p w14:paraId="1B00A82A" w14:textId="77777777" w:rsidR="00D831CD" w:rsidRDefault="00000000">
      <w:r>
        <w:t xml:space="preserve"> - Symptoms of autonomic nature</w:t>
      </w:r>
    </w:p>
    <w:p w14:paraId="034019B2" w14:textId="77777777" w:rsidR="00D831CD" w:rsidRDefault="00000000">
      <w:r>
        <w:t xml:space="preserve"> - Loss of mental faculties</w:t>
      </w:r>
    </w:p>
    <w:p w14:paraId="4D266B40" w14:textId="77777777" w:rsidR="00D831CD" w:rsidRDefault="00000000">
      <w:r>
        <w:t xml:space="preserve"> - Emotional disturbances</w:t>
      </w:r>
    </w:p>
    <w:p w14:paraId="55ED48D3" w14:textId="77777777" w:rsidR="00D831CD" w:rsidRDefault="00000000">
      <w:r>
        <w:br/>
        <w:t>Correct Answer: Loss of mental faculties</w:t>
      </w:r>
      <w:r>
        <w:br/>
      </w:r>
    </w:p>
    <w:p w14:paraId="0B0F9794" w14:textId="77777777" w:rsidR="00D831CD" w:rsidRDefault="00000000" w:rsidP="00540217">
      <w:pPr>
        <w:pStyle w:val="ListNumber"/>
        <w:numPr>
          <w:ilvl w:val="0"/>
          <w:numId w:val="0"/>
        </w:numPr>
      </w:pPr>
      <w:r>
        <w:t>26. L-dopa or levodopa is used to get some relief from:</w:t>
      </w:r>
    </w:p>
    <w:p w14:paraId="7036C2D5" w14:textId="77777777" w:rsidR="00D831CD" w:rsidRDefault="00000000">
      <w:r>
        <w:t xml:space="preserve"> - Epilepsy</w:t>
      </w:r>
    </w:p>
    <w:p w14:paraId="7FDD5CD0" w14:textId="77777777" w:rsidR="00D831CD" w:rsidRDefault="00000000">
      <w:r>
        <w:t xml:space="preserve"> - Parkinson’s disease</w:t>
      </w:r>
    </w:p>
    <w:p w14:paraId="6A3E8614" w14:textId="77777777" w:rsidR="00D831CD" w:rsidRDefault="00000000">
      <w:r>
        <w:t xml:space="preserve"> - Alzheimer’s disease</w:t>
      </w:r>
    </w:p>
    <w:p w14:paraId="7BAAAA78" w14:textId="77777777" w:rsidR="00D831CD" w:rsidRDefault="00000000">
      <w:r>
        <w:t xml:space="preserve"> - Dementia</w:t>
      </w:r>
    </w:p>
    <w:p w14:paraId="5D5AAB70" w14:textId="77777777" w:rsidR="00D831CD" w:rsidRDefault="00000000">
      <w:r>
        <w:br/>
        <w:t>Correct Answer: Parkinson’s disease</w:t>
      </w:r>
      <w:r>
        <w:br/>
      </w:r>
    </w:p>
    <w:p w14:paraId="7A6FCC9D" w14:textId="77777777" w:rsidR="00D831CD" w:rsidRDefault="00000000" w:rsidP="00540217">
      <w:pPr>
        <w:pStyle w:val="ListNumber"/>
        <w:numPr>
          <w:ilvl w:val="0"/>
          <w:numId w:val="0"/>
        </w:numPr>
      </w:pPr>
      <w:r>
        <w:t>27. Alzheimer’s disease is characterized by decline in:</w:t>
      </w:r>
    </w:p>
    <w:p w14:paraId="2E099693" w14:textId="77777777" w:rsidR="00D831CD" w:rsidRDefault="00000000">
      <w:r>
        <w:t xml:space="preserve"> - Autonomic functions</w:t>
      </w:r>
    </w:p>
    <w:p w14:paraId="40E262D7" w14:textId="77777777" w:rsidR="00D831CD" w:rsidRDefault="00000000">
      <w:r>
        <w:lastRenderedPageBreak/>
        <w:t xml:space="preserve"> - Motor functions</w:t>
      </w:r>
    </w:p>
    <w:p w14:paraId="47F698FD" w14:textId="77777777" w:rsidR="00D831CD" w:rsidRDefault="00000000">
      <w:r>
        <w:t xml:space="preserve"> - Brain functions</w:t>
      </w:r>
    </w:p>
    <w:p w14:paraId="5A57F54E" w14:textId="77777777" w:rsidR="00D831CD" w:rsidRDefault="00000000">
      <w:r>
        <w:t xml:space="preserve"> - Muscle power</w:t>
      </w:r>
    </w:p>
    <w:p w14:paraId="7B6A918A" w14:textId="77777777" w:rsidR="00D831CD" w:rsidRDefault="00000000">
      <w:r>
        <w:br/>
        <w:t>Correct Answer: Brain functions</w:t>
      </w:r>
      <w:r>
        <w:br/>
      </w:r>
    </w:p>
    <w:p w14:paraId="425E6407" w14:textId="77777777" w:rsidR="00D831CD" w:rsidRDefault="00000000" w:rsidP="00540217">
      <w:pPr>
        <w:pStyle w:val="ListNumber"/>
        <w:numPr>
          <w:ilvl w:val="0"/>
          <w:numId w:val="0"/>
        </w:numPr>
      </w:pPr>
      <w:r>
        <w:t>28. There is also evidence that high levels of ___________ may contribute to the onset of Alzheimer’s disease.</w:t>
      </w:r>
    </w:p>
    <w:p w14:paraId="3A3034FD" w14:textId="77777777" w:rsidR="00D831CD" w:rsidRDefault="00000000">
      <w:r>
        <w:t xml:space="preserve"> - Ca</w:t>
      </w:r>
    </w:p>
    <w:p w14:paraId="666D9C95" w14:textId="77777777" w:rsidR="00D831CD" w:rsidRDefault="00000000">
      <w:r>
        <w:t xml:space="preserve"> - Mg</w:t>
      </w:r>
    </w:p>
    <w:p w14:paraId="161CF5B2" w14:textId="77777777" w:rsidR="00D831CD" w:rsidRDefault="00000000">
      <w:r>
        <w:t xml:space="preserve"> - Mo</w:t>
      </w:r>
    </w:p>
    <w:p w14:paraId="700A60EA" w14:textId="77777777" w:rsidR="00D831CD" w:rsidRDefault="00000000">
      <w:r>
        <w:t xml:space="preserve"> - Al</w:t>
      </w:r>
    </w:p>
    <w:p w14:paraId="5934D423" w14:textId="77777777" w:rsidR="00D831CD" w:rsidRDefault="00000000">
      <w:r>
        <w:br/>
        <w:t>Correct Answer: Al</w:t>
      </w:r>
      <w:r>
        <w:br/>
      </w:r>
    </w:p>
    <w:p w14:paraId="5ABB288B" w14:textId="77777777" w:rsidR="00D831CD" w:rsidRDefault="00000000" w:rsidP="00540217">
      <w:pPr>
        <w:pStyle w:val="ListNumber"/>
        <w:numPr>
          <w:ilvl w:val="0"/>
          <w:numId w:val="0"/>
        </w:numPr>
      </w:pPr>
      <w:r>
        <w:t>29. There is genetic predisposition for which of the following disease?</w:t>
      </w:r>
    </w:p>
    <w:p w14:paraId="590F3090" w14:textId="77777777" w:rsidR="00D831CD" w:rsidRDefault="00000000">
      <w:r>
        <w:t xml:space="preserve"> - Parkinson’s disease</w:t>
      </w:r>
    </w:p>
    <w:p w14:paraId="36C6FCDF" w14:textId="77777777" w:rsidR="00D831CD" w:rsidRDefault="00000000">
      <w:r>
        <w:t xml:space="preserve"> - Alzheimer’s disease</w:t>
      </w:r>
    </w:p>
    <w:p w14:paraId="0ADFDAD2" w14:textId="77777777" w:rsidR="00D831CD" w:rsidRDefault="00000000">
      <w:r>
        <w:t xml:space="preserve"> - Epilepsy</w:t>
      </w:r>
    </w:p>
    <w:p w14:paraId="48DA5BAB" w14:textId="77777777" w:rsidR="00D831CD" w:rsidRDefault="00000000">
      <w:r>
        <w:t xml:space="preserve"> - Tetanus</w:t>
      </w:r>
    </w:p>
    <w:p w14:paraId="7BFB7D7E" w14:textId="77777777" w:rsidR="00D831CD" w:rsidRDefault="00000000">
      <w:r>
        <w:br/>
        <w:t>Correct Answer: Alzheimer’s disease</w:t>
      </w:r>
      <w:r>
        <w:br/>
      </w:r>
    </w:p>
    <w:p w14:paraId="7A0A4AD3" w14:textId="77777777" w:rsidR="00D831CD" w:rsidRDefault="00000000" w:rsidP="00540217">
      <w:pPr>
        <w:pStyle w:val="ListNumber"/>
        <w:numPr>
          <w:ilvl w:val="0"/>
          <w:numId w:val="0"/>
        </w:numPr>
      </w:pPr>
      <w:r>
        <w:t>30. Parkinson’s disease is characterized by all of the following except:</w:t>
      </w:r>
    </w:p>
    <w:p w14:paraId="77E56AD3" w14:textId="77777777" w:rsidR="00D831CD" w:rsidRDefault="00000000">
      <w:r>
        <w:t xml:space="preserve"> - Involuntary tremors</w:t>
      </w:r>
    </w:p>
    <w:p w14:paraId="37400954" w14:textId="77777777" w:rsidR="00D831CD" w:rsidRDefault="00000000">
      <w:r>
        <w:t xml:space="preserve"> - Rigidity</w:t>
      </w:r>
    </w:p>
    <w:p w14:paraId="2EB2ABEA" w14:textId="77777777" w:rsidR="00D831CD" w:rsidRDefault="00000000">
      <w:r>
        <w:t xml:space="preserve"> - Diminished motor power</w:t>
      </w:r>
    </w:p>
    <w:p w14:paraId="177A0607" w14:textId="77777777" w:rsidR="00D831CD" w:rsidRDefault="00000000">
      <w:r>
        <w:t xml:space="preserve"> - Mental retardation</w:t>
      </w:r>
    </w:p>
    <w:p w14:paraId="3F46021A" w14:textId="77777777" w:rsidR="00D831CD" w:rsidRDefault="00000000">
      <w:r>
        <w:lastRenderedPageBreak/>
        <w:br/>
        <w:t>Correct Answer: Mental retardation</w:t>
      </w:r>
      <w:r>
        <w:br/>
      </w:r>
    </w:p>
    <w:p w14:paraId="7BCB64D3" w14:textId="77777777" w:rsidR="00D831CD" w:rsidRDefault="00000000" w:rsidP="00540217">
      <w:pPr>
        <w:pStyle w:val="ListNumber"/>
        <w:numPr>
          <w:ilvl w:val="0"/>
          <w:numId w:val="0"/>
        </w:numPr>
      </w:pPr>
      <w:r>
        <w:t>31. Involuntary tremors, loss of motor power and rigidity are the features of:</w:t>
      </w:r>
    </w:p>
    <w:p w14:paraId="44E7FA7F" w14:textId="77777777" w:rsidR="00D831CD" w:rsidRDefault="00000000">
      <w:r>
        <w:t xml:space="preserve"> - Parkinson’s disease</w:t>
      </w:r>
    </w:p>
    <w:p w14:paraId="1281C01E" w14:textId="77777777" w:rsidR="00D831CD" w:rsidRDefault="00000000">
      <w:r>
        <w:t xml:space="preserve"> - Epilepsy</w:t>
      </w:r>
    </w:p>
    <w:p w14:paraId="16B3FA8B" w14:textId="77777777" w:rsidR="00D831CD" w:rsidRDefault="00000000">
      <w:r>
        <w:t xml:space="preserve"> - Alzheimer’s disease</w:t>
      </w:r>
    </w:p>
    <w:p w14:paraId="119F7074" w14:textId="77777777" w:rsidR="00D831CD" w:rsidRDefault="00000000">
      <w:r>
        <w:t xml:space="preserve"> - Addison’s disease</w:t>
      </w:r>
    </w:p>
    <w:p w14:paraId="2CA9D055" w14:textId="77777777" w:rsidR="00D831CD" w:rsidRDefault="00000000">
      <w:r>
        <w:br/>
        <w:t>Correct Answer: Parkinson’s disease</w:t>
      </w:r>
      <w:r>
        <w:br/>
      </w:r>
    </w:p>
    <w:p w14:paraId="09AA1D95" w14:textId="77777777" w:rsidR="00D831CD" w:rsidRDefault="00000000" w:rsidP="00540217">
      <w:pPr>
        <w:pStyle w:val="ListNumber"/>
        <w:numPr>
          <w:ilvl w:val="0"/>
          <w:numId w:val="0"/>
        </w:numPr>
      </w:pPr>
      <w:r>
        <w:t>32. Release of TRF from hypothalamus is controlled by the levels of _____ in blood:</w:t>
      </w:r>
    </w:p>
    <w:p w14:paraId="5E3D824B" w14:textId="77777777" w:rsidR="00D831CD" w:rsidRDefault="00000000">
      <w:r>
        <w:t xml:space="preserve"> - Iodine</w:t>
      </w:r>
    </w:p>
    <w:p w14:paraId="78BC54AE" w14:textId="77777777" w:rsidR="00D831CD" w:rsidRDefault="00000000">
      <w:r>
        <w:t xml:space="preserve"> - TSH</w:t>
      </w:r>
    </w:p>
    <w:p w14:paraId="6C098474" w14:textId="77777777" w:rsidR="00D831CD" w:rsidRDefault="00000000">
      <w:r>
        <w:t xml:space="preserve"> - Thyroxine</w:t>
      </w:r>
    </w:p>
    <w:p w14:paraId="442B500D" w14:textId="77777777" w:rsidR="00D831CD" w:rsidRDefault="00000000">
      <w:r>
        <w:t xml:space="preserve"> - Steroid</w:t>
      </w:r>
    </w:p>
    <w:p w14:paraId="4CAACA94" w14:textId="77777777" w:rsidR="00D831CD" w:rsidRDefault="00000000">
      <w:r>
        <w:br/>
        <w:t>Correct Answer: Thyroxine</w:t>
      </w:r>
      <w:r>
        <w:br/>
      </w:r>
    </w:p>
    <w:p w14:paraId="4F2A7106" w14:textId="77777777" w:rsidR="00D831CD" w:rsidRDefault="00000000" w:rsidP="00540217">
      <w:pPr>
        <w:pStyle w:val="ListNumber"/>
        <w:numPr>
          <w:ilvl w:val="0"/>
          <w:numId w:val="0"/>
        </w:numPr>
      </w:pPr>
      <w:r>
        <w:t>33. Which of the following is an example of neurosecretion?</w:t>
      </w:r>
    </w:p>
    <w:p w14:paraId="2A3EC42E" w14:textId="77777777" w:rsidR="00D831CD" w:rsidRDefault="00000000">
      <w:r>
        <w:t xml:space="preserve"> - Prolactin</w:t>
      </w:r>
    </w:p>
    <w:p w14:paraId="44F8D9C0" w14:textId="77777777" w:rsidR="00D831CD" w:rsidRDefault="00000000">
      <w:r>
        <w:t xml:space="preserve"> - Vasopressin</w:t>
      </w:r>
    </w:p>
    <w:p w14:paraId="19C667B4" w14:textId="77777777" w:rsidR="00D831CD" w:rsidRDefault="00000000">
      <w:r>
        <w:t xml:space="preserve"> - Calcitonin</w:t>
      </w:r>
    </w:p>
    <w:p w14:paraId="6B852CC5" w14:textId="77777777" w:rsidR="00D831CD" w:rsidRDefault="00000000">
      <w:r>
        <w:t xml:space="preserve"> - Aldosterone</w:t>
      </w:r>
    </w:p>
    <w:p w14:paraId="6F136D3C" w14:textId="77777777" w:rsidR="00D831CD" w:rsidRDefault="00000000">
      <w:r>
        <w:br/>
        <w:t>Correct Answer: Vasopressin</w:t>
      </w:r>
      <w:r>
        <w:br/>
      </w:r>
    </w:p>
    <w:p w14:paraId="575297BF" w14:textId="77777777" w:rsidR="00D831CD" w:rsidRDefault="00000000" w:rsidP="00540217">
      <w:pPr>
        <w:pStyle w:val="ListNumber"/>
        <w:numPr>
          <w:ilvl w:val="0"/>
          <w:numId w:val="0"/>
        </w:numPr>
      </w:pPr>
      <w:r>
        <w:t>34. It is believed that oxytocin and antidiuretic hormone are produced in:</w:t>
      </w:r>
    </w:p>
    <w:p w14:paraId="16946B75" w14:textId="77777777" w:rsidR="00D831CD" w:rsidRDefault="00000000">
      <w:r>
        <w:t xml:space="preserve"> - Thalamus</w:t>
      </w:r>
    </w:p>
    <w:p w14:paraId="56EB1EA6" w14:textId="77777777" w:rsidR="00D831CD" w:rsidRDefault="00000000">
      <w:r>
        <w:lastRenderedPageBreak/>
        <w:t xml:space="preserve"> - Anterior pituitary</w:t>
      </w:r>
    </w:p>
    <w:p w14:paraId="1503BA85" w14:textId="77777777" w:rsidR="00D831CD" w:rsidRDefault="00000000">
      <w:r>
        <w:t xml:space="preserve"> - Hypothalamus</w:t>
      </w:r>
    </w:p>
    <w:p w14:paraId="4B174F97" w14:textId="77777777" w:rsidR="00D831CD" w:rsidRDefault="00000000">
      <w:r>
        <w:t xml:space="preserve"> - Posterior pituitary</w:t>
      </w:r>
    </w:p>
    <w:p w14:paraId="58553470" w14:textId="77777777" w:rsidR="00D831CD" w:rsidRDefault="00000000">
      <w:r>
        <w:br/>
        <w:t>Correct Answer: Hypothalamus</w:t>
      </w:r>
      <w:r>
        <w:br/>
      </w:r>
    </w:p>
    <w:p w14:paraId="57C98BB2" w14:textId="77777777" w:rsidR="00D831CD" w:rsidRDefault="00000000" w:rsidP="00540217">
      <w:pPr>
        <w:pStyle w:val="ListNumber"/>
        <w:numPr>
          <w:ilvl w:val="0"/>
          <w:numId w:val="0"/>
        </w:numPr>
      </w:pPr>
      <w:r>
        <w:t>35. Inhibition of secretion of melanophore stimulating hormone is controlled by:</w:t>
      </w:r>
    </w:p>
    <w:p w14:paraId="6A0111CA" w14:textId="77777777" w:rsidR="00D831CD" w:rsidRDefault="00000000">
      <w:r>
        <w:t xml:space="preserve"> - Hypothalamus</w:t>
      </w:r>
    </w:p>
    <w:p w14:paraId="46146253" w14:textId="77777777" w:rsidR="00D831CD" w:rsidRDefault="00000000">
      <w:r>
        <w:t xml:space="preserve"> - Pineal gland</w:t>
      </w:r>
    </w:p>
    <w:p w14:paraId="170CF23B" w14:textId="77777777" w:rsidR="00D831CD" w:rsidRDefault="00000000">
      <w:r>
        <w:t xml:space="preserve"> - Anterior pituitary</w:t>
      </w:r>
    </w:p>
    <w:p w14:paraId="66B5805F" w14:textId="77777777" w:rsidR="00D831CD" w:rsidRDefault="00000000">
      <w:r>
        <w:t xml:space="preserve"> - Median pituitary</w:t>
      </w:r>
    </w:p>
    <w:p w14:paraId="5C0AAC87" w14:textId="77777777" w:rsidR="00D831CD" w:rsidRDefault="00000000">
      <w:r>
        <w:br/>
        <w:t>Correct Answer: Hypothalamus</w:t>
      </w:r>
      <w:r>
        <w:br/>
      </w:r>
    </w:p>
    <w:p w14:paraId="2089A617" w14:textId="77777777" w:rsidR="00D831CD" w:rsidRDefault="00000000" w:rsidP="00540217">
      <w:pPr>
        <w:pStyle w:val="ListNumber"/>
        <w:numPr>
          <w:ilvl w:val="0"/>
          <w:numId w:val="0"/>
        </w:numPr>
      </w:pPr>
      <w:r>
        <w:t>36. It is an example of neurosecretion:</w:t>
      </w:r>
    </w:p>
    <w:p w14:paraId="5BB57B2C" w14:textId="77777777" w:rsidR="00D831CD" w:rsidRDefault="00000000">
      <w:r>
        <w:t xml:space="preserve"> - TSH</w:t>
      </w:r>
    </w:p>
    <w:p w14:paraId="5C433760" w14:textId="77777777" w:rsidR="00D831CD" w:rsidRDefault="00000000">
      <w:r>
        <w:t xml:space="preserve"> - ADH</w:t>
      </w:r>
    </w:p>
    <w:p w14:paraId="19B04966" w14:textId="77777777" w:rsidR="00D831CD" w:rsidRDefault="00000000">
      <w:r>
        <w:t xml:space="preserve"> - Insulin</w:t>
      </w:r>
    </w:p>
    <w:p w14:paraId="1AFC9AA2" w14:textId="77777777" w:rsidR="00D831CD" w:rsidRDefault="00000000">
      <w:r>
        <w:t xml:space="preserve"> - Glucagon</w:t>
      </w:r>
    </w:p>
    <w:p w14:paraId="67C504C0" w14:textId="77777777" w:rsidR="00D831CD" w:rsidRDefault="00000000">
      <w:r>
        <w:br/>
        <w:t>Correct Answer: ADH</w:t>
      </w:r>
      <w:r>
        <w:br/>
      </w:r>
    </w:p>
    <w:p w14:paraId="0C543A08" w14:textId="77777777" w:rsidR="00D831CD" w:rsidRDefault="00000000" w:rsidP="00540217">
      <w:pPr>
        <w:pStyle w:val="ListNumber"/>
        <w:numPr>
          <w:ilvl w:val="0"/>
          <w:numId w:val="0"/>
        </w:numPr>
      </w:pPr>
      <w:r>
        <w:t>37. Which of the following is the part of both nervous system and endocrine system?</w:t>
      </w:r>
    </w:p>
    <w:p w14:paraId="1642F730" w14:textId="77777777" w:rsidR="00D831CD" w:rsidRDefault="00000000">
      <w:r>
        <w:t xml:space="preserve"> - Thalamus</w:t>
      </w:r>
    </w:p>
    <w:p w14:paraId="22119B58" w14:textId="77777777" w:rsidR="00D831CD" w:rsidRDefault="00000000">
      <w:r>
        <w:t xml:space="preserve"> - Hypothalamus</w:t>
      </w:r>
    </w:p>
    <w:p w14:paraId="18814D92" w14:textId="77777777" w:rsidR="00D831CD" w:rsidRDefault="00000000">
      <w:r>
        <w:t xml:space="preserve"> - Anterior pituitary</w:t>
      </w:r>
    </w:p>
    <w:p w14:paraId="3389A245" w14:textId="77777777" w:rsidR="00D831CD" w:rsidRDefault="00000000">
      <w:r>
        <w:t xml:space="preserve"> - Posterior pituitary</w:t>
      </w:r>
    </w:p>
    <w:p w14:paraId="42230ECD" w14:textId="77777777" w:rsidR="00D831CD" w:rsidRDefault="00000000">
      <w:r>
        <w:lastRenderedPageBreak/>
        <w:br/>
        <w:t>Correct Answer: Hypothalamus</w:t>
      </w:r>
      <w:r>
        <w:br/>
      </w:r>
    </w:p>
    <w:p w14:paraId="55FBB13A" w14:textId="77777777" w:rsidR="00D831CD" w:rsidRDefault="00000000" w:rsidP="00540217">
      <w:pPr>
        <w:pStyle w:val="ListNumber"/>
        <w:numPr>
          <w:ilvl w:val="0"/>
          <w:numId w:val="0"/>
        </w:numPr>
      </w:pPr>
      <w:r>
        <w:t>38. These two hormones are antagonist to each other:</w:t>
      </w:r>
    </w:p>
    <w:p w14:paraId="33CAE758" w14:textId="77777777" w:rsidR="00D831CD" w:rsidRDefault="00000000">
      <w:r>
        <w:t xml:space="preserve"> - T3 &amp; T4</w:t>
      </w:r>
    </w:p>
    <w:p w14:paraId="0A19FCAE" w14:textId="77777777" w:rsidR="00D831CD" w:rsidRDefault="00000000">
      <w:r>
        <w:t xml:space="preserve"> - Calcitonin &amp; parathormone</w:t>
      </w:r>
    </w:p>
    <w:p w14:paraId="21FF4D4B" w14:textId="77777777" w:rsidR="00D831CD" w:rsidRDefault="00000000">
      <w:r>
        <w:t xml:space="preserve"> - Glucagon &amp; cortisol</w:t>
      </w:r>
    </w:p>
    <w:p w14:paraId="5A4504EB" w14:textId="77777777" w:rsidR="00D831CD" w:rsidRDefault="00000000">
      <w:r>
        <w:t xml:space="preserve"> - Adrenaline &amp; nor-adrenaline</w:t>
      </w:r>
    </w:p>
    <w:p w14:paraId="24DAA0F0" w14:textId="77777777" w:rsidR="00D831CD" w:rsidRDefault="00000000">
      <w:r>
        <w:br/>
        <w:t>Correct Answer: Calcitonin &amp; parathormone</w:t>
      </w:r>
      <w:r>
        <w:br/>
      </w:r>
    </w:p>
    <w:p w14:paraId="725CCA70" w14:textId="77777777" w:rsidR="00D831CD" w:rsidRDefault="00000000" w:rsidP="00540217">
      <w:pPr>
        <w:pStyle w:val="ListNumber"/>
        <w:numPr>
          <w:ilvl w:val="0"/>
          <w:numId w:val="0"/>
        </w:numPr>
      </w:pPr>
      <w:r>
        <w:t>39. Which of the following organ does not play any role in the regulation of blood-glucose levels?</w:t>
      </w:r>
    </w:p>
    <w:p w14:paraId="6CCF0DD1" w14:textId="77777777" w:rsidR="00D831CD" w:rsidRDefault="00000000">
      <w:r>
        <w:t xml:space="preserve"> - Parathyroid</w:t>
      </w:r>
    </w:p>
    <w:p w14:paraId="5E51F0C0" w14:textId="77777777" w:rsidR="00D831CD" w:rsidRDefault="00000000">
      <w:r>
        <w:t xml:space="preserve"> - Adrenal cortex</w:t>
      </w:r>
    </w:p>
    <w:p w14:paraId="088DF043" w14:textId="77777777" w:rsidR="00D831CD" w:rsidRDefault="00000000">
      <w:r>
        <w:t xml:space="preserve"> - Pancreas</w:t>
      </w:r>
    </w:p>
    <w:p w14:paraId="4846ED24" w14:textId="77777777" w:rsidR="00D831CD" w:rsidRDefault="00000000">
      <w:r>
        <w:t xml:space="preserve"> - Anterior pituitary</w:t>
      </w:r>
    </w:p>
    <w:p w14:paraId="64045DC2" w14:textId="77777777" w:rsidR="00D831CD" w:rsidRDefault="00000000">
      <w:r>
        <w:br/>
        <w:t>Correct Answer: Parathyroid</w:t>
      </w:r>
      <w:r>
        <w:br/>
      </w:r>
    </w:p>
    <w:p w14:paraId="168DD9F5" w14:textId="77777777" w:rsidR="00D831CD" w:rsidRDefault="00000000" w:rsidP="00540217">
      <w:pPr>
        <w:pStyle w:val="ListNumber"/>
        <w:numPr>
          <w:ilvl w:val="0"/>
          <w:numId w:val="0"/>
        </w:numPr>
      </w:pPr>
      <w:r>
        <w:t>40. Muscular and bone weakness in Cushing disease is due to excessive:</w:t>
      </w:r>
    </w:p>
    <w:p w14:paraId="5AEF56DB" w14:textId="77777777" w:rsidR="00D831CD" w:rsidRDefault="00000000">
      <w:r>
        <w:t xml:space="preserve"> - Blood glucose</w:t>
      </w:r>
    </w:p>
    <w:p w14:paraId="2AE3FB02" w14:textId="77777777" w:rsidR="00D831CD" w:rsidRDefault="00000000">
      <w:r>
        <w:t xml:space="preserve"> - Mineral loss</w:t>
      </w:r>
    </w:p>
    <w:p w14:paraId="07214157" w14:textId="77777777" w:rsidR="00D831CD" w:rsidRDefault="00000000">
      <w:r>
        <w:t xml:space="preserve"> - Protein breakdown</w:t>
      </w:r>
    </w:p>
    <w:p w14:paraId="21D45045" w14:textId="77777777" w:rsidR="00D831CD" w:rsidRDefault="00000000">
      <w:r>
        <w:t xml:space="preserve"> - Medullary hormones</w:t>
      </w:r>
    </w:p>
    <w:p w14:paraId="69181A3E" w14:textId="77777777" w:rsidR="00D831CD" w:rsidRDefault="00000000">
      <w:r>
        <w:br/>
        <w:t>Correct Answer: Protein breakdown</w:t>
      </w:r>
      <w:r>
        <w:br/>
      </w:r>
    </w:p>
    <w:p w14:paraId="5CB398AF" w14:textId="77777777" w:rsidR="00D831CD" w:rsidRDefault="00000000" w:rsidP="00540217">
      <w:pPr>
        <w:pStyle w:val="ListNumber"/>
        <w:numPr>
          <w:ilvl w:val="0"/>
          <w:numId w:val="0"/>
        </w:numPr>
      </w:pPr>
      <w:r>
        <w:t>41. Cortisol is the glucocorticoid and brings about an increase in blood glucose level mainly by its production from:</w:t>
      </w:r>
    </w:p>
    <w:p w14:paraId="70F55B72" w14:textId="77777777" w:rsidR="00D831CD" w:rsidRDefault="00000000">
      <w:r>
        <w:lastRenderedPageBreak/>
        <w:t xml:space="preserve"> - Liver glycogen</w:t>
      </w:r>
    </w:p>
    <w:p w14:paraId="0FC21782" w14:textId="77777777" w:rsidR="00D831CD" w:rsidRDefault="00000000">
      <w:r>
        <w:t xml:space="preserve"> - Muscle glycogen</w:t>
      </w:r>
    </w:p>
    <w:p w14:paraId="240C89B4" w14:textId="77777777" w:rsidR="00D831CD" w:rsidRDefault="00000000">
      <w:r>
        <w:t xml:space="preserve"> - Lipid</w:t>
      </w:r>
    </w:p>
    <w:p w14:paraId="100B9011" w14:textId="77777777" w:rsidR="00D831CD" w:rsidRDefault="00000000">
      <w:r>
        <w:t xml:space="preserve"> - Protein</w:t>
      </w:r>
    </w:p>
    <w:p w14:paraId="26A28F34" w14:textId="77777777" w:rsidR="00D831CD" w:rsidRDefault="00000000">
      <w:r>
        <w:br/>
        <w:t>Correct Answer: Protein</w:t>
      </w:r>
      <w:r>
        <w:br/>
      </w:r>
    </w:p>
    <w:p w14:paraId="455C8C1E" w14:textId="77777777" w:rsidR="00D831CD" w:rsidRDefault="00000000" w:rsidP="00540217">
      <w:pPr>
        <w:pStyle w:val="ListNumber"/>
        <w:numPr>
          <w:ilvl w:val="0"/>
          <w:numId w:val="0"/>
        </w:numPr>
      </w:pPr>
      <w:r>
        <w:t>42. Hormones secreted from adrenal cortex are:</w:t>
      </w:r>
    </w:p>
    <w:p w14:paraId="0A7826A8" w14:textId="77777777" w:rsidR="00D831CD" w:rsidRDefault="00000000">
      <w:r>
        <w:t xml:space="preserve"> - Proteins</w:t>
      </w:r>
    </w:p>
    <w:p w14:paraId="3E6FA0A5" w14:textId="77777777" w:rsidR="00D831CD" w:rsidRDefault="00000000">
      <w:r>
        <w:t xml:space="preserve"> - Polypeptides</w:t>
      </w:r>
    </w:p>
    <w:p w14:paraId="5B72BAD3" w14:textId="77777777" w:rsidR="00D831CD" w:rsidRDefault="00000000">
      <w:r>
        <w:t xml:space="preserve"> - Amino acid derivatives</w:t>
      </w:r>
    </w:p>
    <w:p w14:paraId="5B76052C" w14:textId="77777777" w:rsidR="00D831CD" w:rsidRDefault="00000000">
      <w:r>
        <w:t xml:space="preserve"> - Steroids</w:t>
      </w:r>
    </w:p>
    <w:p w14:paraId="59B13EA0" w14:textId="77777777" w:rsidR="00D831CD" w:rsidRDefault="00000000">
      <w:r>
        <w:br/>
        <w:t>Correct Answer: Steroids</w:t>
      </w:r>
      <w:r>
        <w:br/>
      </w:r>
    </w:p>
    <w:p w14:paraId="7FBC7190" w14:textId="77777777" w:rsidR="00D831CD" w:rsidRDefault="00000000" w:rsidP="00540217">
      <w:pPr>
        <w:pStyle w:val="ListNumber"/>
        <w:numPr>
          <w:ilvl w:val="0"/>
          <w:numId w:val="0"/>
        </w:numPr>
      </w:pPr>
      <w:r>
        <w:t>43. A hormone that stimulates production of cortisol is:</w:t>
      </w:r>
    </w:p>
    <w:p w14:paraId="7B5DA1A9" w14:textId="77777777" w:rsidR="00D831CD" w:rsidRDefault="00000000">
      <w:r>
        <w:t xml:space="preserve"> - Adrenaline</w:t>
      </w:r>
    </w:p>
    <w:p w14:paraId="520FD671" w14:textId="77777777" w:rsidR="00D831CD" w:rsidRDefault="00000000">
      <w:r>
        <w:t xml:space="preserve"> - Nor-adrenaline</w:t>
      </w:r>
    </w:p>
    <w:p w14:paraId="44A2853E" w14:textId="77777777" w:rsidR="00D831CD" w:rsidRDefault="00000000">
      <w:r>
        <w:t xml:space="preserve"> - ACTH</w:t>
      </w:r>
    </w:p>
    <w:p w14:paraId="29DE6D59" w14:textId="77777777" w:rsidR="00D831CD" w:rsidRDefault="00000000">
      <w:r>
        <w:t xml:space="preserve"> - Aldosterone</w:t>
      </w:r>
    </w:p>
    <w:p w14:paraId="5515B04B" w14:textId="77777777" w:rsidR="00D831CD" w:rsidRDefault="00000000">
      <w:r>
        <w:br/>
        <w:t>Correct Answer: ACTH</w:t>
      </w:r>
      <w:r>
        <w:br/>
      </w:r>
    </w:p>
    <w:p w14:paraId="3C191998" w14:textId="77777777" w:rsidR="00D831CD" w:rsidRDefault="00000000" w:rsidP="00540217">
      <w:pPr>
        <w:pStyle w:val="ListNumber"/>
        <w:numPr>
          <w:ilvl w:val="0"/>
          <w:numId w:val="0"/>
        </w:numPr>
      </w:pPr>
      <w:r>
        <w:t>44. Which process is stimulated by adrenaline in the cells of the liver?</w:t>
      </w:r>
    </w:p>
    <w:p w14:paraId="29F7A8B9" w14:textId="77777777" w:rsidR="00D831CD" w:rsidRDefault="00000000">
      <w:r>
        <w:t xml:space="preserve"> - Breakdown of glycogen, increasing the blood glucose level</w:t>
      </w:r>
    </w:p>
    <w:p w14:paraId="1D108625" w14:textId="77777777" w:rsidR="00D831CD" w:rsidRDefault="00000000">
      <w:r>
        <w:t xml:space="preserve"> - Breakdown of excess amino acids, forming urea</w:t>
      </w:r>
    </w:p>
    <w:p w14:paraId="1DF6F11E" w14:textId="77777777" w:rsidR="00D831CD" w:rsidRDefault="00000000">
      <w:r>
        <w:t xml:space="preserve"> - Breakdown of proteins, releasing amino acids into the blood</w:t>
      </w:r>
    </w:p>
    <w:p w14:paraId="258CBDCD" w14:textId="77777777" w:rsidR="00D831CD" w:rsidRDefault="00000000">
      <w:r>
        <w:t xml:space="preserve"> - Conversion of excess blood glucose to glycogen</w:t>
      </w:r>
    </w:p>
    <w:p w14:paraId="235A3A44" w14:textId="77777777" w:rsidR="00D831CD" w:rsidRDefault="00000000">
      <w:r>
        <w:lastRenderedPageBreak/>
        <w:br/>
        <w:t>Correct Answer: Breakdown of glycogen, increasing the blood glucose level</w:t>
      </w:r>
      <w:r>
        <w:br/>
      </w:r>
    </w:p>
    <w:p w14:paraId="5779FF8B" w14:textId="77777777" w:rsidR="00D831CD" w:rsidRDefault="00000000" w:rsidP="00540217">
      <w:pPr>
        <w:pStyle w:val="ListNumber"/>
        <w:numPr>
          <w:ilvl w:val="0"/>
          <w:numId w:val="0"/>
        </w:numPr>
      </w:pPr>
      <w:r>
        <w:t>45. During Addison’s disease:</w:t>
      </w:r>
    </w:p>
    <w:p w14:paraId="7E4D6437" w14:textId="77777777" w:rsidR="00D831CD" w:rsidRDefault="00000000">
      <w:r>
        <w:t xml:space="preserve"> - MSH and cortical hormones increases</w:t>
      </w:r>
    </w:p>
    <w:p w14:paraId="7A0A8152" w14:textId="77777777" w:rsidR="00D831CD" w:rsidRDefault="00000000">
      <w:r>
        <w:t xml:space="preserve"> - MSH and cortical hormones decreases</w:t>
      </w:r>
    </w:p>
    <w:p w14:paraId="00102400" w14:textId="77777777" w:rsidR="00D831CD" w:rsidRDefault="00000000">
      <w:r>
        <w:t xml:space="preserve"> - MSH increases, cortical hormones decrease</w:t>
      </w:r>
    </w:p>
    <w:p w14:paraId="0641B532" w14:textId="77777777" w:rsidR="00D831CD" w:rsidRDefault="00000000">
      <w:r>
        <w:t xml:space="preserve"> - MSH decreases, cortical hormones increase</w:t>
      </w:r>
    </w:p>
    <w:p w14:paraId="21D1048D" w14:textId="77777777" w:rsidR="00D831CD" w:rsidRDefault="00000000">
      <w:r>
        <w:br/>
        <w:t>Correct Answer: MSH increases, cortical hormones decrease</w:t>
      </w:r>
      <w:r>
        <w:br/>
      </w:r>
    </w:p>
    <w:p w14:paraId="6AA85DFF" w14:textId="77777777" w:rsidR="00D831CD" w:rsidRDefault="00000000" w:rsidP="00540217">
      <w:pPr>
        <w:pStyle w:val="ListNumber"/>
        <w:numPr>
          <w:ilvl w:val="0"/>
          <w:numId w:val="0"/>
        </w:numPr>
      </w:pPr>
      <w:r>
        <w:t>46. Excess of adrenaline &amp; nor-adrenaline may lead to:</w:t>
      </w:r>
    </w:p>
    <w:p w14:paraId="582ADFEB" w14:textId="77777777" w:rsidR="00D831CD" w:rsidRDefault="00000000">
      <w:r>
        <w:t xml:space="preserve"> - Addison’s disease</w:t>
      </w:r>
    </w:p>
    <w:p w14:paraId="7FDD23DE" w14:textId="77777777" w:rsidR="00D831CD" w:rsidRDefault="00000000">
      <w:r>
        <w:t xml:space="preserve"> - Cushing disease</w:t>
      </w:r>
    </w:p>
    <w:p w14:paraId="61B5F242" w14:textId="77777777" w:rsidR="00D831CD" w:rsidRDefault="00000000">
      <w:r>
        <w:t xml:space="preserve"> - Low blood glucose</w:t>
      </w:r>
    </w:p>
    <w:p w14:paraId="1C1BBC80" w14:textId="77777777" w:rsidR="00D831CD" w:rsidRDefault="00000000">
      <w:r>
        <w:t xml:space="preserve"> - High blood pressure</w:t>
      </w:r>
    </w:p>
    <w:p w14:paraId="6F1B2AE7" w14:textId="77777777" w:rsidR="00D831CD" w:rsidRDefault="00000000">
      <w:r>
        <w:br/>
        <w:t>Correct Answer: High blood pressure</w:t>
      </w:r>
      <w:r>
        <w:br/>
      </w:r>
    </w:p>
    <w:p w14:paraId="0049C6CC" w14:textId="77777777" w:rsidR="00D831CD" w:rsidRDefault="00000000" w:rsidP="00540217">
      <w:pPr>
        <w:pStyle w:val="ListNumber"/>
        <w:numPr>
          <w:ilvl w:val="0"/>
          <w:numId w:val="0"/>
        </w:numPr>
      </w:pPr>
      <w:r>
        <w:t>47. Development of certain male characters in female is due to tumor of:</w:t>
      </w:r>
    </w:p>
    <w:p w14:paraId="295C42B9" w14:textId="77777777" w:rsidR="00D831CD" w:rsidRDefault="00000000">
      <w:r>
        <w:t xml:space="preserve"> - Adrenal medulla</w:t>
      </w:r>
    </w:p>
    <w:p w14:paraId="5378790A" w14:textId="77777777" w:rsidR="00D831CD" w:rsidRDefault="00000000">
      <w:r>
        <w:t xml:space="preserve"> - Thyroid</w:t>
      </w:r>
    </w:p>
    <w:p w14:paraId="4FC867F2" w14:textId="77777777" w:rsidR="00D831CD" w:rsidRDefault="00000000">
      <w:r>
        <w:t xml:space="preserve"> - Adrenal cortex</w:t>
      </w:r>
    </w:p>
    <w:p w14:paraId="56489DA8" w14:textId="77777777" w:rsidR="00D831CD" w:rsidRDefault="00000000">
      <w:r>
        <w:t xml:space="preserve"> - Testis</w:t>
      </w:r>
    </w:p>
    <w:p w14:paraId="3AD521B4" w14:textId="77777777" w:rsidR="00D831CD" w:rsidRDefault="00000000">
      <w:r>
        <w:br/>
        <w:t>Correct Answer: Adrenal cortex</w:t>
      </w:r>
      <w:r>
        <w:br/>
      </w:r>
    </w:p>
    <w:p w14:paraId="1D7AD0E8" w14:textId="77777777" w:rsidR="00D831CD" w:rsidRDefault="00000000" w:rsidP="00540217">
      <w:pPr>
        <w:pStyle w:val="ListNumber"/>
        <w:numPr>
          <w:ilvl w:val="0"/>
          <w:numId w:val="0"/>
        </w:numPr>
      </w:pPr>
      <w:r>
        <w:t>48. Hormones produced by adrenal cortex are ________ in nature:</w:t>
      </w:r>
    </w:p>
    <w:p w14:paraId="0BAD17F2" w14:textId="77777777" w:rsidR="00D831CD" w:rsidRDefault="00000000">
      <w:r>
        <w:t xml:space="preserve"> - Steroids</w:t>
      </w:r>
    </w:p>
    <w:p w14:paraId="0A7C5338" w14:textId="77777777" w:rsidR="00D831CD" w:rsidRDefault="00000000">
      <w:r>
        <w:lastRenderedPageBreak/>
        <w:t xml:space="preserve"> - Amino acid derivatives</w:t>
      </w:r>
    </w:p>
    <w:p w14:paraId="5E913693" w14:textId="77777777" w:rsidR="00D831CD" w:rsidRDefault="00000000">
      <w:r>
        <w:t xml:space="preserve"> - Polypeptides</w:t>
      </w:r>
    </w:p>
    <w:p w14:paraId="03E79E31" w14:textId="77777777" w:rsidR="00D831CD" w:rsidRDefault="00000000">
      <w:r>
        <w:t xml:space="preserve"> - Proteins</w:t>
      </w:r>
    </w:p>
    <w:p w14:paraId="67AC69C8" w14:textId="77777777" w:rsidR="00D831CD" w:rsidRDefault="00000000">
      <w:r>
        <w:br/>
        <w:t>Correct Answer: Steroids</w:t>
      </w:r>
      <w:r>
        <w:br/>
      </w:r>
    </w:p>
    <w:p w14:paraId="5C630F65" w14:textId="77777777" w:rsidR="00D831CD" w:rsidRDefault="00000000" w:rsidP="00540217">
      <w:pPr>
        <w:pStyle w:val="ListNumber"/>
        <w:numPr>
          <w:ilvl w:val="0"/>
          <w:numId w:val="0"/>
        </w:numPr>
      </w:pPr>
      <w:r>
        <w:t>49. The adrenal cortex is active in:</w:t>
      </w:r>
    </w:p>
    <w:p w14:paraId="5F528B8D" w14:textId="77777777" w:rsidR="00D831CD" w:rsidRDefault="00000000">
      <w:r>
        <w:t xml:space="preserve"> - Shock</w:t>
      </w:r>
    </w:p>
    <w:p w14:paraId="7CC095B5" w14:textId="77777777" w:rsidR="00D831CD" w:rsidRDefault="00000000">
      <w:r>
        <w:t xml:space="preserve"> - Stress</w:t>
      </w:r>
    </w:p>
    <w:p w14:paraId="033C39C4" w14:textId="77777777" w:rsidR="00D831CD" w:rsidRDefault="00000000">
      <w:r>
        <w:t xml:space="preserve"> - Infection</w:t>
      </w:r>
    </w:p>
    <w:p w14:paraId="3880D52B" w14:textId="77777777" w:rsidR="00D831CD" w:rsidRDefault="00000000">
      <w:r>
        <w:t xml:space="preserve"> - All A, B, C</w:t>
      </w:r>
    </w:p>
    <w:p w14:paraId="417E989B" w14:textId="77777777" w:rsidR="00D831CD" w:rsidRDefault="00000000">
      <w:r>
        <w:br/>
        <w:t>Correct Answer: All A, B, C</w:t>
      </w:r>
      <w:r>
        <w:br/>
      </w:r>
    </w:p>
    <w:p w14:paraId="30B155D1" w14:textId="77777777" w:rsidR="00D831CD" w:rsidRDefault="00000000" w:rsidP="00540217">
      <w:pPr>
        <w:pStyle w:val="ListNumber"/>
        <w:numPr>
          <w:ilvl w:val="0"/>
          <w:numId w:val="0"/>
        </w:numPr>
      </w:pPr>
      <w:r>
        <w:t>50. Cortisol release is controlled by:</w:t>
      </w:r>
    </w:p>
    <w:p w14:paraId="1E35EECC" w14:textId="77777777" w:rsidR="00D831CD" w:rsidRDefault="00000000">
      <w:r>
        <w:t xml:space="preserve"> - STH</w:t>
      </w:r>
    </w:p>
    <w:p w14:paraId="1616C09C" w14:textId="77777777" w:rsidR="00D831CD" w:rsidRDefault="00000000">
      <w:r>
        <w:t xml:space="preserve"> - ACTH</w:t>
      </w:r>
    </w:p>
    <w:p w14:paraId="01E7D281" w14:textId="77777777" w:rsidR="00D831CD" w:rsidRDefault="00000000">
      <w:r>
        <w:t xml:space="preserve"> - TSH</w:t>
      </w:r>
    </w:p>
    <w:p w14:paraId="35834A53" w14:textId="77777777" w:rsidR="00D831CD" w:rsidRDefault="00000000">
      <w:r>
        <w:t xml:space="preserve"> - FSH</w:t>
      </w:r>
    </w:p>
    <w:p w14:paraId="08C7131F" w14:textId="77777777" w:rsidR="00D831CD" w:rsidRDefault="00000000">
      <w:r>
        <w:br/>
        <w:t>Correct Answer: ACTH</w:t>
      </w:r>
      <w:r>
        <w:br/>
      </w:r>
    </w:p>
    <w:p w14:paraId="583542E2" w14:textId="77777777" w:rsidR="00D831CD" w:rsidRDefault="00000000" w:rsidP="00540217">
      <w:pPr>
        <w:pStyle w:val="ListNumber"/>
        <w:numPr>
          <w:ilvl w:val="0"/>
          <w:numId w:val="0"/>
        </w:numPr>
      </w:pPr>
      <w:r>
        <w:t>51. Excess or deficiency of ACTH will affect the functioning of:</w:t>
      </w:r>
    </w:p>
    <w:p w14:paraId="0E53C1E7" w14:textId="77777777" w:rsidR="00D831CD" w:rsidRDefault="00000000">
      <w:r>
        <w:t xml:space="preserve"> - Hypothalamus</w:t>
      </w:r>
    </w:p>
    <w:p w14:paraId="3E4280AD" w14:textId="77777777" w:rsidR="00D831CD" w:rsidRDefault="00000000">
      <w:r>
        <w:t xml:space="preserve"> - Anterior pituitary</w:t>
      </w:r>
    </w:p>
    <w:p w14:paraId="184F4ACF" w14:textId="77777777" w:rsidR="00D831CD" w:rsidRDefault="00000000">
      <w:r>
        <w:t xml:space="preserve"> - Adrenal cortex</w:t>
      </w:r>
    </w:p>
    <w:p w14:paraId="34F5B87F" w14:textId="77777777" w:rsidR="00D831CD" w:rsidRDefault="00000000">
      <w:r>
        <w:t xml:space="preserve"> - Adrenal medulla</w:t>
      </w:r>
    </w:p>
    <w:p w14:paraId="51B3BD0C" w14:textId="77777777" w:rsidR="00D831CD" w:rsidRDefault="00000000">
      <w:r>
        <w:lastRenderedPageBreak/>
        <w:br/>
        <w:t>Correct Answer: Adrenal cortex</w:t>
      </w:r>
      <w:r>
        <w:br/>
      </w:r>
    </w:p>
    <w:p w14:paraId="77685830" w14:textId="77777777" w:rsidR="00D831CD" w:rsidRDefault="00000000" w:rsidP="00540217">
      <w:pPr>
        <w:pStyle w:val="ListNumber"/>
        <w:numPr>
          <w:ilvl w:val="0"/>
          <w:numId w:val="0"/>
        </w:numPr>
      </w:pPr>
      <w:r>
        <w:t>52. Structures that detect change in environment are called:</w:t>
      </w:r>
    </w:p>
    <w:p w14:paraId="790C19AD" w14:textId="77777777" w:rsidR="00D831CD" w:rsidRDefault="00000000">
      <w:r>
        <w:t xml:space="preserve"> - Stimuli</w:t>
      </w:r>
    </w:p>
    <w:p w14:paraId="604205F2" w14:textId="77777777" w:rsidR="00D831CD" w:rsidRDefault="00000000">
      <w:r>
        <w:t xml:space="preserve"> - Receptors</w:t>
      </w:r>
    </w:p>
    <w:p w14:paraId="5FEAF7BE" w14:textId="77777777" w:rsidR="00D831CD" w:rsidRDefault="00000000">
      <w:r>
        <w:t xml:space="preserve"> - Control center</w:t>
      </w:r>
    </w:p>
    <w:p w14:paraId="542F2444" w14:textId="77777777" w:rsidR="00D831CD" w:rsidRDefault="00000000">
      <w:r>
        <w:t xml:space="preserve"> - Effectors</w:t>
      </w:r>
    </w:p>
    <w:p w14:paraId="2F8F224A" w14:textId="77777777" w:rsidR="00D831CD" w:rsidRDefault="00000000">
      <w:r>
        <w:br/>
        <w:t>Correct Answer: Receptors</w:t>
      </w:r>
      <w:r>
        <w:br/>
      </w:r>
    </w:p>
    <w:p w14:paraId="212345B4" w14:textId="77777777" w:rsidR="00D831CD" w:rsidRDefault="00000000" w:rsidP="00540217">
      <w:pPr>
        <w:pStyle w:val="ListNumber"/>
        <w:numPr>
          <w:ilvl w:val="0"/>
          <w:numId w:val="0"/>
        </w:numPr>
      </w:pPr>
      <w:r>
        <w:t>53. Receptors in ear for detection of sound are examples of</w:t>
      </w:r>
    </w:p>
    <w:p w14:paraId="6135D58B" w14:textId="77777777" w:rsidR="00D831CD" w:rsidRDefault="00000000">
      <w:r>
        <w:t xml:space="preserve"> - Chemoreceptors</w:t>
      </w:r>
    </w:p>
    <w:p w14:paraId="694E1673" w14:textId="77777777" w:rsidR="00D831CD" w:rsidRDefault="00000000">
      <w:r>
        <w:t xml:space="preserve"> - Thermoreceptors</w:t>
      </w:r>
    </w:p>
    <w:p w14:paraId="73C03BA0" w14:textId="77777777" w:rsidR="00D831CD" w:rsidRDefault="00000000">
      <w:r>
        <w:t xml:space="preserve"> - Mechanoreceptors</w:t>
      </w:r>
    </w:p>
    <w:p w14:paraId="30BC6103" w14:textId="77777777" w:rsidR="00D831CD" w:rsidRDefault="00000000">
      <w:r>
        <w:t xml:space="preserve"> - Nociceptor</w:t>
      </w:r>
    </w:p>
    <w:p w14:paraId="45E27B8B" w14:textId="77777777" w:rsidR="00D831CD" w:rsidRDefault="00000000">
      <w:r>
        <w:br/>
        <w:t>Correct Answer: Mechanoreceptors</w:t>
      </w:r>
      <w:r>
        <w:br/>
      </w:r>
    </w:p>
    <w:p w14:paraId="1CAA59F7" w14:textId="77777777" w:rsidR="00D831CD" w:rsidRDefault="00000000" w:rsidP="00540217">
      <w:pPr>
        <w:pStyle w:val="ListNumber"/>
        <w:numPr>
          <w:ilvl w:val="0"/>
          <w:numId w:val="0"/>
        </w:numPr>
      </w:pPr>
      <w:r>
        <w:t>54. Stretched receptors present in the carotid and aortic arteries of tetrapods are examples of :</w:t>
      </w:r>
    </w:p>
    <w:p w14:paraId="4E4A23BC" w14:textId="77777777" w:rsidR="00D831CD" w:rsidRDefault="00000000">
      <w:r>
        <w:t xml:space="preserve"> - Chemoreceptors</w:t>
      </w:r>
    </w:p>
    <w:p w14:paraId="0D49B652" w14:textId="77777777" w:rsidR="00D831CD" w:rsidRDefault="00000000">
      <w:r>
        <w:t xml:space="preserve"> - Photoreceptors</w:t>
      </w:r>
    </w:p>
    <w:p w14:paraId="5FE42527" w14:textId="77777777" w:rsidR="00D831CD" w:rsidRDefault="00000000">
      <w:r>
        <w:t xml:space="preserve"> - Thermoreceptors</w:t>
      </w:r>
    </w:p>
    <w:p w14:paraId="4E72404E" w14:textId="77777777" w:rsidR="00D831CD" w:rsidRDefault="00000000">
      <w:r>
        <w:t xml:space="preserve"> - Mechanoreceptors</w:t>
      </w:r>
    </w:p>
    <w:p w14:paraId="1019C2D6" w14:textId="77777777" w:rsidR="00D831CD" w:rsidRDefault="00000000">
      <w:r>
        <w:br/>
        <w:t>Correct Answer: Mechanoreceptors</w:t>
      </w:r>
      <w:r>
        <w:br/>
      </w:r>
    </w:p>
    <w:p w14:paraId="47543EB1" w14:textId="77777777" w:rsidR="00D831CD" w:rsidRDefault="00000000" w:rsidP="00540217">
      <w:pPr>
        <w:pStyle w:val="ListNumber"/>
        <w:numPr>
          <w:ilvl w:val="0"/>
          <w:numId w:val="0"/>
        </w:numPr>
      </w:pPr>
      <w:r>
        <w:t>55. Which of the following type of receptors are also called as ‘electromagnetic receptors’?</w:t>
      </w:r>
    </w:p>
    <w:p w14:paraId="05F5F9ED" w14:textId="77777777" w:rsidR="00D831CD" w:rsidRDefault="00000000">
      <w:r>
        <w:lastRenderedPageBreak/>
        <w:t xml:space="preserve"> - Chemoreceptors</w:t>
      </w:r>
    </w:p>
    <w:p w14:paraId="4881A29C" w14:textId="77777777" w:rsidR="00D831CD" w:rsidRDefault="00000000">
      <w:r>
        <w:t xml:space="preserve"> - Mechanoreceptorsq</w:t>
      </w:r>
    </w:p>
    <w:p w14:paraId="30480647" w14:textId="77777777" w:rsidR="00D831CD" w:rsidRDefault="00000000">
      <w:r>
        <w:t xml:space="preserve"> - Nociceptors</w:t>
      </w:r>
    </w:p>
    <w:p w14:paraId="56258FD5" w14:textId="77777777" w:rsidR="00D831CD" w:rsidRDefault="00000000">
      <w:r>
        <w:t xml:space="preserve"> - Photoreceptors</w:t>
      </w:r>
    </w:p>
    <w:p w14:paraId="7A0BC780" w14:textId="77777777" w:rsidR="00D831CD" w:rsidRDefault="00000000">
      <w:r>
        <w:br/>
        <w:t>Correct Answer: Photoreceptors</w:t>
      </w:r>
      <w:r>
        <w:br/>
      </w:r>
    </w:p>
    <w:p w14:paraId="30F173A2" w14:textId="77777777" w:rsidR="00D831CD" w:rsidRDefault="00000000" w:rsidP="00540217">
      <w:pPr>
        <w:pStyle w:val="ListNumber"/>
        <w:numPr>
          <w:ilvl w:val="0"/>
          <w:numId w:val="0"/>
        </w:numPr>
      </w:pPr>
      <w:r>
        <w:t>56. These receptors are said to be the un-differentiated endings and detect the stimulus of pain:</w:t>
      </w:r>
    </w:p>
    <w:p w14:paraId="39EDEAB0" w14:textId="77777777" w:rsidR="00D831CD" w:rsidRDefault="00000000">
      <w:r>
        <w:t xml:space="preserve"> - Photoreceptors</w:t>
      </w:r>
    </w:p>
    <w:p w14:paraId="77513DCC" w14:textId="77777777" w:rsidR="00D831CD" w:rsidRDefault="00000000">
      <w:r>
        <w:t xml:space="preserve"> - Thermoreceptors</w:t>
      </w:r>
    </w:p>
    <w:p w14:paraId="02BCAF7A" w14:textId="77777777" w:rsidR="00D831CD" w:rsidRDefault="00000000">
      <w:r>
        <w:t xml:space="preserve"> - Mechanoreceptors</w:t>
      </w:r>
    </w:p>
    <w:p w14:paraId="1BA4923F" w14:textId="77777777" w:rsidR="00D831CD" w:rsidRDefault="00000000">
      <w:r>
        <w:t xml:space="preserve"> - Nociceptors</w:t>
      </w:r>
    </w:p>
    <w:p w14:paraId="138B33D6" w14:textId="77777777" w:rsidR="00D831CD" w:rsidRDefault="00000000">
      <w:r>
        <w:br/>
        <w:t>Correct Answer: Nociceptors</w:t>
      </w:r>
      <w:r>
        <w:br/>
      </w:r>
    </w:p>
    <w:p w14:paraId="5E506505" w14:textId="77777777" w:rsidR="00D831CD" w:rsidRDefault="00000000" w:rsidP="00540217">
      <w:pPr>
        <w:pStyle w:val="ListNumber"/>
        <w:numPr>
          <w:ilvl w:val="0"/>
          <w:numId w:val="0"/>
        </w:numPr>
      </w:pPr>
      <w:r>
        <w:t>57. In skin, the receptors are concerned with at least _______ different senses.</w:t>
      </w:r>
    </w:p>
    <w:p w14:paraId="4D404735" w14:textId="77777777" w:rsidR="00D831CD" w:rsidRDefault="00000000">
      <w:r>
        <w:t xml:space="preserve"> - 3</w:t>
      </w:r>
    </w:p>
    <w:p w14:paraId="35F8A6A7" w14:textId="77777777" w:rsidR="00D831CD" w:rsidRDefault="00000000">
      <w:r>
        <w:t xml:space="preserve"> - 4</w:t>
      </w:r>
    </w:p>
    <w:p w14:paraId="1F1E2BD0" w14:textId="77777777" w:rsidR="00D831CD" w:rsidRDefault="00000000">
      <w:r>
        <w:t xml:space="preserve"> - 5</w:t>
      </w:r>
    </w:p>
    <w:p w14:paraId="6383878D" w14:textId="77777777" w:rsidR="00D831CD" w:rsidRDefault="00000000">
      <w:r>
        <w:t xml:space="preserve"> - 6</w:t>
      </w:r>
    </w:p>
    <w:p w14:paraId="47F426E1" w14:textId="77777777" w:rsidR="00D831CD" w:rsidRDefault="00000000">
      <w:r>
        <w:br/>
        <w:t>Correct Answer: 5</w:t>
      </w:r>
      <w:r>
        <w:br/>
      </w:r>
    </w:p>
    <w:p w14:paraId="7C846CD6" w14:textId="77777777" w:rsidR="00D831CD" w:rsidRDefault="00000000" w:rsidP="00540217">
      <w:pPr>
        <w:pStyle w:val="ListNumber"/>
        <w:numPr>
          <w:ilvl w:val="0"/>
          <w:numId w:val="0"/>
        </w:numPr>
      </w:pPr>
      <w:r>
        <w:t>58. All of the following are functions of secretin except:</w:t>
      </w:r>
    </w:p>
    <w:p w14:paraId="7F504B8B" w14:textId="77777777" w:rsidR="00D831CD" w:rsidRDefault="00000000">
      <w:r>
        <w:t xml:space="preserve"> - Controls the exocrine secretion of pancreas</w:t>
      </w:r>
    </w:p>
    <w:p w14:paraId="466F12CD" w14:textId="77777777" w:rsidR="00D831CD" w:rsidRDefault="00000000">
      <w:r>
        <w:t xml:space="preserve"> - Stimulates bile production from liver</w:t>
      </w:r>
    </w:p>
    <w:p w14:paraId="2E310D54" w14:textId="77777777" w:rsidR="00D831CD" w:rsidRDefault="00000000">
      <w:r>
        <w:t xml:space="preserve"> - Helps in regulation of duodenal pH</w:t>
      </w:r>
    </w:p>
    <w:p w14:paraId="2AD9149A" w14:textId="77777777" w:rsidR="00D831CD" w:rsidRDefault="00000000">
      <w:r>
        <w:t xml:space="preserve"> - Stimulates the production of gastric juice</w:t>
      </w:r>
    </w:p>
    <w:p w14:paraId="64F81D8D" w14:textId="77777777" w:rsidR="00D831CD" w:rsidRDefault="00000000">
      <w:r>
        <w:lastRenderedPageBreak/>
        <w:br/>
        <w:t>Correct Answer: Stimulates the production of gastric juice</w:t>
      </w:r>
      <w:r>
        <w:br/>
      </w:r>
    </w:p>
    <w:p w14:paraId="1D92A09D" w14:textId="77777777" w:rsidR="00D831CD" w:rsidRDefault="00000000" w:rsidP="00540217">
      <w:pPr>
        <w:pStyle w:val="ListNumber"/>
        <w:numPr>
          <w:ilvl w:val="0"/>
          <w:numId w:val="0"/>
        </w:numPr>
      </w:pPr>
      <w:r>
        <w:t>59. It is the site of production of secretin:</w:t>
      </w:r>
    </w:p>
    <w:p w14:paraId="1D285A37" w14:textId="77777777" w:rsidR="00D831CD" w:rsidRDefault="00000000">
      <w:r>
        <w:t xml:space="preserve"> - Stomach</w:t>
      </w:r>
    </w:p>
    <w:p w14:paraId="3019A5C8" w14:textId="77777777" w:rsidR="00D831CD" w:rsidRDefault="00000000">
      <w:r>
        <w:t xml:space="preserve"> - Duodenum</w:t>
      </w:r>
    </w:p>
    <w:p w14:paraId="62F9AD2A" w14:textId="77777777" w:rsidR="00D831CD" w:rsidRDefault="00000000">
      <w:r>
        <w:t xml:space="preserve"> - Jejunum</w:t>
      </w:r>
    </w:p>
    <w:p w14:paraId="1F75175A" w14:textId="77777777" w:rsidR="00D831CD" w:rsidRDefault="00000000">
      <w:r>
        <w:t xml:space="preserve"> - Ileum</w:t>
      </w:r>
    </w:p>
    <w:p w14:paraId="6A0D8B2B" w14:textId="77777777" w:rsidR="00D831CD" w:rsidRDefault="00000000">
      <w:r>
        <w:br/>
        <w:t>Correct Answer: Duodenum</w:t>
      </w:r>
      <w:r>
        <w:br/>
      </w:r>
    </w:p>
    <w:p w14:paraId="24A0E8A9" w14:textId="77777777" w:rsidR="00D831CD" w:rsidRDefault="00000000" w:rsidP="00540217">
      <w:pPr>
        <w:pStyle w:val="ListNumber"/>
        <w:numPr>
          <w:ilvl w:val="0"/>
          <w:numId w:val="0"/>
        </w:numPr>
      </w:pPr>
      <w:r>
        <w:t>60. Gastrin in produced under the influence of ___________in the stomach after it is partially digested.</w:t>
      </w:r>
    </w:p>
    <w:p w14:paraId="4C0A4E6C" w14:textId="77777777" w:rsidR="00D831CD" w:rsidRDefault="00000000">
      <w:r>
        <w:t xml:space="preserve"> - Lipid rich food</w:t>
      </w:r>
    </w:p>
    <w:p w14:paraId="426F5376" w14:textId="77777777" w:rsidR="00D831CD" w:rsidRDefault="00000000">
      <w:r>
        <w:t xml:space="preserve"> - Vitamin rich food</w:t>
      </w:r>
    </w:p>
    <w:p w14:paraId="43E1A19F" w14:textId="77777777" w:rsidR="00D831CD" w:rsidRDefault="00000000">
      <w:r>
        <w:t xml:space="preserve"> - Carbohydrate rich food</w:t>
      </w:r>
    </w:p>
    <w:p w14:paraId="42021CBD" w14:textId="77777777" w:rsidR="00D831CD" w:rsidRDefault="00000000">
      <w:r>
        <w:t xml:space="preserve"> - Protein rich food</w:t>
      </w:r>
    </w:p>
    <w:p w14:paraId="66155F8A" w14:textId="77777777" w:rsidR="00D831CD" w:rsidRDefault="00000000">
      <w:r>
        <w:br/>
        <w:t>Correct Answer: Protein rich food</w:t>
      </w:r>
      <w:r>
        <w:br/>
      </w:r>
    </w:p>
    <w:p w14:paraId="5CFF2C04" w14:textId="77777777" w:rsidR="00D831CD" w:rsidRDefault="00D831CD"/>
    <w:p w14:paraId="44486B19" w14:textId="77777777" w:rsidR="00D831CD" w:rsidRDefault="00000000">
      <w:pPr>
        <w:pStyle w:val="Heading1"/>
      </w:pPr>
      <w:r>
        <w:t>7-Reproduction &amp; Support &amp; Movement</w:t>
      </w:r>
    </w:p>
    <w:p w14:paraId="29416929" w14:textId="77777777" w:rsidR="00D831CD" w:rsidRDefault="00000000" w:rsidP="00540217">
      <w:pPr>
        <w:pStyle w:val="ListNumber"/>
        <w:numPr>
          <w:ilvl w:val="0"/>
          <w:numId w:val="0"/>
        </w:numPr>
      </w:pPr>
      <w:r>
        <w:t>1. Twisting around the actin chains, there are two strands of another protein called:</w:t>
      </w:r>
    </w:p>
    <w:p w14:paraId="4D6C23E2" w14:textId="77777777" w:rsidR="00D831CD" w:rsidRDefault="00000000">
      <w:r>
        <w:t xml:space="preserve"> - Myoglobin</w:t>
      </w:r>
    </w:p>
    <w:p w14:paraId="48A974B6" w14:textId="77777777" w:rsidR="00D831CD" w:rsidRDefault="00000000">
      <w:r>
        <w:t xml:space="preserve"> - Myosin</w:t>
      </w:r>
    </w:p>
    <w:p w14:paraId="27EF3B44" w14:textId="77777777" w:rsidR="00D831CD" w:rsidRDefault="00000000">
      <w:r>
        <w:t xml:space="preserve"> - Troponin</w:t>
      </w:r>
    </w:p>
    <w:p w14:paraId="1FC16EAE" w14:textId="77777777" w:rsidR="00D831CD" w:rsidRDefault="00000000">
      <w:r>
        <w:t xml:space="preserve"> - Tropomyosin</w:t>
      </w:r>
    </w:p>
    <w:p w14:paraId="5ABFCDEB" w14:textId="77777777" w:rsidR="00D831CD" w:rsidRDefault="00000000">
      <w:r>
        <w:lastRenderedPageBreak/>
        <w:br/>
        <w:t>Correct Answer: Tropomyosin</w:t>
      </w:r>
      <w:r>
        <w:br/>
      </w:r>
    </w:p>
    <w:p w14:paraId="0B4B9FDE" w14:textId="77777777" w:rsidR="00D831CD" w:rsidRDefault="00000000" w:rsidP="00540217">
      <w:pPr>
        <w:pStyle w:val="ListNumber"/>
        <w:numPr>
          <w:ilvl w:val="0"/>
          <w:numId w:val="0"/>
        </w:numPr>
      </w:pPr>
      <w:r>
        <w:t>2. Interstitial cells are located:</w:t>
      </w:r>
    </w:p>
    <w:p w14:paraId="6F40C5E9" w14:textId="77777777" w:rsidR="00D831CD" w:rsidRDefault="00000000">
      <w:r>
        <w:t xml:space="preserve"> - Between seminiferous tubules</w:t>
      </w:r>
    </w:p>
    <w:p w14:paraId="22F579AD" w14:textId="77777777" w:rsidR="00D831CD" w:rsidRDefault="00000000">
      <w:r>
        <w:t xml:space="preserve"> - Inside seminiferous tubules</w:t>
      </w:r>
    </w:p>
    <w:p w14:paraId="3E49A968" w14:textId="77777777" w:rsidR="00D831CD" w:rsidRDefault="00000000">
      <w:r>
        <w:t xml:space="preserve"> - In epididymis</w:t>
      </w:r>
    </w:p>
    <w:p w14:paraId="2AF4C02B" w14:textId="77777777" w:rsidR="00D831CD" w:rsidRDefault="00000000">
      <w:r>
        <w:t xml:space="preserve"> - Between Seminal vesicles</w:t>
      </w:r>
    </w:p>
    <w:p w14:paraId="0A7CECBE" w14:textId="77777777" w:rsidR="00D831CD" w:rsidRDefault="00000000">
      <w:r>
        <w:br/>
        <w:t>Correct Answer: Between seminiferous tubules</w:t>
      </w:r>
      <w:r>
        <w:br/>
      </w:r>
    </w:p>
    <w:p w14:paraId="7592F48F" w14:textId="77777777" w:rsidR="00D831CD" w:rsidRDefault="00000000" w:rsidP="00540217">
      <w:pPr>
        <w:pStyle w:val="ListNumber"/>
        <w:numPr>
          <w:ilvl w:val="0"/>
          <w:numId w:val="0"/>
        </w:numPr>
      </w:pPr>
      <w:r>
        <w:t>3. After sperms production, they are first delivered to:</w:t>
      </w:r>
    </w:p>
    <w:p w14:paraId="21BD135A" w14:textId="77777777" w:rsidR="00D831CD" w:rsidRDefault="00000000">
      <w:r>
        <w:t xml:space="preserve"> - Sperm duct</w:t>
      </w:r>
    </w:p>
    <w:p w14:paraId="6D9C31D8" w14:textId="77777777" w:rsidR="00D831CD" w:rsidRDefault="00000000">
      <w:r>
        <w:t xml:space="preserve"> - Seminal vesicles</w:t>
      </w:r>
    </w:p>
    <w:p w14:paraId="1C31169E" w14:textId="77777777" w:rsidR="00D831CD" w:rsidRDefault="00000000">
      <w:r>
        <w:t xml:space="preserve"> - Epididymis</w:t>
      </w:r>
    </w:p>
    <w:p w14:paraId="223D7BA6" w14:textId="77777777" w:rsidR="00D831CD" w:rsidRDefault="00000000">
      <w:r>
        <w:t xml:space="preserve"> - Vas deference</w:t>
      </w:r>
    </w:p>
    <w:p w14:paraId="2BBD5763" w14:textId="77777777" w:rsidR="00D831CD" w:rsidRDefault="00000000">
      <w:r>
        <w:br/>
        <w:t>Correct Answer: Epididymis</w:t>
      </w:r>
      <w:r>
        <w:br/>
      </w:r>
    </w:p>
    <w:p w14:paraId="19CE40C4" w14:textId="77777777" w:rsidR="00D831CD" w:rsidRDefault="00000000" w:rsidP="00540217">
      <w:pPr>
        <w:pStyle w:val="ListNumber"/>
        <w:numPr>
          <w:ilvl w:val="0"/>
          <w:numId w:val="0"/>
        </w:numPr>
      </w:pPr>
      <w:r>
        <w:t>4. In humans, testes are present outside the body in a sac like structure called:</w:t>
      </w:r>
    </w:p>
    <w:p w14:paraId="189763D7" w14:textId="77777777" w:rsidR="00D831CD" w:rsidRDefault="00000000">
      <w:r>
        <w:t xml:space="preserve"> - Peritoneum</w:t>
      </w:r>
    </w:p>
    <w:p w14:paraId="02DDF145" w14:textId="77777777" w:rsidR="00D831CD" w:rsidRDefault="00000000">
      <w:r>
        <w:t xml:space="preserve"> - Cervix</w:t>
      </w:r>
    </w:p>
    <w:p w14:paraId="177DA675" w14:textId="77777777" w:rsidR="00D831CD" w:rsidRDefault="00000000">
      <w:r>
        <w:t xml:space="preserve"> - Scrotum</w:t>
      </w:r>
    </w:p>
    <w:p w14:paraId="4A67876F" w14:textId="77777777" w:rsidR="00D831CD" w:rsidRDefault="00000000">
      <w:r>
        <w:t xml:space="preserve"> - Pelvis</w:t>
      </w:r>
    </w:p>
    <w:p w14:paraId="00C38F42" w14:textId="77777777" w:rsidR="00D831CD" w:rsidRDefault="00000000">
      <w:r>
        <w:br/>
        <w:t>Correct Answer: Scrotum</w:t>
      </w:r>
      <w:r>
        <w:br/>
      </w:r>
    </w:p>
    <w:p w14:paraId="695B99F6" w14:textId="77777777" w:rsidR="00D831CD" w:rsidRDefault="00000000" w:rsidP="00540217">
      <w:pPr>
        <w:pStyle w:val="ListNumber"/>
        <w:numPr>
          <w:ilvl w:val="0"/>
          <w:numId w:val="0"/>
        </w:numPr>
      </w:pPr>
      <w:r>
        <w:t>5. These provide liquid medium, protection and nourishment to sperms while they are in the seminiferous tubules:</w:t>
      </w:r>
    </w:p>
    <w:p w14:paraId="7A2E5B0A" w14:textId="77777777" w:rsidR="00D831CD" w:rsidRDefault="00000000">
      <w:r>
        <w:t xml:space="preserve"> - Seminal vesicle</w:t>
      </w:r>
    </w:p>
    <w:p w14:paraId="5F6790C8" w14:textId="77777777" w:rsidR="00D831CD" w:rsidRDefault="00000000">
      <w:r>
        <w:lastRenderedPageBreak/>
        <w:t xml:space="preserve"> - Prostate gland</w:t>
      </w:r>
    </w:p>
    <w:p w14:paraId="232A3621" w14:textId="77777777" w:rsidR="00D831CD" w:rsidRDefault="00000000">
      <w:r>
        <w:t xml:space="preserve"> - Bulbourethral gland</w:t>
      </w:r>
    </w:p>
    <w:p w14:paraId="256B51ED" w14:textId="77777777" w:rsidR="00D831CD" w:rsidRDefault="00000000">
      <w:r>
        <w:t xml:space="preserve"> - Sertoli cells</w:t>
      </w:r>
    </w:p>
    <w:p w14:paraId="2132C4F2" w14:textId="77777777" w:rsidR="00D831CD" w:rsidRDefault="00000000">
      <w:r>
        <w:br/>
        <w:t>Correct Answer: Sertoli cells</w:t>
      </w:r>
      <w:r>
        <w:br/>
      </w:r>
    </w:p>
    <w:p w14:paraId="33BA3535" w14:textId="77777777" w:rsidR="00D831CD" w:rsidRDefault="00000000" w:rsidP="00540217">
      <w:pPr>
        <w:pStyle w:val="ListNumber"/>
        <w:numPr>
          <w:ilvl w:val="0"/>
          <w:numId w:val="0"/>
        </w:numPr>
      </w:pPr>
      <w:r>
        <w:t>6. Liquid medium, protection and nourishment to sperms while they are in seminiferous tubules is provided by fluid secreted by:</w:t>
      </w:r>
    </w:p>
    <w:p w14:paraId="0997FC10" w14:textId="77777777" w:rsidR="00D831CD" w:rsidRDefault="00000000">
      <w:r>
        <w:t xml:space="preserve"> - Germ cells</w:t>
      </w:r>
    </w:p>
    <w:p w14:paraId="26ADA211" w14:textId="77777777" w:rsidR="00D831CD" w:rsidRDefault="00000000">
      <w:r>
        <w:t xml:space="preserve"> - Sertoli cells</w:t>
      </w:r>
    </w:p>
    <w:p w14:paraId="6E2F3F1D" w14:textId="77777777" w:rsidR="00D831CD" w:rsidRDefault="00000000">
      <w:r>
        <w:t xml:space="preserve"> - Interstitial cells</w:t>
      </w:r>
    </w:p>
    <w:p w14:paraId="25952CAE" w14:textId="77777777" w:rsidR="00D831CD" w:rsidRDefault="00000000">
      <w:r>
        <w:t xml:space="preserve"> - Leydig cells</w:t>
      </w:r>
    </w:p>
    <w:p w14:paraId="66DFCD79" w14:textId="77777777" w:rsidR="00D831CD" w:rsidRDefault="00000000">
      <w:r>
        <w:br/>
        <w:t>Correct Answer: Sertoli cells</w:t>
      </w:r>
      <w:r>
        <w:br/>
      </w:r>
    </w:p>
    <w:p w14:paraId="32DA98FD" w14:textId="77777777" w:rsidR="00D831CD" w:rsidRDefault="00000000" w:rsidP="00540217">
      <w:pPr>
        <w:pStyle w:val="ListNumber"/>
        <w:numPr>
          <w:ilvl w:val="0"/>
          <w:numId w:val="0"/>
        </w:numPr>
      </w:pPr>
      <w:r>
        <w:t>7. Which of the following lie outside the body in humans?</w:t>
      </w:r>
    </w:p>
    <w:p w14:paraId="072BE952" w14:textId="77777777" w:rsidR="00D831CD" w:rsidRDefault="00000000">
      <w:r>
        <w:t xml:space="preserve"> - Ovaries</w:t>
      </w:r>
    </w:p>
    <w:p w14:paraId="3AA2A63D" w14:textId="77777777" w:rsidR="00D831CD" w:rsidRDefault="00000000">
      <w:r>
        <w:t xml:space="preserve"> - Testes</w:t>
      </w:r>
    </w:p>
    <w:p w14:paraId="0CD03586" w14:textId="77777777" w:rsidR="00D831CD" w:rsidRDefault="00000000">
      <w:r>
        <w:t xml:space="preserve"> - Kidneys</w:t>
      </w:r>
    </w:p>
    <w:p w14:paraId="2AA21479" w14:textId="77777777" w:rsidR="00D831CD" w:rsidRDefault="00000000">
      <w:r>
        <w:t xml:space="preserve"> - Bladder</w:t>
      </w:r>
    </w:p>
    <w:p w14:paraId="26F821AD" w14:textId="77777777" w:rsidR="00D831CD" w:rsidRDefault="00000000">
      <w:r>
        <w:br/>
        <w:t>Correct Answer: Testes</w:t>
      </w:r>
      <w:r>
        <w:br/>
      </w:r>
    </w:p>
    <w:p w14:paraId="1830BAC6" w14:textId="77777777" w:rsidR="00D831CD" w:rsidRDefault="00000000" w:rsidP="00540217">
      <w:pPr>
        <w:pStyle w:val="ListNumber"/>
        <w:numPr>
          <w:ilvl w:val="0"/>
          <w:numId w:val="0"/>
        </w:numPr>
      </w:pPr>
      <w:r>
        <w:t>8. Plasma membrane of Sertoli cells contain receptors for:</w:t>
      </w:r>
    </w:p>
    <w:p w14:paraId="2079F800" w14:textId="77777777" w:rsidR="00D831CD" w:rsidRDefault="00000000">
      <w:r>
        <w:t xml:space="preserve"> - Estrogen</w:t>
      </w:r>
    </w:p>
    <w:p w14:paraId="022BE914" w14:textId="77777777" w:rsidR="00D831CD" w:rsidRDefault="00000000">
      <w:r>
        <w:t xml:space="preserve"> - Oxytocin</w:t>
      </w:r>
    </w:p>
    <w:p w14:paraId="699945E8" w14:textId="77777777" w:rsidR="00D831CD" w:rsidRDefault="00000000">
      <w:r>
        <w:t xml:space="preserve"> - FSH</w:t>
      </w:r>
    </w:p>
    <w:p w14:paraId="381BC47A" w14:textId="77777777" w:rsidR="00D831CD" w:rsidRDefault="00000000">
      <w:r>
        <w:t xml:space="preserve"> - LH</w:t>
      </w:r>
    </w:p>
    <w:p w14:paraId="1C4D5C15" w14:textId="77777777" w:rsidR="00D831CD" w:rsidRDefault="00000000">
      <w:r>
        <w:lastRenderedPageBreak/>
        <w:br/>
        <w:t>Correct Answer: FSH</w:t>
      </w:r>
      <w:r>
        <w:br/>
      </w:r>
    </w:p>
    <w:p w14:paraId="5ED24A59" w14:textId="77777777" w:rsidR="00D831CD" w:rsidRDefault="00000000" w:rsidP="00540217">
      <w:pPr>
        <w:pStyle w:val="ListNumber"/>
        <w:numPr>
          <w:ilvl w:val="0"/>
          <w:numId w:val="0"/>
        </w:numPr>
      </w:pPr>
      <w:r>
        <w:t>9. It is the site of spermatogenesis in humans:</w:t>
      </w:r>
    </w:p>
    <w:p w14:paraId="447B256D" w14:textId="77777777" w:rsidR="00D831CD" w:rsidRDefault="00000000">
      <w:r>
        <w:t xml:space="preserve"> - Seminiferous tubules</w:t>
      </w:r>
    </w:p>
    <w:p w14:paraId="4357B26B" w14:textId="77777777" w:rsidR="00D831CD" w:rsidRDefault="00000000">
      <w:r>
        <w:t xml:space="preserve"> - Epididymis</w:t>
      </w:r>
    </w:p>
    <w:p w14:paraId="16649B53" w14:textId="77777777" w:rsidR="00D831CD" w:rsidRDefault="00000000">
      <w:r>
        <w:t xml:space="preserve"> - Vas deferens</w:t>
      </w:r>
    </w:p>
    <w:p w14:paraId="2CA77A92" w14:textId="77777777" w:rsidR="00D831CD" w:rsidRDefault="00000000">
      <w:r>
        <w:t xml:space="preserve"> - Seminal vesicles</w:t>
      </w:r>
    </w:p>
    <w:p w14:paraId="30160E74" w14:textId="77777777" w:rsidR="00D831CD" w:rsidRDefault="00000000">
      <w:r>
        <w:br/>
        <w:t>Correct Answer: Seminiferous tubules</w:t>
      </w:r>
      <w:r>
        <w:br/>
      </w:r>
    </w:p>
    <w:p w14:paraId="593542B1" w14:textId="77777777" w:rsidR="00D831CD" w:rsidRDefault="00000000" w:rsidP="00540217">
      <w:pPr>
        <w:pStyle w:val="ListNumber"/>
        <w:numPr>
          <w:ilvl w:val="0"/>
          <w:numId w:val="0"/>
        </w:numPr>
      </w:pPr>
      <w:r>
        <w:t>10. Which of the following is not a male sex accessory gland?</w:t>
      </w:r>
    </w:p>
    <w:p w14:paraId="6B4C763C" w14:textId="77777777" w:rsidR="00D831CD" w:rsidRDefault="00000000">
      <w:r>
        <w:t xml:space="preserve"> - Seminal vesicle</w:t>
      </w:r>
    </w:p>
    <w:p w14:paraId="6F60D840" w14:textId="77777777" w:rsidR="00D831CD" w:rsidRDefault="00000000">
      <w:r>
        <w:t xml:space="preserve"> - Prostate</w:t>
      </w:r>
    </w:p>
    <w:p w14:paraId="71550436" w14:textId="77777777" w:rsidR="00D831CD" w:rsidRDefault="00000000">
      <w:r>
        <w:t xml:space="preserve"> - Epididymis</w:t>
      </w:r>
    </w:p>
    <w:p w14:paraId="658F7A49" w14:textId="77777777" w:rsidR="00D831CD" w:rsidRDefault="00000000">
      <w:r>
        <w:t xml:space="preserve"> - Bulbourethral</w:t>
      </w:r>
    </w:p>
    <w:p w14:paraId="4C53274C" w14:textId="77777777" w:rsidR="00D831CD" w:rsidRDefault="00000000">
      <w:r>
        <w:br/>
        <w:t>Correct Answer: Epididymis</w:t>
      </w:r>
      <w:r>
        <w:br/>
      </w:r>
    </w:p>
    <w:p w14:paraId="2D177437" w14:textId="77777777" w:rsidR="00D831CD" w:rsidRDefault="00000000" w:rsidP="00540217">
      <w:pPr>
        <w:pStyle w:val="ListNumber"/>
        <w:numPr>
          <w:ilvl w:val="0"/>
          <w:numId w:val="0"/>
        </w:numPr>
      </w:pPr>
      <w:r>
        <w:t>11. Prior to emission and ejaculation, spermatozoa are stored in:</w:t>
      </w:r>
    </w:p>
    <w:p w14:paraId="77D22124" w14:textId="77777777" w:rsidR="00D831CD" w:rsidRDefault="00000000">
      <w:r>
        <w:t xml:space="preserve"> - Urethra</w:t>
      </w:r>
    </w:p>
    <w:p w14:paraId="534E6700" w14:textId="77777777" w:rsidR="00D831CD" w:rsidRDefault="00000000">
      <w:r>
        <w:t xml:space="preserve"> - Epididymis</w:t>
      </w:r>
    </w:p>
    <w:p w14:paraId="01D24DD6" w14:textId="77777777" w:rsidR="00D831CD" w:rsidRDefault="00000000">
      <w:r>
        <w:t xml:space="preserve"> - Seminal vesicles</w:t>
      </w:r>
    </w:p>
    <w:p w14:paraId="7C00AE41" w14:textId="77777777" w:rsidR="00D831CD" w:rsidRDefault="00000000">
      <w:r>
        <w:t xml:space="preserve"> - Prostate gland</w:t>
      </w:r>
    </w:p>
    <w:p w14:paraId="4129F791" w14:textId="77777777" w:rsidR="00D831CD" w:rsidRDefault="00000000">
      <w:r>
        <w:br/>
        <w:t>Correct Answer: Epididymis</w:t>
      </w:r>
      <w:r>
        <w:br/>
      </w:r>
    </w:p>
    <w:p w14:paraId="020B3B23" w14:textId="77777777" w:rsidR="00D831CD" w:rsidRDefault="00000000" w:rsidP="00540217">
      <w:pPr>
        <w:pStyle w:val="ListNumber"/>
        <w:numPr>
          <w:ilvl w:val="0"/>
          <w:numId w:val="0"/>
        </w:numPr>
      </w:pPr>
      <w:r>
        <w:t>12. Birth canal is another name used for:</w:t>
      </w:r>
    </w:p>
    <w:p w14:paraId="03E86FCE" w14:textId="77777777" w:rsidR="00D831CD" w:rsidRDefault="00000000">
      <w:r>
        <w:t xml:space="preserve"> - Oviduct</w:t>
      </w:r>
    </w:p>
    <w:p w14:paraId="0715ED43" w14:textId="77777777" w:rsidR="00D831CD" w:rsidRDefault="00000000">
      <w:r>
        <w:lastRenderedPageBreak/>
        <w:t xml:space="preserve"> - Uterus</w:t>
      </w:r>
    </w:p>
    <w:p w14:paraId="6F3BC904" w14:textId="77777777" w:rsidR="00D831CD" w:rsidRDefault="00000000">
      <w:r>
        <w:t xml:space="preserve"> - Cervix</w:t>
      </w:r>
    </w:p>
    <w:p w14:paraId="639B9D68" w14:textId="77777777" w:rsidR="00D831CD" w:rsidRDefault="00000000">
      <w:r>
        <w:t xml:space="preserve"> - Vagina</w:t>
      </w:r>
    </w:p>
    <w:p w14:paraId="63F29AF0" w14:textId="77777777" w:rsidR="00D831CD" w:rsidRDefault="00000000">
      <w:r>
        <w:br/>
        <w:t>Correct Answer: Vagina</w:t>
      </w:r>
      <w:r>
        <w:br/>
      </w:r>
    </w:p>
    <w:p w14:paraId="6D2EC233" w14:textId="77777777" w:rsidR="00D831CD" w:rsidRDefault="00000000" w:rsidP="00540217">
      <w:pPr>
        <w:pStyle w:val="ListNumber"/>
        <w:numPr>
          <w:ilvl w:val="0"/>
          <w:numId w:val="0"/>
        </w:numPr>
      </w:pPr>
      <w:r>
        <w:t>13. The ovaries are located:</w:t>
      </w:r>
    </w:p>
    <w:p w14:paraId="35DD16A3" w14:textId="77777777" w:rsidR="00D831CD" w:rsidRDefault="00000000">
      <w:r>
        <w:t xml:space="preserve"> - One on each side of the upper abdomen</w:t>
      </w:r>
    </w:p>
    <w:p w14:paraId="7DBA4BA5" w14:textId="77777777" w:rsidR="00D831CD" w:rsidRDefault="00000000">
      <w:r>
        <w:t xml:space="preserve"> - Two on each side of the upper abdomen</w:t>
      </w:r>
    </w:p>
    <w:p w14:paraId="6EF4F060" w14:textId="77777777" w:rsidR="00D831CD" w:rsidRDefault="00000000">
      <w:r>
        <w:t xml:space="preserve"> - Two on each side of the lower abdomen</w:t>
      </w:r>
    </w:p>
    <w:p w14:paraId="45B68165" w14:textId="77777777" w:rsidR="00D831CD" w:rsidRDefault="00000000">
      <w:r>
        <w:t xml:space="preserve"> - One on each side of the lower abdomen</w:t>
      </w:r>
    </w:p>
    <w:p w14:paraId="058ED68A" w14:textId="77777777" w:rsidR="00D831CD" w:rsidRDefault="00000000">
      <w:r>
        <w:br/>
        <w:t>Correct Answer: One on each side of the lower abdomen</w:t>
      </w:r>
      <w:r>
        <w:br/>
      </w:r>
    </w:p>
    <w:p w14:paraId="53C90D40" w14:textId="77777777" w:rsidR="00D831CD" w:rsidRDefault="00000000" w:rsidP="00540217">
      <w:pPr>
        <w:pStyle w:val="ListNumber"/>
        <w:numPr>
          <w:ilvl w:val="0"/>
          <w:numId w:val="0"/>
        </w:numPr>
      </w:pPr>
      <w:r>
        <w:t>14. Uterine tube is the term used for:</w:t>
      </w:r>
    </w:p>
    <w:p w14:paraId="630E3507" w14:textId="77777777" w:rsidR="00D831CD" w:rsidRDefault="00000000">
      <w:r>
        <w:t xml:space="preserve"> - Vas deferens</w:t>
      </w:r>
    </w:p>
    <w:p w14:paraId="33153326" w14:textId="77777777" w:rsidR="00D831CD" w:rsidRDefault="00000000">
      <w:r>
        <w:t xml:space="preserve"> - Urethra</w:t>
      </w:r>
    </w:p>
    <w:p w14:paraId="4F57F7F8" w14:textId="77777777" w:rsidR="00D831CD" w:rsidRDefault="00000000">
      <w:r>
        <w:t xml:space="preserve"> - Oviduct</w:t>
      </w:r>
    </w:p>
    <w:p w14:paraId="7CD0C3A6" w14:textId="77777777" w:rsidR="00D831CD" w:rsidRDefault="00000000">
      <w:r>
        <w:t xml:space="preserve"> - Uterus</w:t>
      </w:r>
    </w:p>
    <w:p w14:paraId="6FEEC059" w14:textId="77777777" w:rsidR="00D831CD" w:rsidRDefault="00000000">
      <w:r>
        <w:br/>
        <w:t>Correct Answer: Oviduct</w:t>
      </w:r>
      <w:r>
        <w:br/>
      </w:r>
    </w:p>
    <w:p w14:paraId="3555F8B7" w14:textId="77777777" w:rsidR="00D831CD" w:rsidRDefault="00000000" w:rsidP="00540217">
      <w:pPr>
        <w:pStyle w:val="ListNumber"/>
        <w:numPr>
          <w:ilvl w:val="0"/>
          <w:numId w:val="0"/>
        </w:numPr>
      </w:pPr>
      <w:r>
        <w:t>15. Pick the correct combination of structures for given functions:</w:t>
      </w:r>
    </w:p>
    <w:p w14:paraId="3E334AFD" w14:textId="77777777" w:rsidR="00D831CD" w:rsidRDefault="00000000">
      <w:r>
        <w:t xml:space="preserve"> - Ovary (Fertilization), Oviduct (Conception), Uterus (Development)</w:t>
      </w:r>
    </w:p>
    <w:p w14:paraId="50D0A2D4" w14:textId="77777777" w:rsidR="00D831CD" w:rsidRDefault="00000000">
      <w:r>
        <w:t xml:space="preserve"> - Oviduct (Fertilization), Uterus (Conception), Uterus (Development)</w:t>
      </w:r>
    </w:p>
    <w:p w14:paraId="6F036D77" w14:textId="77777777" w:rsidR="00D831CD" w:rsidRDefault="00000000">
      <w:r>
        <w:t xml:space="preserve"> - Oviduct (Fertilization), Uterus (Conception), Cervix (Development)</w:t>
      </w:r>
    </w:p>
    <w:p w14:paraId="718B4EE3" w14:textId="77777777" w:rsidR="00D831CD" w:rsidRDefault="00000000">
      <w:r>
        <w:t xml:space="preserve"> - Oviduct (Fertilization), Uterus (Conception), Vagina (Development)</w:t>
      </w:r>
    </w:p>
    <w:p w14:paraId="085E4099" w14:textId="77777777" w:rsidR="00D831CD" w:rsidRDefault="00000000">
      <w:r>
        <w:lastRenderedPageBreak/>
        <w:br/>
        <w:t>Correct Answer: Oviduct (Fertilization), Uterus (Conception), Uterus (Development)</w:t>
      </w:r>
      <w:r>
        <w:br/>
      </w:r>
    </w:p>
    <w:p w14:paraId="22E0D0E0" w14:textId="77777777" w:rsidR="00D831CD" w:rsidRDefault="00000000" w:rsidP="00540217">
      <w:pPr>
        <w:pStyle w:val="ListNumber"/>
        <w:numPr>
          <w:ilvl w:val="0"/>
          <w:numId w:val="0"/>
        </w:numPr>
      </w:pPr>
      <w:r>
        <w:t>16. Which one of the following is not the part of female reproductive system?</w:t>
      </w:r>
    </w:p>
    <w:p w14:paraId="25B9EA0F" w14:textId="77777777" w:rsidR="00D831CD" w:rsidRDefault="00000000">
      <w:r>
        <w:t xml:space="preserve"> - Urethra</w:t>
      </w:r>
    </w:p>
    <w:p w14:paraId="6854FC44" w14:textId="77777777" w:rsidR="00D831CD" w:rsidRDefault="00000000">
      <w:r>
        <w:t xml:space="preserve"> - Cervix</w:t>
      </w:r>
    </w:p>
    <w:p w14:paraId="1F5EAD19" w14:textId="77777777" w:rsidR="00D831CD" w:rsidRDefault="00000000">
      <w:r>
        <w:t xml:space="preserve"> - Vagina</w:t>
      </w:r>
    </w:p>
    <w:p w14:paraId="0E235D3F" w14:textId="77777777" w:rsidR="00D831CD" w:rsidRDefault="00000000">
      <w:r>
        <w:t xml:space="preserve"> - Uterus</w:t>
      </w:r>
    </w:p>
    <w:p w14:paraId="7DBCE019" w14:textId="77777777" w:rsidR="00D831CD" w:rsidRDefault="00000000">
      <w:r>
        <w:br/>
        <w:t>Correct Answer: Urethra</w:t>
      </w:r>
      <w:r>
        <w:br/>
      </w:r>
    </w:p>
    <w:p w14:paraId="51EE1159" w14:textId="77777777" w:rsidR="00D831CD" w:rsidRDefault="00000000" w:rsidP="00540217">
      <w:pPr>
        <w:pStyle w:val="ListNumber"/>
        <w:numPr>
          <w:ilvl w:val="0"/>
          <w:numId w:val="0"/>
        </w:numPr>
      </w:pPr>
      <w:r>
        <w:t>17. Which of the following event occurs in secretory phase of menstrual cycle?</w:t>
      </w:r>
    </w:p>
    <w:p w14:paraId="351C5D52" w14:textId="77777777" w:rsidR="00D831CD" w:rsidRDefault="00000000">
      <w:r>
        <w:t xml:space="preserve"> - FSH secretion begins</w:t>
      </w:r>
    </w:p>
    <w:p w14:paraId="1C34F266" w14:textId="77777777" w:rsidR="00D831CD" w:rsidRDefault="00000000">
      <w:r>
        <w:t xml:space="preserve"> - Follicle maturation occurs</w:t>
      </w:r>
    </w:p>
    <w:p w14:paraId="36440434" w14:textId="77777777" w:rsidR="00D831CD" w:rsidRDefault="00000000">
      <w:r>
        <w:t xml:space="preserve"> - Corpus luteum forms</w:t>
      </w:r>
    </w:p>
    <w:p w14:paraId="6A620DDD" w14:textId="77777777" w:rsidR="00D831CD" w:rsidRDefault="00000000">
      <w:r>
        <w:t xml:space="preserve"> - Endometrium breaks down</w:t>
      </w:r>
    </w:p>
    <w:p w14:paraId="4EBAC25B" w14:textId="77777777" w:rsidR="00D831CD" w:rsidRDefault="00000000">
      <w:r>
        <w:br/>
        <w:t>Correct Answer: Corpus luteum forms</w:t>
      </w:r>
      <w:r>
        <w:br/>
      </w:r>
    </w:p>
    <w:p w14:paraId="6DBF0C8D" w14:textId="77777777" w:rsidR="00D831CD" w:rsidRDefault="00000000" w:rsidP="00540217">
      <w:pPr>
        <w:pStyle w:val="ListNumber"/>
        <w:numPr>
          <w:ilvl w:val="0"/>
          <w:numId w:val="0"/>
        </w:numPr>
      </w:pPr>
      <w:r>
        <w:t>18. Ovulation in human female normally takes place:</w:t>
      </w:r>
    </w:p>
    <w:p w14:paraId="555161DA" w14:textId="77777777" w:rsidR="00D831CD" w:rsidRDefault="00000000">
      <w:r>
        <w:t xml:space="preserve"> - At the end of proliferative phase</w:t>
      </w:r>
    </w:p>
    <w:p w14:paraId="2E23BFF0" w14:textId="77777777" w:rsidR="00D831CD" w:rsidRDefault="00000000">
      <w:r>
        <w:t xml:space="preserve"> - At the beginning of proliferative phase</w:t>
      </w:r>
    </w:p>
    <w:p w14:paraId="2C872890" w14:textId="77777777" w:rsidR="00D831CD" w:rsidRDefault="00000000">
      <w:r>
        <w:t xml:space="preserve"> - Just before end of secretory phase</w:t>
      </w:r>
    </w:p>
    <w:p w14:paraId="582BF600" w14:textId="77777777" w:rsidR="00D831CD" w:rsidRDefault="00000000">
      <w:r>
        <w:t xml:space="preserve"> - At the mid of secretory phase</w:t>
      </w:r>
    </w:p>
    <w:p w14:paraId="2989481A" w14:textId="77777777" w:rsidR="00D831CD" w:rsidRDefault="00000000">
      <w:r>
        <w:br/>
        <w:t>Correct Answer: At the end of proliferative phase</w:t>
      </w:r>
      <w:r>
        <w:br/>
      </w:r>
    </w:p>
    <w:p w14:paraId="129FC8B7" w14:textId="77777777" w:rsidR="00D831CD" w:rsidRDefault="00000000" w:rsidP="00540217">
      <w:pPr>
        <w:pStyle w:val="ListNumber"/>
        <w:numPr>
          <w:ilvl w:val="0"/>
          <w:numId w:val="0"/>
        </w:numPr>
      </w:pPr>
      <w:r>
        <w:t>19. Yellow glandular structure formed after the release of egg from follicle is called:</w:t>
      </w:r>
    </w:p>
    <w:p w14:paraId="16E3E1F6" w14:textId="77777777" w:rsidR="00D831CD" w:rsidRDefault="00000000">
      <w:r>
        <w:t xml:space="preserve"> - Corpus callosum</w:t>
      </w:r>
    </w:p>
    <w:p w14:paraId="3F6046CD" w14:textId="77777777" w:rsidR="00D831CD" w:rsidRDefault="00000000">
      <w:r>
        <w:lastRenderedPageBreak/>
        <w:t xml:space="preserve"> - Graffian follicle</w:t>
      </w:r>
    </w:p>
    <w:p w14:paraId="6B88F54B" w14:textId="77777777" w:rsidR="00D831CD" w:rsidRDefault="00000000">
      <w:r>
        <w:t xml:space="preserve"> - Corpus luteum</w:t>
      </w:r>
    </w:p>
    <w:p w14:paraId="003741C0" w14:textId="77777777" w:rsidR="00D831CD" w:rsidRDefault="00000000">
      <w:r>
        <w:t xml:space="preserve"> - Follicle atresia</w:t>
      </w:r>
    </w:p>
    <w:p w14:paraId="62E20DD5" w14:textId="77777777" w:rsidR="00D831CD" w:rsidRDefault="00000000">
      <w:r>
        <w:br/>
        <w:t>Correct Answer: Corpus luteum</w:t>
      </w:r>
      <w:r>
        <w:br/>
      </w:r>
    </w:p>
    <w:p w14:paraId="15398F3B" w14:textId="77777777" w:rsidR="00D831CD" w:rsidRDefault="00000000" w:rsidP="00540217">
      <w:pPr>
        <w:pStyle w:val="ListNumber"/>
        <w:numPr>
          <w:ilvl w:val="0"/>
          <w:numId w:val="0"/>
        </w:numPr>
      </w:pPr>
      <w:r>
        <w:t>20. Events of the menstrual cycle involve:</w:t>
      </w:r>
    </w:p>
    <w:p w14:paraId="5C388D0B" w14:textId="77777777" w:rsidR="00D831CD" w:rsidRDefault="00000000">
      <w:r>
        <w:t xml:space="preserve"> - Ovaries only</w:t>
      </w:r>
    </w:p>
    <w:p w14:paraId="0087CB32" w14:textId="77777777" w:rsidR="00D831CD" w:rsidRDefault="00000000">
      <w:r>
        <w:t xml:space="preserve"> - Uterus only</w:t>
      </w:r>
    </w:p>
    <w:p w14:paraId="748AFBBA" w14:textId="77777777" w:rsidR="00D831CD" w:rsidRDefault="00000000">
      <w:r>
        <w:t xml:space="preserve"> - Pituitary only</w:t>
      </w:r>
    </w:p>
    <w:p w14:paraId="12E8021D" w14:textId="77777777" w:rsidR="00D831CD" w:rsidRDefault="00000000">
      <w:r>
        <w:t xml:space="preserve"> - Both ovaries &amp; uterus</w:t>
      </w:r>
    </w:p>
    <w:p w14:paraId="69A5D4FF" w14:textId="77777777" w:rsidR="00D831CD" w:rsidRDefault="00000000">
      <w:r>
        <w:br/>
        <w:t>Correct Answer: Both ovaries &amp; uterus</w:t>
      </w:r>
      <w:r>
        <w:br/>
      </w:r>
    </w:p>
    <w:p w14:paraId="19E918E6" w14:textId="77777777" w:rsidR="00D831CD" w:rsidRDefault="00000000" w:rsidP="00540217">
      <w:pPr>
        <w:pStyle w:val="ListNumber"/>
        <w:numPr>
          <w:ilvl w:val="0"/>
          <w:numId w:val="0"/>
        </w:numPr>
      </w:pPr>
      <w:r>
        <w:t>21. First event which occurs on uterine wall is:</w:t>
      </w:r>
    </w:p>
    <w:p w14:paraId="1E6CF65D" w14:textId="77777777" w:rsidR="00D831CD" w:rsidRDefault="00000000">
      <w:r>
        <w:t xml:space="preserve"> - Ovulation</w:t>
      </w:r>
    </w:p>
    <w:p w14:paraId="55341A36" w14:textId="77777777" w:rsidR="00D831CD" w:rsidRDefault="00000000">
      <w:r>
        <w:t xml:space="preserve"> - Fertilization</w:t>
      </w:r>
    </w:p>
    <w:p w14:paraId="4ADE6DF2" w14:textId="77777777" w:rsidR="00D831CD" w:rsidRDefault="00000000">
      <w:r>
        <w:t xml:space="preserve"> - Placentation</w:t>
      </w:r>
    </w:p>
    <w:p w14:paraId="522CBF12" w14:textId="77777777" w:rsidR="00D831CD" w:rsidRDefault="00000000">
      <w:r>
        <w:t xml:space="preserve"> - Implantation</w:t>
      </w:r>
    </w:p>
    <w:p w14:paraId="19AAED6F" w14:textId="77777777" w:rsidR="00D831CD" w:rsidRDefault="00000000">
      <w:r>
        <w:br/>
        <w:t>Correct Answer: Implantation</w:t>
      </w:r>
      <w:r>
        <w:br/>
      </w:r>
    </w:p>
    <w:p w14:paraId="4D637146" w14:textId="77777777" w:rsidR="00D831CD" w:rsidRDefault="00000000" w:rsidP="00540217">
      <w:pPr>
        <w:pStyle w:val="ListNumber"/>
        <w:numPr>
          <w:ilvl w:val="0"/>
          <w:numId w:val="0"/>
        </w:numPr>
      </w:pPr>
      <w:r>
        <w:t>22. On an average, menstruation stage lasts for about ______ days:</w:t>
      </w:r>
    </w:p>
    <w:p w14:paraId="7AFD5BE0" w14:textId="77777777" w:rsidR="00D831CD" w:rsidRDefault="00000000">
      <w:r>
        <w:t xml:space="preserve"> - 2</w:t>
      </w:r>
    </w:p>
    <w:p w14:paraId="64BA8B39" w14:textId="77777777" w:rsidR="00D831CD" w:rsidRDefault="00000000">
      <w:r>
        <w:t xml:space="preserve"> - 4</w:t>
      </w:r>
    </w:p>
    <w:p w14:paraId="637BE471" w14:textId="77777777" w:rsidR="00D831CD" w:rsidRDefault="00000000">
      <w:r>
        <w:t xml:space="preserve"> - 14</w:t>
      </w:r>
    </w:p>
    <w:p w14:paraId="22F7C1FB" w14:textId="77777777" w:rsidR="00D831CD" w:rsidRDefault="00000000">
      <w:r>
        <w:t xml:space="preserve"> - 10</w:t>
      </w:r>
    </w:p>
    <w:p w14:paraId="15D9887D" w14:textId="77777777" w:rsidR="00D831CD" w:rsidRDefault="00000000">
      <w:r>
        <w:lastRenderedPageBreak/>
        <w:br/>
        <w:t>Correct Answer: 4</w:t>
      </w:r>
      <w:r>
        <w:br/>
      </w:r>
    </w:p>
    <w:p w14:paraId="5555CFC4" w14:textId="77777777" w:rsidR="00D831CD" w:rsidRDefault="00000000" w:rsidP="00540217">
      <w:pPr>
        <w:pStyle w:val="ListNumber"/>
        <w:numPr>
          <w:ilvl w:val="0"/>
          <w:numId w:val="0"/>
        </w:numPr>
      </w:pPr>
      <w:r>
        <w:t>23. Most birth control pills contain:</w:t>
      </w:r>
    </w:p>
    <w:p w14:paraId="5810806C" w14:textId="77777777" w:rsidR="00D831CD" w:rsidRDefault="00000000">
      <w:r>
        <w:t xml:space="preserve"> - Oestrogen</w:t>
      </w:r>
    </w:p>
    <w:p w14:paraId="0C1B907F" w14:textId="77777777" w:rsidR="00D831CD" w:rsidRDefault="00000000">
      <w:r>
        <w:t xml:space="preserve"> - FSH</w:t>
      </w:r>
    </w:p>
    <w:p w14:paraId="188302C6" w14:textId="77777777" w:rsidR="00D831CD" w:rsidRDefault="00000000">
      <w:r>
        <w:t xml:space="preserve"> - Progesterone</w:t>
      </w:r>
    </w:p>
    <w:p w14:paraId="750E26F7" w14:textId="77777777" w:rsidR="00D831CD" w:rsidRDefault="00000000">
      <w:r>
        <w:t xml:space="preserve"> - All A, B, C</w:t>
      </w:r>
    </w:p>
    <w:p w14:paraId="3AF9C50C" w14:textId="77777777" w:rsidR="00D831CD" w:rsidRDefault="00000000">
      <w:r>
        <w:br/>
        <w:t>Correct Answer: Progesterone</w:t>
      </w:r>
      <w:r>
        <w:br/>
      </w:r>
    </w:p>
    <w:p w14:paraId="1B0925D1" w14:textId="77777777" w:rsidR="00D831CD" w:rsidRDefault="00000000" w:rsidP="00540217">
      <w:pPr>
        <w:pStyle w:val="ListNumber"/>
        <w:numPr>
          <w:ilvl w:val="0"/>
          <w:numId w:val="0"/>
        </w:numPr>
      </w:pPr>
      <w:r>
        <w:t>24. Thickening of endometrium occurs during all phases of cycle except:</w:t>
      </w:r>
    </w:p>
    <w:p w14:paraId="48FC8F34" w14:textId="77777777" w:rsidR="00D831CD" w:rsidRDefault="00000000">
      <w:r>
        <w:t xml:space="preserve"> - Menstrual phase</w:t>
      </w:r>
    </w:p>
    <w:p w14:paraId="1C0E9449" w14:textId="77777777" w:rsidR="00D831CD" w:rsidRDefault="00000000">
      <w:r>
        <w:t xml:space="preserve"> - Secretory phase</w:t>
      </w:r>
    </w:p>
    <w:p w14:paraId="765B788D" w14:textId="77777777" w:rsidR="00D831CD" w:rsidRDefault="00000000">
      <w:r>
        <w:t xml:space="preserve"> - Proliferative phase</w:t>
      </w:r>
    </w:p>
    <w:p w14:paraId="2E2CB6BB" w14:textId="77777777" w:rsidR="00D831CD" w:rsidRDefault="00000000">
      <w:r>
        <w:t xml:space="preserve"> - Luteal phase</w:t>
      </w:r>
    </w:p>
    <w:p w14:paraId="046AE101" w14:textId="77777777" w:rsidR="00D831CD" w:rsidRDefault="00000000">
      <w:r>
        <w:br/>
        <w:t>Correct Answer: Menstrual phase</w:t>
      </w:r>
      <w:r>
        <w:br/>
      </w:r>
    </w:p>
    <w:p w14:paraId="13469844" w14:textId="77777777" w:rsidR="00D831CD" w:rsidRDefault="00000000" w:rsidP="00540217">
      <w:pPr>
        <w:pStyle w:val="ListNumber"/>
        <w:numPr>
          <w:ilvl w:val="0"/>
          <w:numId w:val="0"/>
        </w:numPr>
      </w:pPr>
      <w:r>
        <w:t>25. “Treponema pallidum” is the causative agent of:</w:t>
      </w:r>
    </w:p>
    <w:p w14:paraId="164C2553" w14:textId="77777777" w:rsidR="00D831CD" w:rsidRDefault="00000000">
      <w:r>
        <w:t xml:space="preserve"> - Gonorrhoea</w:t>
      </w:r>
    </w:p>
    <w:p w14:paraId="0240929C" w14:textId="77777777" w:rsidR="00D831CD" w:rsidRDefault="00000000">
      <w:r>
        <w:t xml:space="preserve"> - Syphilis</w:t>
      </w:r>
    </w:p>
    <w:p w14:paraId="024519A8" w14:textId="77777777" w:rsidR="00D831CD" w:rsidRDefault="00000000">
      <w:r>
        <w:t xml:space="preserve"> - Genital herpes</w:t>
      </w:r>
    </w:p>
    <w:p w14:paraId="2FF5F13D" w14:textId="77777777" w:rsidR="00D831CD" w:rsidRDefault="00000000">
      <w:r>
        <w:t xml:space="preserve"> - AIDS</w:t>
      </w:r>
    </w:p>
    <w:p w14:paraId="09348C46" w14:textId="77777777" w:rsidR="00D831CD" w:rsidRDefault="00000000">
      <w:r>
        <w:br/>
        <w:t>Correct Answer: Syphilis</w:t>
      </w:r>
      <w:r>
        <w:br/>
      </w:r>
    </w:p>
    <w:p w14:paraId="3FF60078" w14:textId="77777777" w:rsidR="00D831CD" w:rsidRDefault="00000000" w:rsidP="00540217">
      <w:pPr>
        <w:pStyle w:val="ListNumber"/>
        <w:numPr>
          <w:ilvl w:val="0"/>
          <w:numId w:val="0"/>
        </w:numPr>
      </w:pPr>
      <w:r>
        <w:t>26. Syphilis is caused by:</w:t>
      </w:r>
    </w:p>
    <w:p w14:paraId="5B7CC76B" w14:textId="77777777" w:rsidR="00D831CD" w:rsidRDefault="00000000">
      <w:r>
        <w:t xml:space="preserve"> - Coccus</w:t>
      </w:r>
    </w:p>
    <w:p w14:paraId="5CFB4D2E" w14:textId="77777777" w:rsidR="00D831CD" w:rsidRDefault="00000000">
      <w:r>
        <w:lastRenderedPageBreak/>
        <w:t xml:space="preserve"> - Bacillus</w:t>
      </w:r>
    </w:p>
    <w:p w14:paraId="2FCCBA79" w14:textId="77777777" w:rsidR="00D831CD" w:rsidRDefault="00000000">
      <w:r>
        <w:t xml:space="preserve"> - Spirochete</w:t>
      </w:r>
    </w:p>
    <w:p w14:paraId="5C1A88D9" w14:textId="77777777" w:rsidR="00D831CD" w:rsidRDefault="00000000">
      <w:r>
        <w:t xml:space="preserve"> - Spirillum</w:t>
      </w:r>
    </w:p>
    <w:p w14:paraId="0100E552" w14:textId="77777777" w:rsidR="00D831CD" w:rsidRDefault="00000000">
      <w:r>
        <w:br/>
        <w:t>Correct Answer: Spirochete</w:t>
      </w:r>
      <w:r>
        <w:br/>
      </w:r>
    </w:p>
    <w:p w14:paraId="1A6A3144" w14:textId="77777777" w:rsidR="00D831CD" w:rsidRDefault="00000000" w:rsidP="00540217">
      <w:pPr>
        <w:pStyle w:val="ListNumber"/>
        <w:numPr>
          <w:ilvl w:val="0"/>
          <w:numId w:val="0"/>
        </w:numPr>
      </w:pPr>
      <w:r>
        <w:t>27. Highly contagious disease that affects mucous membranes of urinogenital tract is:</w:t>
      </w:r>
    </w:p>
    <w:p w14:paraId="76F0B333" w14:textId="77777777" w:rsidR="00D831CD" w:rsidRDefault="00000000">
      <w:r>
        <w:t xml:space="preserve"> - Gonorrhea</w:t>
      </w:r>
    </w:p>
    <w:p w14:paraId="0B17AB65" w14:textId="77777777" w:rsidR="00D831CD" w:rsidRDefault="00000000">
      <w:r>
        <w:t xml:space="preserve"> - AIDS</w:t>
      </w:r>
    </w:p>
    <w:p w14:paraId="2617074D" w14:textId="77777777" w:rsidR="00D831CD" w:rsidRDefault="00000000">
      <w:r>
        <w:t xml:space="preserve"> - Syphilis</w:t>
      </w:r>
    </w:p>
    <w:p w14:paraId="5C7FE4FF" w14:textId="77777777" w:rsidR="00D831CD" w:rsidRDefault="00000000">
      <w:r>
        <w:t xml:space="preserve"> - Herpes</w:t>
      </w:r>
    </w:p>
    <w:p w14:paraId="3180E42D" w14:textId="77777777" w:rsidR="00D831CD" w:rsidRDefault="00000000">
      <w:r>
        <w:br/>
        <w:t>Correct Answer: Gonorrhea</w:t>
      </w:r>
      <w:r>
        <w:br/>
      </w:r>
    </w:p>
    <w:p w14:paraId="38BE6E83" w14:textId="77777777" w:rsidR="00D831CD" w:rsidRDefault="00000000" w:rsidP="00540217">
      <w:pPr>
        <w:pStyle w:val="ListNumber"/>
        <w:numPr>
          <w:ilvl w:val="0"/>
          <w:numId w:val="0"/>
        </w:numPr>
      </w:pPr>
      <w:r>
        <w:t>28. It is a viral STD in which immune system is collapsed:</w:t>
      </w:r>
    </w:p>
    <w:p w14:paraId="7CA25B19" w14:textId="77777777" w:rsidR="00D831CD" w:rsidRDefault="00000000">
      <w:r>
        <w:t xml:space="preserve"> - Genital herpes</w:t>
      </w:r>
    </w:p>
    <w:p w14:paraId="7B8DC12B" w14:textId="77777777" w:rsidR="00D831CD" w:rsidRDefault="00000000">
      <w:r>
        <w:t xml:space="preserve"> - AIDS</w:t>
      </w:r>
    </w:p>
    <w:p w14:paraId="08388ED4" w14:textId="77777777" w:rsidR="00D831CD" w:rsidRDefault="00000000">
      <w:r>
        <w:t xml:space="preserve"> - Syphilis</w:t>
      </w:r>
    </w:p>
    <w:p w14:paraId="7CCC0665" w14:textId="77777777" w:rsidR="00D831CD" w:rsidRDefault="00000000">
      <w:r>
        <w:t xml:space="preserve"> - Gonorrhoea</w:t>
      </w:r>
    </w:p>
    <w:p w14:paraId="3A1E576A" w14:textId="77777777" w:rsidR="00D831CD" w:rsidRDefault="00000000">
      <w:r>
        <w:br/>
        <w:t>Correct Answer: AIDS</w:t>
      </w:r>
      <w:r>
        <w:br/>
      </w:r>
    </w:p>
    <w:p w14:paraId="390C47C3" w14:textId="77777777" w:rsidR="00D831CD" w:rsidRDefault="00000000" w:rsidP="00540217">
      <w:pPr>
        <w:pStyle w:val="ListNumber"/>
        <w:numPr>
          <w:ilvl w:val="0"/>
          <w:numId w:val="0"/>
        </w:numPr>
      </w:pPr>
      <w:r>
        <w:t>29. Transmission of Neisseria gonorrhea is best described by which one of the following method?</w:t>
      </w:r>
    </w:p>
    <w:p w14:paraId="2729DDE8" w14:textId="77777777" w:rsidR="00D831CD" w:rsidRDefault="00000000">
      <w:r>
        <w:t xml:space="preserve"> - Oro-fecal route</w:t>
      </w:r>
    </w:p>
    <w:p w14:paraId="0C32CD80" w14:textId="77777777" w:rsidR="00D831CD" w:rsidRDefault="00000000">
      <w:r>
        <w:t xml:space="preserve"> - Unsafe sex</w:t>
      </w:r>
    </w:p>
    <w:p w14:paraId="14024E2A" w14:textId="77777777" w:rsidR="00D831CD" w:rsidRDefault="00000000">
      <w:r>
        <w:t xml:space="preserve"> - Vector borne</w:t>
      </w:r>
    </w:p>
    <w:p w14:paraId="377D709C" w14:textId="77777777" w:rsidR="00D831CD" w:rsidRDefault="00000000">
      <w:r>
        <w:t xml:space="preserve"> - Droplet infection</w:t>
      </w:r>
    </w:p>
    <w:p w14:paraId="6255D1DC" w14:textId="77777777" w:rsidR="00D831CD" w:rsidRDefault="00000000">
      <w:r>
        <w:lastRenderedPageBreak/>
        <w:br/>
        <w:t>Correct Answer: Unsafe sex</w:t>
      </w:r>
      <w:r>
        <w:br/>
      </w:r>
    </w:p>
    <w:p w14:paraId="1160BFD0" w14:textId="77777777" w:rsidR="00D831CD" w:rsidRDefault="00000000" w:rsidP="00540217">
      <w:pPr>
        <w:pStyle w:val="ListNumber"/>
        <w:numPr>
          <w:ilvl w:val="0"/>
          <w:numId w:val="0"/>
        </w:numPr>
      </w:pPr>
      <w:r>
        <w:t>30. AIDS is caused by:</w:t>
      </w:r>
    </w:p>
    <w:p w14:paraId="47AB4EB3" w14:textId="77777777" w:rsidR="00D831CD" w:rsidRDefault="00000000">
      <w:r>
        <w:t xml:space="preserve"> - Bacteria</w:t>
      </w:r>
    </w:p>
    <w:p w14:paraId="11F71574" w14:textId="77777777" w:rsidR="00D831CD" w:rsidRDefault="00000000">
      <w:r>
        <w:t xml:space="preserve"> - Virus</w:t>
      </w:r>
    </w:p>
    <w:p w14:paraId="4EFEB03F" w14:textId="77777777" w:rsidR="00D831CD" w:rsidRDefault="00000000">
      <w:r>
        <w:t xml:space="preserve"> - Fungi</w:t>
      </w:r>
    </w:p>
    <w:p w14:paraId="1BBC4811" w14:textId="77777777" w:rsidR="00D831CD" w:rsidRDefault="00000000">
      <w:r>
        <w:t xml:space="preserve"> - Alga</w:t>
      </w:r>
    </w:p>
    <w:p w14:paraId="21256C39" w14:textId="77777777" w:rsidR="00D831CD" w:rsidRDefault="00000000">
      <w:r>
        <w:br/>
        <w:t>Correct Answer: Virus</w:t>
      </w:r>
      <w:r>
        <w:br/>
      </w:r>
    </w:p>
    <w:p w14:paraId="33B59B74" w14:textId="77777777" w:rsidR="00D831CD" w:rsidRDefault="00000000" w:rsidP="00540217">
      <w:pPr>
        <w:pStyle w:val="ListNumber"/>
        <w:numPr>
          <w:ilvl w:val="0"/>
          <w:numId w:val="0"/>
        </w:numPr>
      </w:pPr>
      <w:r>
        <w:t>31. Which of the following STD can be cured by using antibiotics?</w:t>
      </w:r>
    </w:p>
    <w:p w14:paraId="59197553" w14:textId="77777777" w:rsidR="00D831CD" w:rsidRDefault="00000000">
      <w:r>
        <w:t xml:space="preserve"> - Genital herpes</w:t>
      </w:r>
    </w:p>
    <w:p w14:paraId="40B6D63B" w14:textId="77777777" w:rsidR="00D831CD" w:rsidRDefault="00000000">
      <w:r>
        <w:t xml:space="preserve"> - AIDS</w:t>
      </w:r>
    </w:p>
    <w:p w14:paraId="4145708C" w14:textId="77777777" w:rsidR="00D831CD" w:rsidRDefault="00000000">
      <w:r>
        <w:t xml:space="preserve"> - Syphilis</w:t>
      </w:r>
    </w:p>
    <w:p w14:paraId="1FFB7FE8" w14:textId="77777777" w:rsidR="00D831CD" w:rsidRDefault="00000000">
      <w:r>
        <w:t xml:space="preserve"> - Influenza</w:t>
      </w:r>
    </w:p>
    <w:p w14:paraId="0E66A0FB" w14:textId="77777777" w:rsidR="00D831CD" w:rsidRDefault="00000000">
      <w:r>
        <w:br/>
        <w:t>Correct Answer: Syphilis</w:t>
      </w:r>
      <w:r>
        <w:br/>
      </w:r>
    </w:p>
    <w:p w14:paraId="123A6B6B" w14:textId="77777777" w:rsidR="00D831CD" w:rsidRDefault="00000000" w:rsidP="00540217">
      <w:pPr>
        <w:pStyle w:val="ListNumber"/>
        <w:numPr>
          <w:ilvl w:val="0"/>
          <w:numId w:val="0"/>
        </w:numPr>
      </w:pPr>
      <w:r>
        <w:t>32. Sexual contact is source of dissemination of all diseases except:</w:t>
      </w:r>
    </w:p>
    <w:p w14:paraId="66379E1E" w14:textId="77777777" w:rsidR="00D831CD" w:rsidRDefault="00000000">
      <w:r>
        <w:t xml:space="preserve"> - Herpes Simplex Type I</w:t>
      </w:r>
    </w:p>
    <w:p w14:paraId="7EB9D237" w14:textId="77777777" w:rsidR="00D831CD" w:rsidRDefault="00000000">
      <w:r>
        <w:t xml:space="preserve"> - Gonorrhea</w:t>
      </w:r>
    </w:p>
    <w:p w14:paraId="39C288B5" w14:textId="77777777" w:rsidR="00D831CD" w:rsidRDefault="00000000">
      <w:r>
        <w:t xml:space="preserve"> - AIDS</w:t>
      </w:r>
    </w:p>
    <w:p w14:paraId="770363FD" w14:textId="77777777" w:rsidR="00D831CD" w:rsidRDefault="00000000">
      <w:r>
        <w:t xml:space="preserve"> - Syphilis</w:t>
      </w:r>
    </w:p>
    <w:p w14:paraId="581FD1C0" w14:textId="77777777" w:rsidR="00D831CD" w:rsidRDefault="00000000">
      <w:r>
        <w:br/>
        <w:t>Correct Answer: Herpes Simplex Type I</w:t>
      </w:r>
      <w:r>
        <w:br/>
      </w:r>
    </w:p>
    <w:p w14:paraId="57BEA1DE" w14:textId="77777777" w:rsidR="00D831CD" w:rsidRDefault="00000000" w:rsidP="00540217">
      <w:pPr>
        <w:pStyle w:val="ListNumber"/>
        <w:numPr>
          <w:ilvl w:val="0"/>
          <w:numId w:val="0"/>
        </w:numPr>
      </w:pPr>
      <w:r>
        <w:t>33. In vitro fertilization is a technique that involves transfer of which one the following into the fallopian tube?</w:t>
      </w:r>
    </w:p>
    <w:p w14:paraId="4754A9CC" w14:textId="77777777" w:rsidR="00D831CD" w:rsidRDefault="00000000">
      <w:r>
        <w:t xml:space="preserve"> - Either zygote or early embryo upto 8 cell stage</w:t>
      </w:r>
    </w:p>
    <w:p w14:paraId="1602E362" w14:textId="77777777" w:rsidR="00D831CD" w:rsidRDefault="00000000">
      <w:r>
        <w:lastRenderedPageBreak/>
        <w:t xml:space="preserve"> - Embryo only upto 8 cell stage</w:t>
      </w:r>
    </w:p>
    <w:p w14:paraId="07D9EC24" w14:textId="77777777" w:rsidR="00D831CD" w:rsidRDefault="00000000">
      <w:r>
        <w:t xml:space="preserve"> - Embryo of 32 cell stage</w:t>
      </w:r>
    </w:p>
    <w:p w14:paraId="4E44C3C5" w14:textId="77777777" w:rsidR="00D831CD" w:rsidRDefault="00000000">
      <w:r>
        <w:t xml:space="preserve"> - Zygote nly</w:t>
      </w:r>
    </w:p>
    <w:p w14:paraId="3F173A3A" w14:textId="77777777" w:rsidR="00D831CD" w:rsidRDefault="00000000">
      <w:r>
        <w:br/>
        <w:t>Correct Answer: Either zygote or early embryo upto 8 cell stage</w:t>
      </w:r>
      <w:r>
        <w:br/>
      </w:r>
    </w:p>
    <w:p w14:paraId="79219EDB" w14:textId="77777777" w:rsidR="00D831CD" w:rsidRDefault="00000000" w:rsidP="00540217">
      <w:pPr>
        <w:pStyle w:val="ListNumber"/>
        <w:numPr>
          <w:ilvl w:val="0"/>
          <w:numId w:val="0"/>
        </w:numPr>
      </w:pPr>
      <w:r>
        <w:t>34. Which technique involves fertilization outside the body of the female?</w:t>
      </w:r>
    </w:p>
    <w:p w14:paraId="19D824F5" w14:textId="77777777" w:rsidR="00D831CD" w:rsidRDefault="00000000">
      <w:r>
        <w:t xml:space="preserve"> - Intrauterine fertilization</w:t>
      </w:r>
    </w:p>
    <w:p w14:paraId="140E85FA" w14:textId="77777777" w:rsidR="00D831CD" w:rsidRDefault="00000000">
      <w:r>
        <w:t xml:space="preserve"> - In vitro fertilization</w:t>
      </w:r>
    </w:p>
    <w:p w14:paraId="0C36796D" w14:textId="77777777" w:rsidR="00D831CD" w:rsidRDefault="00000000">
      <w:r>
        <w:t xml:space="preserve"> - In vivo fertilization</w:t>
      </w:r>
    </w:p>
    <w:p w14:paraId="20DD0784" w14:textId="77777777" w:rsidR="00D831CD" w:rsidRDefault="00000000">
      <w:r>
        <w:t xml:space="preserve"> - Ex vivo fertilization</w:t>
      </w:r>
    </w:p>
    <w:p w14:paraId="5A762047" w14:textId="77777777" w:rsidR="00D831CD" w:rsidRDefault="00000000">
      <w:r>
        <w:br/>
        <w:t>Correct Answer: In vitro fertilization</w:t>
      </w:r>
      <w:r>
        <w:br/>
      </w:r>
    </w:p>
    <w:p w14:paraId="00C12F05" w14:textId="77777777" w:rsidR="00D831CD" w:rsidRDefault="00000000" w:rsidP="00540217">
      <w:pPr>
        <w:pStyle w:val="ListNumber"/>
        <w:numPr>
          <w:ilvl w:val="0"/>
          <w:numId w:val="0"/>
        </w:numPr>
      </w:pPr>
      <w:r>
        <w:t>35. Osteoblasts after conversion form:</w:t>
      </w:r>
    </w:p>
    <w:p w14:paraId="0E358386" w14:textId="77777777" w:rsidR="00D831CD" w:rsidRDefault="00000000">
      <w:r>
        <w:t xml:space="preserve"> - Osteocytes</w:t>
      </w:r>
    </w:p>
    <w:p w14:paraId="360361B5" w14:textId="77777777" w:rsidR="00D831CD" w:rsidRDefault="00000000">
      <w:r>
        <w:t xml:space="preserve"> - Osteoclasts</w:t>
      </w:r>
    </w:p>
    <w:p w14:paraId="3AC81A4F" w14:textId="77777777" w:rsidR="00D831CD" w:rsidRDefault="00000000">
      <w:r>
        <w:t xml:space="preserve"> - Stem cells</w:t>
      </w:r>
    </w:p>
    <w:p w14:paraId="29A617AD" w14:textId="77777777" w:rsidR="00D831CD" w:rsidRDefault="00000000">
      <w:r>
        <w:t xml:space="preserve"> - Chondrocytes</w:t>
      </w:r>
    </w:p>
    <w:p w14:paraId="63E70C8E" w14:textId="77777777" w:rsidR="00D831CD" w:rsidRDefault="00000000">
      <w:r>
        <w:br/>
        <w:t>Correct Answer: Osteocytes</w:t>
      </w:r>
      <w:r>
        <w:br/>
      </w:r>
    </w:p>
    <w:p w14:paraId="31D99315" w14:textId="77777777" w:rsidR="00D831CD" w:rsidRDefault="00000000" w:rsidP="00540217">
      <w:pPr>
        <w:pStyle w:val="ListNumber"/>
        <w:numPr>
          <w:ilvl w:val="0"/>
          <w:numId w:val="0"/>
        </w:numPr>
      </w:pPr>
      <w:r>
        <w:t>36. Bone matrix is hardened by:</w:t>
      </w:r>
    </w:p>
    <w:p w14:paraId="02EC4AE6" w14:textId="77777777" w:rsidR="00D831CD" w:rsidRDefault="00000000">
      <w:r>
        <w:t xml:space="preserve"> - Haversian canals</w:t>
      </w:r>
    </w:p>
    <w:p w14:paraId="3E020ADC" w14:textId="77777777" w:rsidR="00D831CD" w:rsidRDefault="00000000">
      <w:r>
        <w:t xml:space="preserve"> - Canaliculi</w:t>
      </w:r>
    </w:p>
    <w:p w14:paraId="6F676154" w14:textId="77777777" w:rsidR="00D831CD" w:rsidRDefault="00000000">
      <w:r>
        <w:t xml:space="preserve"> - Bone marrow tissue</w:t>
      </w:r>
    </w:p>
    <w:p w14:paraId="6C0DC854" w14:textId="77777777" w:rsidR="00D831CD" w:rsidRDefault="00000000">
      <w:r>
        <w:t xml:space="preserve"> - Calcium phosphate</w:t>
      </w:r>
    </w:p>
    <w:p w14:paraId="67CB1F3F" w14:textId="77777777" w:rsidR="00D831CD" w:rsidRDefault="00000000">
      <w:r>
        <w:lastRenderedPageBreak/>
        <w:br/>
        <w:t>Correct Answer: Calcium phosphate</w:t>
      </w:r>
      <w:r>
        <w:br/>
      </w:r>
    </w:p>
    <w:p w14:paraId="767AA0E8" w14:textId="77777777" w:rsidR="00D831CD" w:rsidRDefault="00000000" w:rsidP="00540217">
      <w:pPr>
        <w:pStyle w:val="ListNumber"/>
        <w:numPr>
          <w:ilvl w:val="0"/>
          <w:numId w:val="0"/>
        </w:numPr>
      </w:pPr>
      <w:r>
        <w:t>37. All of the following bones are involved in RBCs production in adults except:</w:t>
      </w:r>
    </w:p>
    <w:p w14:paraId="597BC922" w14:textId="77777777" w:rsidR="00D831CD" w:rsidRDefault="00000000">
      <w:r>
        <w:t xml:space="preserve"> - Sternum</w:t>
      </w:r>
    </w:p>
    <w:p w14:paraId="7CE00A12" w14:textId="77777777" w:rsidR="00D831CD" w:rsidRDefault="00000000">
      <w:r>
        <w:t xml:space="preserve"> - Ribs</w:t>
      </w:r>
    </w:p>
    <w:p w14:paraId="39EF43E2" w14:textId="77777777" w:rsidR="00D831CD" w:rsidRDefault="00000000">
      <w:r>
        <w:t xml:space="preserve"> - Vertebrae</w:t>
      </w:r>
    </w:p>
    <w:p w14:paraId="2B0C0BF2" w14:textId="77777777" w:rsidR="00D831CD" w:rsidRDefault="00000000">
      <w:r>
        <w:t xml:space="preserve"> - Femur</w:t>
      </w:r>
    </w:p>
    <w:p w14:paraId="08330A66" w14:textId="77777777" w:rsidR="00D831CD" w:rsidRDefault="00000000">
      <w:r>
        <w:br/>
        <w:t>Correct Answer: Femur</w:t>
      </w:r>
      <w:r>
        <w:br/>
      </w:r>
    </w:p>
    <w:p w14:paraId="2922A979" w14:textId="77777777" w:rsidR="00D831CD" w:rsidRDefault="00000000" w:rsidP="00540217">
      <w:pPr>
        <w:pStyle w:val="ListNumber"/>
        <w:numPr>
          <w:ilvl w:val="0"/>
          <w:numId w:val="0"/>
        </w:numPr>
      </w:pPr>
      <w:r>
        <w:t>38. Part of our body that does not contain living cells:</w:t>
      </w:r>
    </w:p>
    <w:p w14:paraId="31CC4633" w14:textId="77777777" w:rsidR="00D831CD" w:rsidRDefault="00000000">
      <w:r>
        <w:t xml:space="preserve"> - Bone</w:t>
      </w:r>
    </w:p>
    <w:p w14:paraId="04ADD1B2" w14:textId="77777777" w:rsidR="00D831CD" w:rsidRDefault="00000000">
      <w:r>
        <w:t xml:space="preserve"> - Cartilage</w:t>
      </w:r>
    </w:p>
    <w:p w14:paraId="1B5251DD" w14:textId="77777777" w:rsidR="00D831CD" w:rsidRDefault="00000000">
      <w:r>
        <w:t xml:space="preserve"> - Muscle</w:t>
      </w:r>
    </w:p>
    <w:p w14:paraId="401B479A" w14:textId="77777777" w:rsidR="00D831CD" w:rsidRDefault="00000000">
      <w:r>
        <w:t xml:space="preserve"> - Hair</w:t>
      </w:r>
    </w:p>
    <w:p w14:paraId="7196C140" w14:textId="77777777" w:rsidR="00D831CD" w:rsidRDefault="00000000">
      <w:r>
        <w:br/>
        <w:t>Correct Answer: Hair</w:t>
      </w:r>
      <w:r>
        <w:br/>
      </w:r>
    </w:p>
    <w:p w14:paraId="3F809A14" w14:textId="77777777" w:rsidR="00D831CD" w:rsidRDefault="00000000" w:rsidP="00540217">
      <w:pPr>
        <w:pStyle w:val="ListNumber"/>
        <w:numPr>
          <w:ilvl w:val="0"/>
          <w:numId w:val="0"/>
        </w:numPr>
      </w:pPr>
      <w:r>
        <w:t>39. All of the following are the functions of endoskeleton in humans except:</w:t>
      </w:r>
    </w:p>
    <w:p w14:paraId="43A3C569" w14:textId="77777777" w:rsidR="00D831CD" w:rsidRDefault="00000000">
      <w:r>
        <w:t xml:space="preserve"> - Protection</w:t>
      </w:r>
    </w:p>
    <w:p w14:paraId="7CD9264E" w14:textId="77777777" w:rsidR="00D831CD" w:rsidRDefault="00000000">
      <w:r>
        <w:t xml:space="preserve"> - Support</w:t>
      </w:r>
    </w:p>
    <w:p w14:paraId="319F8462" w14:textId="77777777" w:rsidR="00D831CD" w:rsidRDefault="00000000">
      <w:r>
        <w:t xml:space="preserve"> - Mineral homeostasis</w:t>
      </w:r>
    </w:p>
    <w:p w14:paraId="4FA67BCB" w14:textId="77777777" w:rsidR="00D831CD" w:rsidRDefault="00000000">
      <w:r>
        <w:t xml:space="preserve"> - Temperature homeostasis</w:t>
      </w:r>
    </w:p>
    <w:p w14:paraId="40E7EC91" w14:textId="77777777" w:rsidR="00D831CD" w:rsidRDefault="00000000">
      <w:r>
        <w:br/>
        <w:t>Correct Answer: Temperature homeostasis</w:t>
      </w:r>
      <w:r>
        <w:br/>
      </w:r>
    </w:p>
    <w:p w14:paraId="1C6B5E01" w14:textId="77777777" w:rsidR="00D831CD" w:rsidRDefault="00000000" w:rsidP="00540217">
      <w:pPr>
        <w:pStyle w:val="ListNumber"/>
        <w:numPr>
          <w:ilvl w:val="0"/>
          <w:numId w:val="0"/>
        </w:numPr>
      </w:pPr>
      <w:r>
        <w:t>40. Basic protein which forms ground matrix of connective tissues is:</w:t>
      </w:r>
    </w:p>
    <w:p w14:paraId="5E021258" w14:textId="77777777" w:rsidR="00D831CD" w:rsidRDefault="00000000">
      <w:r>
        <w:t xml:space="preserve"> - Actin</w:t>
      </w:r>
    </w:p>
    <w:p w14:paraId="1086ACD6" w14:textId="77777777" w:rsidR="00D831CD" w:rsidRDefault="00000000">
      <w:r>
        <w:lastRenderedPageBreak/>
        <w:t xml:space="preserve"> - Fibrous</w:t>
      </w:r>
    </w:p>
    <w:p w14:paraId="19A152AE" w14:textId="77777777" w:rsidR="00D831CD" w:rsidRDefault="00000000">
      <w:r>
        <w:t xml:space="preserve"> - Collagen</w:t>
      </w:r>
    </w:p>
    <w:p w14:paraId="5CED94E2" w14:textId="77777777" w:rsidR="00D831CD" w:rsidRDefault="00000000">
      <w:r>
        <w:t xml:space="preserve"> - Chondrocytes</w:t>
      </w:r>
    </w:p>
    <w:p w14:paraId="21757A5F" w14:textId="77777777" w:rsidR="00D831CD" w:rsidRDefault="00000000">
      <w:r>
        <w:br/>
        <w:t>Correct Answer: Collagen</w:t>
      </w:r>
      <w:r>
        <w:br/>
      </w:r>
    </w:p>
    <w:p w14:paraId="32E440F1" w14:textId="77777777" w:rsidR="00D831CD" w:rsidRDefault="00000000" w:rsidP="00540217">
      <w:pPr>
        <w:pStyle w:val="ListNumber"/>
        <w:numPr>
          <w:ilvl w:val="0"/>
          <w:numId w:val="0"/>
        </w:numPr>
      </w:pPr>
      <w:r>
        <w:t>41. Elastic cartilage forms:</w:t>
      </w:r>
    </w:p>
    <w:p w14:paraId="799C1A64" w14:textId="77777777" w:rsidR="00D831CD" w:rsidRDefault="00000000">
      <w:r>
        <w:t xml:space="preserve"> - Annulus fibrosus</w:t>
      </w:r>
    </w:p>
    <w:p w14:paraId="74AD5B0C" w14:textId="77777777" w:rsidR="00D831CD" w:rsidRDefault="00000000">
      <w:r>
        <w:t xml:space="preserve"> - Fibrous capsule</w:t>
      </w:r>
    </w:p>
    <w:p w14:paraId="398ACAC7" w14:textId="77777777" w:rsidR="00D831CD" w:rsidRDefault="00000000">
      <w:r>
        <w:t xml:space="preserve"> - External pinnae</w:t>
      </w:r>
    </w:p>
    <w:p w14:paraId="1C921208" w14:textId="77777777" w:rsidR="00D831CD" w:rsidRDefault="00000000">
      <w:r>
        <w:t xml:space="preserve"> - Glottis</w:t>
      </w:r>
    </w:p>
    <w:p w14:paraId="2ACA794D" w14:textId="77777777" w:rsidR="00D831CD" w:rsidRDefault="00000000">
      <w:r>
        <w:br/>
        <w:t>Correct Answer: External pinnae</w:t>
      </w:r>
      <w:r>
        <w:br/>
      </w:r>
    </w:p>
    <w:p w14:paraId="349C41E2" w14:textId="77777777" w:rsidR="00D831CD" w:rsidRDefault="00000000" w:rsidP="00540217">
      <w:pPr>
        <w:pStyle w:val="ListNumber"/>
        <w:numPr>
          <w:ilvl w:val="0"/>
          <w:numId w:val="0"/>
        </w:numPr>
      </w:pPr>
      <w:r>
        <w:t>42. Blood vessels do not penetrate in:</w:t>
      </w:r>
    </w:p>
    <w:p w14:paraId="69985CCE" w14:textId="77777777" w:rsidR="00D831CD" w:rsidRDefault="00000000">
      <w:r>
        <w:t xml:space="preserve"> - Compact bone</w:t>
      </w:r>
    </w:p>
    <w:p w14:paraId="152D45A5" w14:textId="77777777" w:rsidR="00D831CD" w:rsidRDefault="00000000">
      <w:r>
        <w:t xml:space="preserve"> - Spongy bone</w:t>
      </w:r>
    </w:p>
    <w:p w14:paraId="04D5999F" w14:textId="77777777" w:rsidR="00D831CD" w:rsidRDefault="00000000">
      <w:r>
        <w:t xml:space="preserve"> - Cartilage</w:t>
      </w:r>
    </w:p>
    <w:p w14:paraId="1173119A" w14:textId="77777777" w:rsidR="00D831CD" w:rsidRDefault="00000000">
      <w:r>
        <w:t xml:space="preserve"> - Muscle</w:t>
      </w:r>
    </w:p>
    <w:p w14:paraId="0676F433" w14:textId="77777777" w:rsidR="00D831CD" w:rsidRDefault="00000000">
      <w:r>
        <w:br/>
        <w:t>Correct Answer: Cartilage</w:t>
      </w:r>
      <w:r>
        <w:br/>
      </w:r>
    </w:p>
    <w:p w14:paraId="1C83054C" w14:textId="77777777" w:rsidR="00D831CD" w:rsidRDefault="00000000" w:rsidP="00540217">
      <w:pPr>
        <w:pStyle w:val="ListNumber"/>
        <w:numPr>
          <w:ilvl w:val="0"/>
          <w:numId w:val="0"/>
        </w:numPr>
      </w:pPr>
      <w:r>
        <w:t>43. In cartilage, collagen is secreted by:</w:t>
      </w:r>
    </w:p>
    <w:p w14:paraId="696EF3FF" w14:textId="77777777" w:rsidR="00D831CD" w:rsidRDefault="00000000">
      <w:r>
        <w:t xml:space="preserve"> - Osteoblasts</w:t>
      </w:r>
    </w:p>
    <w:p w14:paraId="60937119" w14:textId="77777777" w:rsidR="00D831CD" w:rsidRDefault="00000000">
      <w:r>
        <w:t xml:space="preserve"> - Osteocytes</w:t>
      </w:r>
    </w:p>
    <w:p w14:paraId="1366C8C4" w14:textId="77777777" w:rsidR="00D831CD" w:rsidRDefault="00000000">
      <w:r>
        <w:t xml:space="preserve"> - Osteoclasts</w:t>
      </w:r>
    </w:p>
    <w:p w14:paraId="6930C444" w14:textId="77777777" w:rsidR="00D831CD" w:rsidRDefault="00000000">
      <w:r>
        <w:t xml:space="preserve"> - Chondrocytes</w:t>
      </w:r>
    </w:p>
    <w:p w14:paraId="0EE66655" w14:textId="77777777" w:rsidR="00D831CD" w:rsidRDefault="00000000">
      <w:r>
        <w:lastRenderedPageBreak/>
        <w:br/>
        <w:t>Correct Answer: Chondrocytes</w:t>
      </w:r>
      <w:r>
        <w:br/>
      </w:r>
    </w:p>
    <w:p w14:paraId="37F0877F" w14:textId="77777777" w:rsidR="00D831CD" w:rsidRDefault="00000000" w:rsidP="00540217">
      <w:pPr>
        <w:pStyle w:val="ListNumber"/>
        <w:numPr>
          <w:ilvl w:val="0"/>
          <w:numId w:val="0"/>
        </w:numPr>
      </w:pPr>
      <w:r>
        <w:t>44. It is the most abundant type of cartilage in human body:</w:t>
      </w:r>
    </w:p>
    <w:p w14:paraId="218AEAF4" w14:textId="77777777" w:rsidR="00D831CD" w:rsidRDefault="00000000">
      <w:r>
        <w:t xml:space="preserve"> - Hyaline cartilage</w:t>
      </w:r>
    </w:p>
    <w:p w14:paraId="696467FB" w14:textId="77777777" w:rsidR="00D831CD" w:rsidRDefault="00000000">
      <w:r>
        <w:t xml:space="preserve"> - Fibrocartilage</w:t>
      </w:r>
    </w:p>
    <w:p w14:paraId="4BF6041D" w14:textId="77777777" w:rsidR="00D831CD" w:rsidRDefault="00000000">
      <w:r>
        <w:t xml:space="preserve"> - Elastic cartilage</w:t>
      </w:r>
    </w:p>
    <w:p w14:paraId="3808B702" w14:textId="77777777" w:rsidR="00D831CD" w:rsidRDefault="00000000">
      <w:r>
        <w:t xml:space="preserve"> - Living cartilage</w:t>
      </w:r>
    </w:p>
    <w:p w14:paraId="4161A5D6" w14:textId="77777777" w:rsidR="00D831CD" w:rsidRDefault="00000000">
      <w:r>
        <w:br/>
        <w:t>Correct Answer: Hyaline cartilage</w:t>
      </w:r>
      <w:r>
        <w:br/>
      </w:r>
    </w:p>
    <w:p w14:paraId="5A23E1FA" w14:textId="77777777" w:rsidR="00D831CD" w:rsidRDefault="00000000" w:rsidP="00540217">
      <w:pPr>
        <w:pStyle w:val="ListNumber"/>
        <w:numPr>
          <w:ilvl w:val="0"/>
          <w:numId w:val="0"/>
        </w:numPr>
      </w:pPr>
      <w:r>
        <w:t>45. The collagen fibers of bones are hardened by deposit of:</w:t>
      </w:r>
    </w:p>
    <w:p w14:paraId="2DA1087E" w14:textId="77777777" w:rsidR="00D831CD" w:rsidRDefault="00000000">
      <w:r>
        <w:t xml:space="preserve"> - Calcium phosphate</w:t>
      </w:r>
    </w:p>
    <w:p w14:paraId="15CF86FE" w14:textId="77777777" w:rsidR="00D831CD" w:rsidRDefault="00000000">
      <w:r>
        <w:t xml:space="preserve"> - Calcium nitrate</w:t>
      </w:r>
    </w:p>
    <w:p w14:paraId="557A811C" w14:textId="77777777" w:rsidR="00D831CD" w:rsidRDefault="00000000">
      <w:r>
        <w:t xml:space="preserve"> - Calcium chloride</w:t>
      </w:r>
    </w:p>
    <w:p w14:paraId="57B7E9E9" w14:textId="77777777" w:rsidR="00D831CD" w:rsidRDefault="00000000">
      <w:r>
        <w:t xml:space="preserve"> - Calcium sulphate</w:t>
      </w:r>
    </w:p>
    <w:p w14:paraId="45956836" w14:textId="77777777" w:rsidR="00D831CD" w:rsidRDefault="00000000">
      <w:r>
        <w:br/>
        <w:t>Correct Answer: Calcium phosphate</w:t>
      </w:r>
      <w:r>
        <w:br/>
      </w:r>
    </w:p>
    <w:p w14:paraId="0FCBADEC" w14:textId="77777777" w:rsidR="00D831CD" w:rsidRDefault="00000000" w:rsidP="00540217">
      <w:pPr>
        <w:pStyle w:val="ListNumber"/>
        <w:numPr>
          <w:ilvl w:val="0"/>
          <w:numId w:val="0"/>
        </w:numPr>
      </w:pPr>
      <w:r>
        <w:t>46. Large bone cells that enzymatically break down bone tissue:</w:t>
      </w:r>
    </w:p>
    <w:p w14:paraId="13DBE318" w14:textId="77777777" w:rsidR="00D831CD" w:rsidRDefault="00000000">
      <w:r>
        <w:t xml:space="preserve"> - Osteocytes</w:t>
      </w:r>
    </w:p>
    <w:p w14:paraId="75A3D792" w14:textId="77777777" w:rsidR="00D831CD" w:rsidRDefault="00000000">
      <w:r>
        <w:t xml:space="preserve"> - Osteoblast</w:t>
      </w:r>
    </w:p>
    <w:p w14:paraId="299203A9" w14:textId="77777777" w:rsidR="00D831CD" w:rsidRDefault="00000000">
      <w:r>
        <w:t xml:space="preserve"> - Osteoclast</w:t>
      </w:r>
    </w:p>
    <w:p w14:paraId="61A33B8A" w14:textId="77777777" w:rsidR="00D831CD" w:rsidRDefault="00000000">
      <w:r>
        <w:t xml:space="preserve"> - Chondrocytes</w:t>
      </w:r>
    </w:p>
    <w:p w14:paraId="4E301278" w14:textId="77777777" w:rsidR="00D831CD" w:rsidRDefault="00000000">
      <w:r>
        <w:br/>
        <w:t>Correct Answer: Osteoclast</w:t>
      </w:r>
      <w:r>
        <w:br/>
      </w:r>
    </w:p>
    <w:p w14:paraId="254170AB" w14:textId="77777777" w:rsidR="00D831CD" w:rsidRDefault="00000000" w:rsidP="00540217">
      <w:pPr>
        <w:pStyle w:val="ListNumber"/>
        <w:numPr>
          <w:ilvl w:val="0"/>
          <w:numId w:val="0"/>
        </w:numPr>
      </w:pPr>
      <w:r>
        <w:t>47. Bone and cartilage are types of:</w:t>
      </w:r>
    </w:p>
    <w:p w14:paraId="5A8C1940" w14:textId="77777777" w:rsidR="00D831CD" w:rsidRDefault="00000000">
      <w:r>
        <w:t xml:space="preserve"> - Soft connective tissue</w:t>
      </w:r>
    </w:p>
    <w:p w14:paraId="4BB190E1" w14:textId="77777777" w:rsidR="00D831CD" w:rsidRDefault="00000000">
      <w:r>
        <w:lastRenderedPageBreak/>
        <w:t xml:space="preserve"> - Special type of connective tissue</w:t>
      </w:r>
    </w:p>
    <w:p w14:paraId="760FDF67" w14:textId="77777777" w:rsidR="00D831CD" w:rsidRDefault="00000000">
      <w:r>
        <w:t xml:space="preserve"> - Rigid connective tissue</w:t>
      </w:r>
    </w:p>
    <w:p w14:paraId="59FA6030" w14:textId="77777777" w:rsidR="00D831CD" w:rsidRDefault="00000000">
      <w:r>
        <w:t xml:space="preserve"> - Rigid and soft connective tissue respectively</w:t>
      </w:r>
    </w:p>
    <w:p w14:paraId="7548EF52" w14:textId="77777777" w:rsidR="00D831CD" w:rsidRDefault="00000000">
      <w:r>
        <w:br/>
        <w:t>Correct Answer: Rigid connective tissue</w:t>
      </w:r>
      <w:r>
        <w:br/>
      </w:r>
    </w:p>
    <w:p w14:paraId="0A120D7C" w14:textId="77777777" w:rsidR="00D831CD" w:rsidRDefault="00000000" w:rsidP="00540217">
      <w:pPr>
        <w:pStyle w:val="ListNumber"/>
        <w:numPr>
          <w:ilvl w:val="0"/>
          <w:numId w:val="0"/>
        </w:numPr>
      </w:pPr>
      <w:r>
        <w:t>48. Bone marrow is involved in all except:</w:t>
      </w:r>
    </w:p>
    <w:p w14:paraId="719C08B7" w14:textId="77777777" w:rsidR="00D831CD" w:rsidRDefault="00000000">
      <w:r>
        <w:t xml:space="preserve"> - Production &amp; maturation of RBCs</w:t>
      </w:r>
    </w:p>
    <w:p w14:paraId="0A0736F1" w14:textId="77777777" w:rsidR="00D831CD" w:rsidRDefault="00000000">
      <w:r>
        <w:t xml:space="preserve"> - Production &amp; maturation of all WBCs</w:t>
      </w:r>
    </w:p>
    <w:p w14:paraId="51D362BD" w14:textId="77777777" w:rsidR="00D831CD" w:rsidRDefault="00000000">
      <w:r>
        <w:t xml:space="preserve"> - Production of platelets</w:t>
      </w:r>
    </w:p>
    <w:p w14:paraId="357FC66D" w14:textId="77777777" w:rsidR="00D831CD" w:rsidRDefault="00000000">
      <w:r>
        <w:t xml:space="preserve"> - Release of RBCs in blood</w:t>
      </w:r>
    </w:p>
    <w:p w14:paraId="01EC0E4E" w14:textId="77777777" w:rsidR="00D831CD" w:rsidRDefault="00000000">
      <w:r>
        <w:br/>
        <w:t>Correct Answer: Production &amp; maturation of all WBCs</w:t>
      </w:r>
      <w:r>
        <w:br/>
      </w:r>
    </w:p>
    <w:p w14:paraId="57ED7D7B" w14:textId="77777777" w:rsidR="00D831CD" w:rsidRDefault="00000000" w:rsidP="00540217">
      <w:pPr>
        <w:pStyle w:val="ListNumber"/>
        <w:numPr>
          <w:ilvl w:val="0"/>
          <w:numId w:val="0"/>
        </w:numPr>
      </w:pPr>
      <w:r>
        <w:t>49. Cartilage performs all functions except:</w:t>
      </w:r>
    </w:p>
    <w:p w14:paraId="4CF3CBE6" w14:textId="77777777" w:rsidR="00D831CD" w:rsidRDefault="00000000">
      <w:r>
        <w:t xml:space="preserve"> - Attachment of muscles with bones</w:t>
      </w:r>
    </w:p>
    <w:p w14:paraId="3FE21CD5" w14:textId="77777777" w:rsidR="00D831CD" w:rsidRDefault="00000000">
      <w:r>
        <w:t xml:space="preserve"> - Formation of external pinnae of ear</w:t>
      </w:r>
    </w:p>
    <w:p w14:paraId="6078EEE5" w14:textId="77777777" w:rsidR="00D831CD" w:rsidRDefault="00000000">
      <w:r>
        <w:t xml:space="preserve"> - Covers ends of bones in joints</w:t>
      </w:r>
    </w:p>
    <w:p w14:paraId="1A71A707" w14:textId="77777777" w:rsidR="00D831CD" w:rsidRDefault="00000000">
      <w:r>
        <w:t xml:space="preserve"> - Covers glottis during swallowing</w:t>
      </w:r>
    </w:p>
    <w:p w14:paraId="1521773C" w14:textId="77777777" w:rsidR="00D831CD" w:rsidRDefault="00000000">
      <w:r>
        <w:br/>
        <w:t>Correct Answer: Attachment of muscles with bones</w:t>
      </w:r>
      <w:r>
        <w:br/>
      </w:r>
    </w:p>
    <w:p w14:paraId="3FE7FB69" w14:textId="77777777" w:rsidR="00D831CD" w:rsidRDefault="00000000" w:rsidP="00540217">
      <w:pPr>
        <w:pStyle w:val="ListNumber"/>
        <w:numPr>
          <w:ilvl w:val="0"/>
          <w:numId w:val="0"/>
        </w:numPr>
      </w:pPr>
      <w:r>
        <w:t>50. Each dark band in skeletal muscle has a lighter strip in its midsection called:</w:t>
      </w:r>
    </w:p>
    <w:p w14:paraId="41A4B0FA" w14:textId="77777777" w:rsidR="00D831CD" w:rsidRDefault="00000000">
      <w:r>
        <w:t xml:space="preserve"> - A band</w:t>
      </w:r>
    </w:p>
    <w:p w14:paraId="66264BBF" w14:textId="77777777" w:rsidR="00D831CD" w:rsidRDefault="00000000">
      <w:r>
        <w:t xml:space="preserve"> - I band</w:t>
      </w:r>
    </w:p>
    <w:p w14:paraId="6634D1ED" w14:textId="77777777" w:rsidR="00D831CD" w:rsidRDefault="00000000">
      <w:r>
        <w:t xml:space="preserve"> - H zone</w:t>
      </w:r>
    </w:p>
    <w:p w14:paraId="13664E63" w14:textId="77777777" w:rsidR="00D831CD" w:rsidRDefault="00000000">
      <w:r>
        <w:t xml:space="preserve"> - Z line</w:t>
      </w:r>
    </w:p>
    <w:p w14:paraId="56D9E4E9" w14:textId="77777777" w:rsidR="00D831CD" w:rsidRDefault="00000000">
      <w:r>
        <w:lastRenderedPageBreak/>
        <w:br/>
        <w:t>Correct Answer: H zone</w:t>
      </w:r>
      <w:r>
        <w:br/>
      </w:r>
    </w:p>
    <w:p w14:paraId="002F9A49" w14:textId="77777777" w:rsidR="00D831CD" w:rsidRDefault="00000000" w:rsidP="00540217">
      <w:pPr>
        <w:pStyle w:val="ListNumber"/>
        <w:numPr>
          <w:ilvl w:val="0"/>
          <w:numId w:val="0"/>
        </w:numPr>
      </w:pPr>
      <w:r>
        <w:t>51. It is a dense connective tissue that surrounds entire muscle:</w:t>
      </w:r>
    </w:p>
    <w:p w14:paraId="3D3E9B9E" w14:textId="77777777" w:rsidR="00D831CD" w:rsidRDefault="00000000">
      <w:r>
        <w:t xml:space="preserve"> - Tendon</w:t>
      </w:r>
    </w:p>
    <w:p w14:paraId="25E4BF9D" w14:textId="77777777" w:rsidR="00D831CD" w:rsidRDefault="00000000">
      <w:r>
        <w:t xml:space="preserve"> - Ligament</w:t>
      </w:r>
    </w:p>
    <w:p w14:paraId="5397A946" w14:textId="77777777" w:rsidR="00D831CD" w:rsidRDefault="00000000">
      <w:r>
        <w:t xml:space="preserve"> - Epimysium</w:t>
      </w:r>
    </w:p>
    <w:p w14:paraId="7C45C7F4" w14:textId="77777777" w:rsidR="00D831CD" w:rsidRDefault="00000000">
      <w:r>
        <w:t xml:space="preserve"> - Perimysium</w:t>
      </w:r>
    </w:p>
    <w:p w14:paraId="1C14E091" w14:textId="77777777" w:rsidR="00D831CD" w:rsidRDefault="00000000">
      <w:r>
        <w:br/>
        <w:t>Correct Answer: Epimysium</w:t>
      </w:r>
      <w:r>
        <w:br/>
      </w:r>
    </w:p>
    <w:p w14:paraId="67F7D724" w14:textId="77777777" w:rsidR="00D831CD" w:rsidRDefault="00000000" w:rsidP="00540217">
      <w:pPr>
        <w:pStyle w:val="ListNumber"/>
        <w:numPr>
          <w:ilvl w:val="0"/>
          <w:numId w:val="0"/>
        </w:numPr>
      </w:pPr>
      <w:r>
        <w:t>52. It acts as store house of oxygen in skeletal muscle fiber:</w:t>
      </w:r>
    </w:p>
    <w:p w14:paraId="2A057053" w14:textId="77777777" w:rsidR="00D831CD" w:rsidRDefault="00000000">
      <w:r>
        <w:t xml:space="preserve"> - Hemoglobin</w:t>
      </w:r>
    </w:p>
    <w:p w14:paraId="2DB2D760" w14:textId="77777777" w:rsidR="00D831CD" w:rsidRDefault="00000000">
      <w:r>
        <w:t xml:space="preserve"> - Myoglobin</w:t>
      </w:r>
    </w:p>
    <w:p w14:paraId="40FD52B2" w14:textId="77777777" w:rsidR="00D831CD" w:rsidRDefault="00000000">
      <w:r>
        <w:t xml:space="preserve"> - Creatinine</w:t>
      </w:r>
    </w:p>
    <w:p w14:paraId="515A41D1" w14:textId="77777777" w:rsidR="00D831CD" w:rsidRDefault="00000000">
      <w:r>
        <w:t xml:space="preserve"> - ATP</w:t>
      </w:r>
    </w:p>
    <w:p w14:paraId="0E9BCFE3" w14:textId="77777777" w:rsidR="00D831CD" w:rsidRDefault="00000000">
      <w:r>
        <w:br/>
        <w:t>Correct Answer: Myoglobin</w:t>
      </w:r>
      <w:r>
        <w:br/>
      </w:r>
    </w:p>
    <w:p w14:paraId="0A82EC98" w14:textId="77777777" w:rsidR="00D831CD" w:rsidRDefault="00000000" w:rsidP="00540217">
      <w:pPr>
        <w:pStyle w:val="ListNumber"/>
        <w:numPr>
          <w:ilvl w:val="0"/>
          <w:numId w:val="0"/>
        </w:numPr>
      </w:pPr>
      <w:r>
        <w:t>53. Generally, each end of the entire skeletal muscle is attached to bone by a bundle of collagen, non-elastic fibers known as:</w:t>
      </w:r>
    </w:p>
    <w:p w14:paraId="5BBB2E60" w14:textId="77777777" w:rsidR="00D831CD" w:rsidRDefault="00000000">
      <w:r>
        <w:t xml:space="preserve"> - Capsule</w:t>
      </w:r>
    </w:p>
    <w:p w14:paraId="36EF0AB1" w14:textId="77777777" w:rsidR="00D831CD" w:rsidRDefault="00000000">
      <w:r>
        <w:t xml:space="preserve"> - Tendon</w:t>
      </w:r>
    </w:p>
    <w:p w14:paraId="0B79FEC6" w14:textId="77777777" w:rsidR="00D831CD" w:rsidRDefault="00000000">
      <w:r>
        <w:t xml:space="preserve"> - Ligament</w:t>
      </w:r>
    </w:p>
    <w:p w14:paraId="622F9691" w14:textId="77777777" w:rsidR="00D831CD" w:rsidRDefault="00000000">
      <w:r>
        <w:t xml:space="preserve"> - Synovium</w:t>
      </w:r>
    </w:p>
    <w:p w14:paraId="56B0320F" w14:textId="77777777" w:rsidR="00D831CD" w:rsidRDefault="00000000">
      <w:r>
        <w:br/>
        <w:t>Correct Answer: Tendon</w:t>
      </w:r>
      <w:r>
        <w:br/>
      </w:r>
    </w:p>
    <w:p w14:paraId="407D4D2E" w14:textId="77777777" w:rsidR="00D831CD" w:rsidRDefault="00000000" w:rsidP="00540217">
      <w:pPr>
        <w:pStyle w:val="ListNumber"/>
        <w:numPr>
          <w:ilvl w:val="0"/>
          <w:numId w:val="0"/>
        </w:numPr>
      </w:pPr>
      <w:r>
        <w:t>54. Connective tissue that attaches muscle to bone is:</w:t>
      </w:r>
    </w:p>
    <w:p w14:paraId="2206AE7C" w14:textId="77777777" w:rsidR="00D831CD" w:rsidRDefault="00000000">
      <w:r>
        <w:t xml:space="preserve"> - Ligament</w:t>
      </w:r>
    </w:p>
    <w:p w14:paraId="75609D8A" w14:textId="77777777" w:rsidR="00D831CD" w:rsidRDefault="00000000">
      <w:r>
        <w:lastRenderedPageBreak/>
        <w:t xml:space="preserve"> - Capsule</w:t>
      </w:r>
    </w:p>
    <w:p w14:paraId="1688B6D0" w14:textId="77777777" w:rsidR="00D831CD" w:rsidRDefault="00000000">
      <w:r>
        <w:t xml:space="preserve"> - Tendon</w:t>
      </w:r>
    </w:p>
    <w:p w14:paraId="15DA10D2" w14:textId="77777777" w:rsidR="00D831CD" w:rsidRDefault="00000000">
      <w:r>
        <w:t xml:space="preserve"> - Epimysium</w:t>
      </w:r>
    </w:p>
    <w:p w14:paraId="69C41829" w14:textId="77777777" w:rsidR="00D831CD" w:rsidRDefault="00000000">
      <w:r>
        <w:br/>
        <w:t>Correct Answer: Tendon</w:t>
      </w:r>
      <w:r>
        <w:br/>
      </w:r>
    </w:p>
    <w:p w14:paraId="22DFCEDD" w14:textId="77777777" w:rsidR="00D831CD" w:rsidRDefault="00000000" w:rsidP="00540217">
      <w:pPr>
        <w:pStyle w:val="ListNumber"/>
        <w:numPr>
          <w:ilvl w:val="0"/>
          <w:numId w:val="0"/>
        </w:numPr>
      </w:pPr>
      <w:r>
        <w:t>55. Troponin can bind to all of the following except:</w:t>
      </w:r>
    </w:p>
    <w:p w14:paraId="7F0FB252" w14:textId="77777777" w:rsidR="00D831CD" w:rsidRDefault="00000000">
      <w:r>
        <w:t xml:space="preserve"> - Actin</w:t>
      </w:r>
    </w:p>
    <w:p w14:paraId="18390348" w14:textId="77777777" w:rsidR="00D831CD" w:rsidRDefault="00000000">
      <w:r>
        <w:t xml:space="preserve"> - Tropomyosin</w:t>
      </w:r>
    </w:p>
    <w:p w14:paraId="5E3F8EA3" w14:textId="77777777" w:rsidR="00D831CD" w:rsidRDefault="00000000">
      <w:r>
        <w:t xml:space="preserve"> - Myosin</w:t>
      </w:r>
    </w:p>
    <w:p w14:paraId="474FE6DF" w14:textId="77777777" w:rsidR="00D831CD" w:rsidRDefault="00000000">
      <w:r>
        <w:t xml:space="preserve"> - Calcium</w:t>
      </w:r>
    </w:p>
    <w:p w14:paraId="5F58C2D1" w14:textId="77777777" w:rsidR="00D831CD" w:rsidRDefault="00000000">
      <w:r>
        <w:br/>
        <w:t>Correct Answer: Myosin</w:t>
      </w:r>
      <w:r>
        <w:br/>
      </w:r>
    </w:p>
    <w:p w14:paraId="6B36A28A" w14:textId="77777777" w:rsidR="00D831CD" w:rsidRDefault="00000000" w:rsidP="00540217">
      <w:pPr>
        <w:pStyle w:val="ListNumber"/>
        <w:numPr>
          <w:ilvl w:val="0"/>
          <w:numId w:val="0"/>
        </w:numPr>
      </w:pPr>
      <w:r>
        <w:t>56. A band of a skeletal muscle fiber contains:</w:t>
      </w:r>
    </w:p>
    <w:p w14:paraId="2A068770" w14:textId="77777777" w:rsidR="00D831CD" w:rsidRDefault="00000000">
      <w:r>
        <w:t xml:space="preserve"> - Thick filament only</w:t>
      </w:r>
    </w:p>
    <w:p w14:paraId="57869E8A" w14:textId="77777777" w:rsidR="00D831CD" w:rsidRDefault="00000000">
      <w:r>
        <w:t xml:space="preserve"> - Thin filament only</w:t>
      </w:r>
    </w:p>
    <w:p w14:paraId="627CFF94" w14:textId="77777777" w:rsidR="00D831CD" w:rsidRDefault="00000000">
      <w:r>
        <w:t xml:space="preserve"> - Both thick &amp; thin filaments</w:t>
      </w:r>
    </w:p>
    <w:p w14:paraId="7065BCBC" w14:textId="77777777" w:rsidR="00D831CD" w:rsidRDefault="00000000">
      <w:r>
        <w:t xml:space="preserve"> - Neither thick nor thin filament</w:t>
      </w:r>
    </w:p>
    <w:p w14:paraId="0A066EB0" w14:textId="77777777" w:rsidR="00D831CD" w:rsidRDefault="00000000">
      <w:r>
        <w:br/>
        <w:t>Correct Answer: Both thick &amp; thin filaments</w:t>
      </w:r>
      <w:r>
        <w:br/>
      </w:r>
    </w:p>
    <w:p w14:paraId="33D1091D" w14:textId="77777777" w:rsidR="00D831CD" w:rsidRDefault="00000000" w:rsidP="00540217">
      <w:pPr>
        <w:pStyle w:val="ListNumber"/>
        <w:numPr>
          <w:ilvl w:val="0"/>
          <w:numId w:val="0"/>
        </w:numPr>
      </w:pPr>
      <w:r>
        <w:t>57. One myofibril has:</w:t>
      </w:r>
    </w:p>
    <w:p w14:paraId="755779B2" w14:textId="77777777" w:rsidR="00D831CD" w:rsidRDefault="00000000">
      <w:r>
        <w:t xml:space="preserve"> - One myofilament</w:t>
      </w:r>
    </w:p>
    <w:p w14:paraId="37E48B8A" w14:textId="77777777" w:rsidR="00D831CD" w:rsidRDefault="00000000">
      <w:r>
        <w:t xml:space="preserve"> - One muscle bundle</w:t>
      </w:r>
    </w:p>
    <w:p w14:paraId="55C9F9EF" w14:textId="77777777" w:rsidR="00D831CD" w:rsidRDefault="00000000">
      <w:r>
        <w:t xml:space="preserve"> - Many muscle fibers</w:t>
      </w:r>
    </w:p>
    <w:p w14:paraId="408626A2" w14:textId="77777777" w:rsidR="00D831CD" w:rsidRDefault="00000000">
      <w:r>
        <w:t xml:space="preserve"> - Many sarcomere</w:t>
      </w:r>
    </w:p>
    <w:p w14:paraId="7584E266" w14:textId="77777777" w:rsidR="00D831CD" w:rsidRDefault="00000000">
      <w:r>
        <w:lastRenderedPageBreak/>
        <w:br/>
        <w:t>Correct Answer: Many sarcomere</w:t>
      </w:r>
      <w:r>
        <w:br/>
      </w:r>
    </w:p>
    <w:p w14:paraId="05EE6330" w14:textId="77777777" w:rsidR="00D831CD" w:rsidRDefault="00000000" w:rsidP="00540217">
      <w:pPr>
        <w:pStyle w:val="ListNumber"/>
        <w:numPr>
          <w:ilvl w:val="0"/>
          <w:numId w:val="0"/>
        </w:numPr>
      </w:pPr>
      <w:r>
        <w:t>58. Muscle bundle is enclosed by a membrane called:</w:t>
      </w:r>
    </w:p>
    <w:p w14:paraId="255FCCEE" w14:textId="77777777" w:rsidR="00D831CD" w:rsidRDefault="00000000">
      <w:r>
        <w:t xml:space="preserve"> - Sarcolemma</w:t>
      </w:r>
    </w:p>
    <w:p w14:paraId="67458B8B" w14:textId="77777777" w:rsidR="00D831CD" w:rsidRDefault="00000000">
      <w:r>
        <w:t xml:space="preserve"> - Epimysium</w:t>
      </w:r>
    </w:p>
    <w:p w14:paraId="72073F77" w14:textId="77777777" w:rsidR="00D831CD" w:rsidRDefault="00000000">
      <w:r>
        <w:t xml:space="preserve"> - Perimysium</w:t>
      </w:r>
    </w:p>
    <w:p w14:paraId="1B1AAE9F" w14:textId="77777777" w:rsidR="00D831CD" w:rsidRDefault="00000000">
      <w:r>
        <w:t xml:space="preserve"> - Endomysium</w:t>
      </w:r>
    </w:p>
    <w:p w14:paraId="69A9BCEF" w14:textId="77777777" w:rsidR="00D831CD" w:rsidRDefault="00000000">
      <w:r>
        <w:br/>
        <w:t>Correct Answer: Perimysium</w:t>
      </w:r>
      <w:r>
        <w:br/>
      </w:r>
    </w:p>
    <w:p w14:paraId="2FC21F5A" w14:textId="77777777" w:rsidR="00D831CD" w:rsidRDefault="00000000" w:rsidP="00540217">
      <w:pPr>
        <w:pStyle w:val="ListNumber"/>
        <w:numPr>
          <w:ilvl w:val="0"/>
          <w:numId w:val="0"/>
        </w:numPr>
      </w:pPr>
      <w:r>
        <w:t>59. Biceps brachii has insertion on:</w:t>
      </w:r>
    </w:p>
    <w:p w14:paraId="45398335" w14:textId="77777777" w:rsidR="00D831CD" w:rsidRDefault="00000000">
      <w:r>
        <w:t xml:space="preserve"> - Scapula</w:t>
      </w:r>
    </w:p>
    <w:p w14:paraId="4A6B54FB" w14:textId="77777777" w:rsidR="00D831CD" w:rsidRDefault="00000000">
      <w:r>
        <w:t xml:space="preserve"> - Humerus</w:t>
      </w:r>
    </w:p>
    <w:p w14:paraId="12A7FB07" w14:textId="77777777" w:rsidR="00D831CD" w:rsidRDefault="00000000">
      <w:r>
        <w:t xml:space="preserve"> - Ulna</w:t>
      </w:r>
    </w:p>
    <w:p w14:paraId="5155E6DA" w14:textId="77777777" w:rsidR="00D831CD" w:rsidRDefault="00000000">
      <w:r>
        <w:t xml:space="preserve"> - Radius</w:t>
      </w:r>
    </w:p>
    <w:p w14:paraId="67861295" w14:textId="77777777" w:rsidR="00D831CD" w:rsidRDefault="00000000">
      <w:r>
        <w:br/>
        <w:t>Correct Answer: Radius</w:t>
      </w:r>
      <w:r>
        <w:br/>
      </w:r>
    </w:p>
    <w:p w14:paraId="1D83D2B8" w14:textId="77777777" w:rsidR="00D831CD" w:rsidRDefault="00000000" w:rsidP="00540217">
      <w:pPr>
        <w:pStyle w:val="ListNumber"/>
        <w:numPr>
          <w:ilvl w:val="0"/>
          <w:numId w:val="0"/>
        </w:numPr>
      </w:pPr>
      <w:r>
        <w:t>60. The thick filament is composed of:</w:t>
      </w:r>
    </w:p>
    <w:p w14:paraId="6537A898" w14:textId="77777777" w:rsidR="00D831CD" w:rsidRDefault="00000000">
      <w:r>
        <w:t xml:space="preserve"> - Actin</w:t>
      </w:r>
    </w:p>
    <w:p w14:paraId="234BC190" w14:textId="77777777" w:rsidR="00D831CD" w:rsidRDefault="00000000">
      <w:r>
        <w:t xml:space="preserve"> - Myosin</w:t>
      </w:r>
    </w:p>
    <w:p w14:paraId="2C4D6BD5" w14:textId="77777777" w:rsidR="00D831CD" w:rsidRDefault="00000000">
      <w:r>
        <w:t xml:space="preserve"> - Troponin</w:t>
      </w:r>
    </w:p>
    <w:p w14:paraId="312E9EE6" w14:textId="77777777" w:rsidR="00D831CD" w:rsidRDefault="00000000">
      <w:r>
        <w:t xml:space="preserve"> - Tropomyosin</w:t>
      </w:r>
    </w:p>
    <w:p w14:paraId="6492B332" w14:textId="77777777" w:rsidR="00D831CD" w:rsidRDefault="00000000">
      <w:r>
        <w:br/>
        <w:t>Correct Answer: Myosin</w:t>
      </w:r>
      <w:r>
        <w:br/>
      </w:r>
    </w:p>
    <w:p w14:paraId="6AF1769A" w14:textId="77777777" w:rsidR="00D831CD" w:rsidRDefault="00D831CD"/>
    <w:p w14:paraId="4C5FF24C" w14:textId="77777777" w:rsidR="00D831CD" w:rsidRDefault="00000000">
      <w:pPr>
        <w:pStyle w:val="Heading1"/>
      </w:pPr>
      <w:r>
        <w:lastRenderedPageBreak/>
        <w:t>8-Biodiversity &amp; Prokaryotes</w:t>
      </w:r>
    </w:p>
    <w:p w14:paraId="17DF2D4C" w14:textId="77777777" w:rsidR="00D831CD" w:rsidRDefault="00000000" w:rsidP="00540217">
      <w:pPr>
        <w:pStyle w:val="ListNumber"/>
        <w:numPr>
          <w:ilvl w:val="0"/>
          <w:numId w:val="0"/>
        </w:numPr>
      </w:pPr>
      <w:r>
        <w:t>1. First virus which was purified and crystallized was:</w:t>
      </w:r>
    </w:p>
    <w:p w14:paraId="67D96E5C" w14:textId="77777777" w:rsidR="00D831CD" w:rsidRDefault="00000000">
      <w:r>
        <w:t xml:space="preserve"> - Pox virus</w:t>
      </w:r>
    </w:p>
    <w:p w14:paraId="1B6BB0A4" w14:textId="77777777" w:rsidR="00D831CD" w:rsidRDefault="00000000">
      <w:r>
        <w:t xml:space="preserve"> - Tobacco mosaic virus</w:t>
      </w:r>
    </w:p>
    <w:p w14:paraId="0D6448AA" w14:textId="77777777" w:rsidR="00D831CD" w:rsidRDefault="00000000">
      <w:r>
        <w:t xml:space="preserve"> - Rabies virus</w:t>
      </w:r>
    </w:p>
    <w:p w14:paraId="5B44675D" w14:textId="77777777" w:rsidR="00D831CD" w:rsidRDefault="00000000">
      <w:r>
        <w:t xml:space="preserve"> - Bacteriophage</w:t>
      </w:r>
    </w:p>
    <w:p w14:paraId="6A3E512B" w14:textId="77777777" w:rsidR="00D831CD" w:rsidRDefault="00000000">
      <w:r>
        <w:br/>
        <w:t>Correct Answer: Tobacco mosaic virus</w:t>
      </w:r>
      <w:r>
        <w:br/>
      </w:r>
    </w:p>
    <w:p w14:paraId="73BCDE85" w14:textId="77777777" w:rsidR="00D831CD" w:rsidRDefault="00000000" w:rsidP="00540217">
      <w:pPr>
        <w:pStyle w:val="ListNumber"/>
        <w:numPr>
          <w:ilvl w:val="0"/>
          <w:numId w:val="0"/>
        </w:numPr>
      </w:pPr>
      <w:r>
        <w:t>2. These are non-cellular infectious entities which contain either RNA or DNA:</w:t>
      </w:r>
    </w:p>
    <w:p w14:paraId="2FB196D8" w14:textId="77777777" w:rsidR="00D831CD" w:rsidRDefault="00000000">
      <w:r>
        <w:t xml:space="preserve"> - Viroids</w:t>
      </w:r>
    </w:p>
    <w:p w14:paraId="4AF4A021" w14:textId="77777777" w:rsidR="00D831CD" w:rsidRDefault="00000000">
      <w:r>
        <w:t xml:space="preserve"> - Prions</w:t>
      </w:r>
    </w:p>
    <w:p w14:paraId="25AFECA7" w14:textId="77777777" w:rsidR="00D831CD" w:rsidRDefault="00000000">
      <w:r>
        <w:t xml:space="preserve"> - Viruses</w:t>
      </w:r>
    </w:p>
    <w:p w14:paraId="69169443" w14:textId="77777777" w:rsidR="00D831CD" w:rsidRDefault="00000000">
      <w:r>
        <w:t xml:space="preserve"> - Pathogens</w:t>
      </w:r>
    </w:p>
    <w:p w14:paraId="2242C720" w14:textId="77777777" w:rsidR="00D831CD" w:rsidRDefault="00000000">
      <w:r>
        <w:br/>
        <w:t>Correct Answer: Viruses</w:t>
      </w:r>
      <w:r>
        <w:br/>
      </w:r>
    </w:p>
    <w:p w14:paraId="76DDE8F8" w14:textId="77777777" w:rsidR="00D831CD" w:rsidRDefault="00000000" w:rsidP="00540217">
      <w:pPr>
        <w:pStyle w:val="ListNumber"/>
        <w:numPr>
          <w:ilvl w:val="0"/>
          <w:numId w:val="0"/>
        </w:numPr>
      </w:pPr>
      <w:r>
        <w:t>3. First vaccine was developed by Edward Jenner against:</w:t>
      </w:r>
    </w:p>
    <w:p w14:paraId="3A3F63D6" w14:textId="77777777" w:rsidR="00D831CD" w:rsidRDefault="00000000">
      <w:r>
        <w:t xml:space="preserve"> - Cow pox</w:t>
      </w:r>
    </w:p>
    <w:p w14:paraId="2CE5D864" w14:textId="77777777" w:rsidR="00D831CD" w:rsidRDefault="00000000">
      <w:r>
        <w:t xml:space="preserve"> - Small pox</w:t>
      </w:r>
    </w:p>
    <w:p w14:paraId="08AB5165" w14:textId="77777777" w:rsidR="00D831CD" w:rsidRDefault="00000000">
      <w:r>
        <w:t xml:space="preserve"> - Tuberculosis</w:t>
      </w:r>
    </w:p>
    <w:p w14:paraId="2F5E33BC" w14:textId="77777777" w:rsidR="00D831CD" w:rsidRDefault="00000000">
      <w:r>
        <w:t xml:space="preserve"> - Cholera</w:t>
      </w:r>
    </w:p>
    <w:p w14:paraId="4BF374EF" w14:textId="77777777" w:rsidR="00D831CD" w:rsidRDefault="00000000">
      <w:r>
        <w:br/>
        <w:t>Correct Answer: Small pox</w:t>
      </w:r>
      <w:r>
        <w:br/>
      </w:r>
    </w:p>
    <w:p w14:paraId="55D9D328" w14:textId="77777777" w:rsidR="00D831CD" w:rsidRDefault="00000000" w:rsidP="00540217">
      <w:pPr>
        <w:pStyle w:val="ListNumber"/>
        <w:numPr>
          <w:ilvl w:val="0"/>
          <w:numId w:val="0"/>
        </w:numPr>
      </w:pPr>
      <w:r>
        <w:t>4. It is the essential component of all the viruses:</w:t>
      </w:r>
    </w:p>
    <w:p w14:paraId="208699AC" w14:textId="77777777" w:rsidR="00D831CD" w:rsidRDefault="00000000">
      <w:r>
        <w:t xml:space="preserve"> - Nucleocapsid</w:t>
      </w:r>
    </w:p>
    <w:p w14:paraId="66C223CA" w14:textId="77777777" w:rsidR="00D831CD" w:rsidRDefault="00000000">
      <w:r>
        <w:t xml:space="preserve"> - Envelope</w:t>
      </w:r>
    </w:p>
    <w:p w14:paraId="40E3E116" w14:textId="77777777" w:rsidR="00D831CD" w:rsidRDefault="00000000">
      <w:r>
        <w:t xml:space="preserve"> - Head</w:t>
      </w:r>
    </w:p>
    <w:p w14:paraId="013EE7A1" w14:textId="77777777" w:rsidR="00D831CD" w:rsidRDefault="00000000">
      <w:r>
        <w:lastRenderedPageBreak/>
        <w:t xml:space="preserve"> - Tail</w:t>
      </w:r>
    </w:p>
    <w:p w14:paraId="6548CEC6" w14:textId="77777777" w:rsidR="00D831CD" w:rsidRDefault="00000000">
      <w:r>
        <w:br/>
        <w:t>Correct Answer: Nucleocapsid</w:t>
      </w:r>
      <w:r>
        <w:br/>
      </w:r>
    </w:p>
    <w:p w14:paraId="3531601E" w14:textId="77777777" w:rsidR="00D831CD" w:rsidRDefault="00000000" w:rsidP="00540217">
      <w:pPr>
        <w:pStyle w:val="ListNumber"/>
        <w:numPr>
          <w:ilvl w:val="0"/>
          <w:numId w:val="0"/>
        </w:numPr>
      </w:pPr>
      <w:r>
        <w:t>5. It is present in all viruses:</w:t>
      </w:r>
    </w:p>
    <w:p w14:paraId="42412A34" w14:textId="77777777" w:rsidR="00D831CD" w:rsidRDefault="00000000">
      <w:r>
        <w:t xml:space="preserve"> - DNA</w:t>
      </w:r>
    </w:p>
    <w:p w14:paraId="58FCD56C" w14:textId="77777777" w:rsidR="00D831CD" w:rsidRDefault="00000000">
      <w:r>
        <w:t xml:space="preserve"> - RNA</w:t>
      </w:r>
    </w:p>
    <w:p w14:paraId="7694637A" w14:textId="77777777" w:rsidR="00D831CD" w:rsidRDefault="00000000">
      <w:r>
        <w:t xml:space="preserve"> - Capsid</w:t>
      </w:r>
    </w:p>
    <w:p w14:paraId="35B937F5" w14:textId="77777777" w:rsidR="00D831CD" w:rsidRDefault="00000000">
      <w:r>
        <w:t xml:space="preserve"> - Envelop</w:t>
      </w:r>
    </w:p>
    <w:p w14:paraId="1DA47691" w14:textId="77777777" w:rsidR="00D831CD" w:rsidRDefault="00000000">
      <w:r>
        <w:br/>
        <w:t>Correct Answer: Capsid</w:t>
      </w:r>
      <w:r>
        <w:br/>
      </w:r>
    </w:p>
    <w:p w14:paraId="496553DE" w14:textId="77777777" w:rsidR="00D831CD" w:rsidRDefault="00000000" w:rsidP="00540217">
      <w:pPr>
        <w:pStyle w:val="ListNumber"/>
        <w:numPr>
          <w:ilvl w:val="0"/>
          <w:numId w:val="0"/>
        </w:numPr>
      </w:pPr>
      <w:r>
        <w:t>6. Members of which of the following group are all parasites?</w:t>
      </w:r>
    </w:p>
    <w:p w14:paraId="4F4F5885" w14:textId="77777777" w:rsidR="00D831CD" w:rsidRDefault="00000000">
      <w:r>
        <w:t xml:space="preserve"> - Viruses</w:t>
      </w:r>
    </w:p>
    <w:p w14:paraId="3203BD3C" w14:textId="77777777" w:rsidR="00D831CD" w:rsidRDefault="00000000">
      <w:r>
        <w:t xml:space="preserve"> - Bacteria</w:t>
      </w:r>
    </w:p>
    <w:p w14:paraId="547F753F" w14:textId="77777777" w:rsidR="00D831CD" w:rsidRDefault="00000000">
      <w:r>
        <w:t xml:space="preserve"> - Fungi</w:t>
      </w:r>
    </w:p>
    <w:p w14:paraId="38C1D28C" w14:textId="77777777" w:rsidR="00D831CD" w:rsidRDefault="00000000">
      <w:r>
        <w:t xml:space="preserve"> - Protozoa</w:t>
      </w:r>
    </w:p>
    <w:p w14:paraId="7EB70478" w14:textId="77777777" w:rsidR="00D831CD" w:rsidRDefault="00000000">
      <w:r>
        <w:br/>
        <w:t>Correct Answer: Viruses</w:t>
      </w:r>
      <w:r>
        <w:br/>
      </w:r>
    </w:p>
    <w:p w14:paraId="4E3377F6" w14:textId="77777777" w:rsidR="00D831CD" w:rsidRDefault="00000000" w:rsidP="00540217">
      <w:pPr>
        <w:pStyle w:val="ListNumber"/>
        <w:numPr>
          <w:ilvl w:val="0"/>
          <w:numId w:val="0"/>
        </w:numPr>
      </w:pPr>
      <w:r>
        <w:t>7. Number of capsomeres in capsid of adenovirus is:</w:t>
      </w:r>
    </w:p>
    <w:p w14:paraId="278E08B0" w14:textId="77777777" w:rsidR="00D831CD" w:rsidRDefault="00000000">
      <w:r>
        <w:t xml:space="preserve"> - 152</w:t>
      </w:r>
    </w:p>
    <w:p w14:paraId="0EF00622" w14:textId="77777777" w:rsidR="00D831CD" w:rsidRDefault="00000000">
      <w:r>
        <w:t xml:space="preserve"> - 162</w:t>
      </w:r>
    </w:p>
    <w:p w14:paraId="2927F0B0" w14:textId="77777777" w:rsidR="00D831CD" w:rsidRDefault="00000000">
      <w:r>
        <w:t xml:space="preserve"> - 252</w:t>
      </w:r>
    </w:p>
    <w:p w14:paraId="7C495B76" w14:textId="77777777" w:rsidR="00D831CD" w:rsidRDefault="00000000">
      <w:r>
        <w:t xml:space="preserve"> - 262</w:t>
      </w:r>
    </w:p>
    <w:p w14:paraId="2546C1AB" w14:textId="77777777" w:rsidR="00D831CD" w:rsidRDefault="00000000">
      <w:r>
        <w:br/>
        <w:t>Correct Answer: 252</w:t>
      </w:r>
      <w:r>
        <w:br/>
      </w:r>
    </w:p>
    <w:p w14:paraId="26808414" w14:textId="77777777" w:rsidR="00D831CD" w:rsidRDefault="00000000" w:rsidP="00540217">
      <w:pPr>
        <w:pStyle w:val="ListNumber"/>
        <w:numPr>
          <w:ilvl w:val="0"/>
          <w:numId w:val="0"/>
        </w:numPr>
      </w:pPr>
      <w:r>
        <w:t>8. It gives definite shape to the virion:</w:t>
      </w:r>
    </w:p>
    <w:p w14:paraId="2B57CDA1" w14:textId="77777777" w:rsidR="00D831CD" w:rsidRDefault="00000000">
      <w:r>
        <w:lastRenderedPageBreak/>
        <w:t xml:space="preserve"> - DNA</w:t>
      </w:r>
    </w:p>
    <w:p w14:paraId="62787593" w14:textId="77777777" w:rsidR="00D831CD" w:rsidRDefault="00000000">
      <w:r>
        <w:t xml:space="preserve"> - RNA</w:t>
      </w:r>
    </w:p>
    <w:p w14:paraId="42436B4F" w14:textId="77777777" w:rsidR="00D831CD" w:rsidRDefault="00000000">
      <w:r>
        <w:t xml:space="preserve"> - Capsid</w:t>
      </w:r>
    </w:p>
    <w:p w14:paraId="2F78868C" w14:textId="77777777" w:rsidR="00D831CD" w:rsidRDefault="00000000">
      <w:r>
        <w:t xml:space="preserve"> - Envelope</w:t>
      </w:r>
    </w:p>
    <w:p w14:paraId="3DCE8253" w14:textId="77777777" w:rsidR="00D831CD" w:rsidRDefault="00000000">
      <w:r>
        <w:br/>
        <w:t>Correct Answer: Capsid</w:t>
      </w:r>
      <w:r>
        <w:br/>
      </w:r>
    </w:p>
    <w:p w14:paraId="366A7F59" w14:textId="77777777" w:rsidR="00D831CD" w:rsidRDefault="00000000" w:rsidP="00540217">
      <w:pPr>
        <w:pStyle w:val="ListNumber"/>
        <w:numPr>
          <w:ilvl w:val="0"/>
          <w:numId w:val="0"/>
        </w:numPr>
      </w:pPr>
      <w:r>
        <w:t>9. Number of capsomeres in capsid of herpes virus is:</w:t>
      </w:r>
    </w:p>
    <w:p w14:paraId="2EA440F7" w14:textId="77777777" w:rsidR="00D831CD" w:rsidRDefault="00000000">
      <w:r>
        <w:t xml:space="preserve"> - 152</w:t>
      </w:r>
    </w:p>
    <w:p w14:paraId="6E5D1014" w14:textId="77777777" w:rsidR="00D831CD" w:rsidRDefault="00000000">
      <w:r>
        <w:t xml:space="preserve"> - 162</w:t>
      </w:r>
    </w:p>
    <w:p w14:paraId="033ED2FE" w14:textId="77777777" w:rsidR="00D831CD" w:rsidRDefault="00000000">
      <w:r>
        <w:t xml:space="preserve"> - 252</w:t>
      </w:r>
    </w:p>
    <w:p w14:paraId="1C311A57" w14:textId="77777777" w:rsidR="00D831CD" w:rsidRDefault="00000000">
      <w:r>
        <w:t xml:space="preserve"> - 262</w:t>
      </w:r>
    </w:p>
    <w:p w14:paraId="22CC3AB3" w14:textId="77777777" w:rsidR="00D831CD" w:rsidRDefault="00000000">
      <w:r>
        <w:br/>
        <w:t>Correct Answer: 162</w:t>
      </w:r>
      <w:r>
        <w:br/>
      </w:r>
    </w:p>
    <w:p w14:paraId="0FF4AD43" w14:textId="77777777" w:rsidR="00D831CD" w:rsidRDefault="00000000" w:rsidP="00540217">
      <w:pPr>
        <w:pStyle w:val="ListNumber"/>
        <w:numPr>
          <w:ilvl w:val="0"/>
          <w:numId w:val="0"/>
        </w:numPr>
      </w:pPr>
      <w:r>
        <w:t>10. A chemical component that is found in all viruses is:</w:t>
      </w:r>
    </w:p>
    <w:p w14:paraId="38A79AB6" w14:textId="77777777" w:rsidR="00D831CD" w:rsidRDefault="00000000">
      <w:r>
        <w:t xml:space="preserve"> - RNA</w:t>
      </w:r>
    </w:p>
    <w:p w14:paraId="10E71AE0" w14:textId="77777777" w:rsidR="00D831CD" w:rsidRDefault="00000000">
      <w:r>
        <w:t xml:space="preserve"> - DNA</w:t>
      </w:r>
    </w:p>
    <w:p w14:paraId="0CFEC64A" w14:textId="77777777" w:rsidR="00D831CD" w:rsidRDefault="00000000">
      <w:r>
        <w:t xml:space="preserve"> - Lipid</w:t>
      </w:r>
    </w:p>
    <w:p w14:paraId="2509C03A" w14:textId="77777777" w:rsidR="00D831CD" w:rsidRDefault="00000000">
      <w:r>
        <w:t xml:space="preserve"> - Protein</w:t>
      </w:r>
    </w:p>
    <w:p w14:paraId="02204585" w14:textId="77777777" w:rsidR="00D831CD" w:rsidRDefault="00000000">
      <w:r>
        <w:br/>
        <w:t>Correct Answer: Protein</w:t>
      </w:r>
      <w:r>
        <w:br/>
      </w:r>
    </w:p>
    <w:p w14:paraId="2B17A7A1" w14:textId="77777777" w:rsidR="00D831CD" w:rsidRDefault="00000000" w:rsidP="00540217">
      <w:pPr>
        <w:pStyle w:val="ListNumber"/>
        <w:numPr>
          <w:ilvl w:val="0"/>
          <w:numId w:val="0"/>
        </w:numPr>
      </w:pPr>
      <w:r>
        <w:t>11. In prions, the information for their replication is contained in:</w:t>
      </w:r>
    </w:p>
    <w:p w14:paraId="45869AB1" w14:textId="77777777" w:rsidR="00D831CD" w:rsidRDefault="00000000">
      <w:r>
        <w:t xml:space="preserve"> - Carbohydrates</w:t>
      </w:r>
    </w:p>
    <w:p w14:paraId="57E9428E" w14:textId="77777777" w:rsidR="00D831CD" w:rsidRDefault="00000000">
      <w:r>
        <w:t xml:space="preserve"> - Proteins</w:t>
      </w:r>
    </w:p>
    <w:p w14:paraId="2AAB1BA7" w14:textId="77777777" w:rsidR="00D831CD" w:rsidRDefault="00000000">
      <w:r>
        <w:t xml:space="preserve"> - RNA</w:t>
      </w:r>
    </w:p>
    <w:p w14:paraId="015095E3" w14:textId="77777777" w:rsidR="00D831CD" w:rsidRDefault="00000000">
      <w:r>
        <w:t xml:space="preserve"> - DNA</w:t>
      </w:r>
    </w:p>
    <w:p w14:paraId="0B92CC22" w14:textId="77777777" w:rsidR="00D831CD" w:rsidRDefault="00000000">
      <w:r>
        <w:lastRenderedPageBreak/>
        <w:br/>
        <w:t>Correct Answer: Proteins</w:t>
      </w:r>
      <w:r>
        <w:br/>
      </w:r>
    </w:p>
    <w:p w14:paraId="19ADDD57" w14:textId="77777777" w:rsidR="00D831CD" w:rsidRDefault="00000000" w:rsidP="00540217">
      <w:pPr>
        <w:pStyle w:val="ListNumber"/>
        <w:numPr>
          <w:ilvl w:val="0"/>
          <w:numId w:val="0"/>
        </w:numPr>
      </w:pPr>
      <w:r>
        <w:t>12. The most common classification for viruses is on base of:</w:t>
      </w:r>
    </w:p>
    <w:p w14:paraId="3E111F4C" w14:textId="77777777" w:rsidR="00D831CD" w:rsidRDefault="00000000">
      <w:r>
        <w:t xml:space="preserve"> - Host</w:t>
      </w:r>
    </w:p>
    <w:p w14:paraId="31EA69C9" w14:textId="77777777" w:rsidR="00D831CD" w:rsidRDefault="00000000">
      <w:r>
        <w:t xml:space="preserve"> - Morphology</w:t>
      </w:r>
    </w:p>
    <w:p w14:paraId="08E9049D" w14:textId="77777777" w:rsidR="00D831CD" w:rsidRDefault="00000000">
      <w:r>
        <w:t xml:space="preserve"> - Nucleic acid properties</w:t>
      </w:r>
    </w:p>
    <w:p w14:paraId="6E629E2D" w14:textId="77777777" w:rsidR="00D831CD" w:rsidRDefault="00000000">
      <w:r>
        <w:t xml:space="preserve"> - Envelop</w:t>
      </w:r>
    </w:p>
    <w:p w14:paraId="585B0574" w14:textId="77777777" w:rsidR="00D831CD" w:rsidRDefault="00000000">
      <w:r>
        <w:br/>
        <w:t>Correct Answer: Nucleic acid properties</w:t>
      </w:r>
      <w:r>
        <w:br/>
      </w:r>
    </w:p>
    <w:p w14:paraId="36ED1C91" w14:textId="77777777" w:rsidR="00D831CD" w:rsidRDefault="00000000" w:rsidP="00540217">
      <w:pPr>
        <w:pStyle w:val="ListNumber"/>
        <w:numPr>
          <w:ilvl w:val="0"/>
          <w:numId w:val="0"/>
        </w:numPr>
      </w:pPr>
      <w:r>
        <w:t>13. The first step in the replication of bacteriophage is its:</w:t>
      </w:r>
    </w:p>
    <w:p w14:paraId="416DAFF5" w14:textId="77777777" w:rsidR="00D831CD" w:rsidRDefault="00000000">
      <w:r>
        <w:t xml:space="preserve"> - Adsorption</w:t>
      </w:r>
    </w:p>
    <w:p w14:paraId="28041635" w14:textId="77777777" w:rsidR="00D831CD" w:rsidRDefault="00000000">
      <w:r>
        <w:t xml:space="preserve"> - Injection</w:t>
      </w:r>
    </w:p>
    <w:p w14:paraId="3FD4BEAE" w14:textId="77777777" w:rsidR="00D831CD" w:rsidRDefault="00000000">
      <w:r>
        <w:t xml:space="preserve"> - Penetration</w:t>
      </w:r>
    </w:p>
    <w:p w14:paraId="5FA3E15E" w14:textId="77777777" w:rsidR="00D831CD" w:rsidRDefault="00000000">
      <w:r>
        <w:t xml:space="preserve"> - Multiplication</w:t>
      </w:r>
    </w:p>
    <w:p w14:paraId="2D09A9EB" w14:textId="77777777" w:rsidR="00D831CD" w:rsidRDefault="00000000">
      <w:r>
        <w:br/>
        <w:t>Correct Answer: Adsorption</w:t>
      </w:r>
      <w:r>
        <w:br/>
      </w:r>
    </w:p>
    <w:p w14:paraId="66C85CE2" w14:textId="77777777" w:rsidR="00D831CD" w:rsidRDefault="00000000" w:rsidP="00540217">
      <w:pPr>
        <w:pStyle w:val="ListNumber"/>
        <w:numPr>
          <w:ilvl w:val="0"/>
          <w:numId w:val="0"/>
        </w:numPr>
      </w:pPr>
      <w:r>
        <w:t>14. Receptor site for attachment of T4 phage is present on:</w:t>
      </w:r>
    </w:p>
    <w:p w14:paraId="2FA03301" w14:textId="77777777" w:rsidR="00D831CD" w:rsidRDefault="00000000">
      <w:r>
        <w:t xml:space="preserve"> - Cell wall of E. coli</w:t>
      </w:r>
    </w:p>
    <w:p w14:paraId="2FD16C3B" w14:textId="77777777" w:rsidR="00D831CD" w:rsidRDefault="00000000">
      <w:r>
        <w:t xml:space="preserve"> - CD 4 site of E. coli</w:t>
      </w:r>
    </w:p>
    <w:p w14:paraId="1031D61F" w14:textId="77777777" w:rsidR="00D831CD" w:rsidRDefault="00000000">
      <w:r>
        <w:t xml:space="preserve"> - CD 4 site on helper T-cell</w:t>
      </w:r>
    </w:p>
    <w:p w14:paraId="62F03010" w14:textId="77777777" w:rsidR="00D831CD" w:rsidRDefault="00000000">
      <w:r>
        <w:t xml:space="preserve"> - Cell membrane of E. coli</w:t>
      </w:r>
    </w:p>
    <w:p w14:paraId="3370B69F" w14:textId="77777777" w:rsidR="00D831CD" w:rsidRDefault="00000000">
      <w:r>
        <w:br/>
        <w:t>Correct Answer: Cell wall of E. coli</w:t>
      </w:r>
      <w:r>
        <w:br/>
      </w:r>
    </w:p>
    <w:p w14:paraId="061ABF51" w14:textId="77777777" w:rsidR="00D831CD" w:rsidRDefault="00000000" w:rsidP="00540217">
      <w:pPr>
        <w:pStyle w:val="ListNumber"/>
        <w:numPr>
          <w:ilvl w:val="0"/>
          <w:numId w:val="0"/>
        </w:numPr>
      </w:pPr>
      <w:r>
        <w:t>15. The process by which viral DNA is incorporated into bacterial chromosomeas prophage is called:</w:t>
      </w:r>
    </w:p>
    <w:p w14:paraId="4B2A39D4" w14:textId="77777777" w:rsidR="00D831CD" w:rsidRDefault="00000000">
      <w:r>
        <w:t xml:space="preserve"> - Adsorption</w:t>
      </w:r>
    </w:p>
    <w:p w14:paraId="2DF944B8" w14:textId="77777777" w:rsidR="00D831CD" w:rsidRDefault="00000000">
      <w:r>
        <w:lastRenderedPageBreak/>
        <w:t xml:space="preserve"> - Lysogeny</w:t>
      </w:r>
    </w:p>
    <w:p w14:paraId="4ECE245B" w14:textId="77777777" w:rsidR="00D831CD" w:rsidRDefault="00000000">
      <w:r>
        <w:t xml:space="preserve"> - Induction</w:t>
      </w:r>
    </w:p>
    <w:p w14:paraId="555584E8" w14:textId="77777777" w:rsidR="00D831CD" w:rsidRDefault="00000000">
      <w:r>
        <w:t xml:space="preserve"> - Virulence</w:t>
      </w:r>
    </w:p>
    <w:p w14:paraId="4CD8ADEB" w14:textId="77777777" w:rsidR="00D831CD" w:rsidRDefault="00000000">
      <w:r>
        <w:br/>
        <w:t>Correct Answer: Lysogeny</w:t>
      </w:r>
      <w:r>
        <w:br/>
      </w:r>
    </w:p>
    <w:p w14:paraId="2F94F0F4" w14:textId="77777777" w:rsidR="00D831CD" w:rsidRDefault="00000000" w:rsidP="00540217">
      <w:pPr>
        <w:pStyle w:val="ListNumber"/>
        <w:numPr>
          <w:ilvl w:val="0"/>
          <w:numId w:val="0"/>
        </w:numPr>
      </w:pPr>
      <w:r>
        <w:t>16. This is not true about capsid of head of T4 phage:</w:t>
      </w:r>
    </w:p>
    <w:p w14:paraId="7FEC9FA5" w14:textId="77777777" w:rsidR="00D831CD" w:rsidRDefault="00000000">
      <w:r>
        <w:t xml:space="preserve"> - It consists of proteins</w:t>
      </w:r>
    </w:p>
    <w:p w14:paraId="33B5896F" w14:textId="77777777" w:rsidR="00D831CD" w:rsidRDefault="00000000">
      <w:r>
        <w:t xml:space="preserve"> - It contains genetic information</w:t>
      </w:r>
    </w:p>
    <w:p w14:paraId="566630FA" w14:textId="77777777" w:rsidR="00D831CD" w:rsidRDefault="00000000">
      <w:r>
        <w:t xml:space="preserve"> - It contains lysozyme</w:t>
      </w:r>
    </w:p>
    <w:p w14:paraId="2971D5DE" w14:textId="77777777" w:rsidR="00D831CD" w:rsidRDefault="00000000">
      <w:r>
        <w:t xml:space="preserve"> - It is pyramidal in shape</w:t>
      </w:r>
    </w:p>
    <w:p w14:paraId="0F266078" w14:textId="77777777" w:rsidR="00D831CD" w:rsidRDefault="00000000">
      <w:r>
        <w:br/>
        <w:t>Correct Answer: It contains lysozyme</w:t>
      </w:r>
      <w:r>
        <w:br/>
      </w:r>
    </w:p>
    <w:p w14:paraId="4E4FA59F" w14:textId="77777777" w:rsidR="00D831CD" w:rsidRDefault="00000000" w:rsidP="00540217">
      <w:pPr>
        <w:pStyle w:val="ListNumber"/>
        <w:numPr>
          <w:ilvl w:val="0"/>
          <w:numId w:val="0"/>
        </w:numPr>
      </w:pPr>
      <w:r>
        <w:t>17. The phage which causes lysis of the host cell is known as:</w:t>
      </w:r>
    </w:p>
    <w:p w14:paraId="6091B048" w14:textId="77777777" w:rsidR="00D831CD" w:rsidRDefault="00000000">
      <w:r>
        <w:t xml:space="preserve"> - Temperate phage</w:t>
      </w:r>
    </w:p>
    <w:p w14:paraId="5024AD18" w14:textId="77777777" w:rsidR="00D831CD" w:rsidRDefault="00000000">
      <w:r>
        <w:t xml:space="preserve"> - Lysogenic phage</w:t>
      </w:r>
    </w:p>
    <w:p w14:paraId="2A1163FC" w14:textId="77777777" w:rsidR="00D831CD" w:rsidRDefault="00000000">
      <w:r>
        <w:t xml:space="preserve"> - Virulent phage</w:t>
      </w:r>
    </w:p>
    <w:p w14:paraId="78359475" w14:textId="77777777" w:rsidR="00D831CD" w:rsidRDefault="00000000">
      <w:r>
        <w:t xml:space="preserve"> - Non-virulent phage</w:t>
      </w:r>
    </w:p>
    <w:p w14:paraId="3A8D4B82" w14:textId="77777777" w:rsidR="00D831CD" w:rsidRDefault="00000000">
      <w:r>
        <w:br/>
        <w:t>Correct Answer: Virulent phage</w:t>
      </w:r>
      <w:r>
        <w:br/>
      </w:r>
    </w:p>
    <w:p w14:paraId="59968F92" w14:textId="77777777" w:rsidR="00D831CD" w:rsidRDefault="00000000" w:rsidP="00540217">
      <w:pPr>
        <w:pStyle w:val="ListNumber"/>
        <w:numPr>
          <w:ilvl w:val="0"/>
          <w:numId w:val="0"/>
        </w:numPr>
      </w:pPr>
      <w:r>
        <w:t>18. What are the sequence of steps in which a bacteriophage attacks bacterium and injects its DNA?</w:t>
      </w:r>
    </w:p>
    <w:p w14:paraId="000EA99D" w14:textId="77777777" w:rsidR="00D831CD" w:rsidRDefault="00000000">
      <w:r>
        <w:t xml:space="preserve"> - Landing → Tail contraction → Penetration → DNA injection</w:t>
      </w:r>
    </w:p>
    <w:p w14:paraId="4D8D89C8" w14:textId="77777777" w:rsidR="00D831CD" w:rsidRDefault="00000000">
      <w:r>
        <w:t xml:space="preserve"> - Penetration → Landing → Tail contraction → DNA injection</w:t>
      </w:r>
    </w:p>
    <w:p w14:paraId="49EB9BC4" w14:textId="77777777" w:rsidR="00D831CD" w:rsidRDefault="00000000">
      <w:r>
        <w:t xml:space="preserve"> - Tail contraction → Landing → DNA injection → Penetration</w:t>
      </w:r>
    </w:p>
    <w:p w14:paraId="6EC39B12" w14:textId="77777777" w:rsidR="00D831CD" w:rsidRDefault="00000000">
      <w:r>
        <w:t xml:space="preserve"> - Landing → Penetration → Tail contraction → DNA injection</w:t>
      </w:r>
    </w:p>
    <w:p w14:paraId="6120FED1" w14:textId="77777777" w:rsidR="00D831CD" w:rsidRDefault="00000000">
      <w:r>
        <w:lastRenderedPageBreak/>
        <w:br/>
        <w:t>Correct Answer: Landing → Tail contraction → Penetration → DNA injection</w:t>
      </w:r>
      <w:r>
        <w:br/>
      </w:r>
    </w:p>
    <w:p w14:paraId="49DC8CBD" w14:textId="77777777" w:rsidR="00D831CD" w:rsidRDefault="00000000" w:rsidP="00540217">
      <w:pPr>
        <w:pStyle w:val="ListNumber"/>
        <w:numPr>
          <w:ilvl w:val="0"/>
          <w:numId w:val="0"/>
        </w:numPr>
      </w:pPr>
      <w:r>
        <w:t>19. Detachment of the prophage from bacterial chromosome and start of lytic cycle is:</w:t>
      </w:r>
    </w:p>
    <w:p w14:paraId="2D100F52" w14:textId="77777777" w:rsidR="00D831CD" w:rsidRDefault="00000000">
      <w:r>
        <w:t xml:space="preserve"> - Conjugation</w:t>
      </w:r>
    </w:p>
    <w:p w14:paraId="5C287C67" w14:textId="77777777" w:rsidR="00D831CD" w:rsidRDefault="00000000">
      <w:r>
        <w:t xml:space="preserve"> - Transformation</w:t>
      </w:r>
    </w:p>
    <w:p w14:paraId="18395D6D" w14:textId="77777777" w:rsidR="00D831CD" w:rsidRDefault="00000000">
      <w:r>
        <w:t xml:space="preserve"> - Induction</w:t>
      </w:r>
    </w:p>
    <w:p w14:paraId="6BC1E88D" w14:textId="77777777" w:rsidR="00D831CD" w:rsidRDefault="00000000">
      <w:r>
        <w:t xml:space="preserve"> - Differentiation</w:t>
      </w:r>
    </w:p>
    <w:p w14:paraId="09034DC8" w14:textId="77777777" w:rsidR="00D831CD" w:rsidRDefault="00000000">
      <w:r>
        <w:br/>
        <w:t>Correct Answer: Induction</w:t>
      </w:r>
      <w:r>
        <w:br/>
      </w:r>
    </w:p>
    <w:p w14:paraId="5ECB9C24" w14:textId="77777777" w:rsidR="00D831CD" w:rsidRDefault="00000000" w:rsidP="00540217">
      <w:pPr>
        <w:pStyle w:val="ListNumber"/>
        <w:numPr>
          <w:ilvl w:val="0"/>
          <w:numId w:val="0"/>
        </w:numPr>
      </w:pPr>
      <w:r>
        <w:t>20. In lysogenic cycle, the DNA of the bacteriophage:</w:t>
      </w:r>
    </w:p>
    <w:p w14:paraId="4431EA8B" w14:textId="77777777" w:rsidR="00D831CD" w:rsidRDefault="00000000">
      <w:r>
        <w:t xml:space="preserve"> - Joins the bacterial chromosome</w:t>
      </w:r>
    </w:p>
    <w:p w14:paraId="49FFABB0" w14:textId="77777777" w:rsidR="00D831CD" w:rsidRDefault="00000000">
      <w:r>
        <w:t xml:space="preserve"> - Joins the bacterial plasmid</w:t>
      </w:r>
    </w:p>
    <w:p w14:paraId="706A6CEE" w14:textId="77777777" w:rsidR="00D831CD" w:rsidRDefault="00000000">
      <w:r>
        <w:t xml:space="preserve"> - Is immediately degraded when enter</w:t>
      </w:r>
    </w:p>
    <w:p w14:paraId="3DE1D92D" w14:textId="77777777" w:rsidR="00D831CD" w:rsidRDefault="00000000">
      <w:r>
        <w:t xml:space="preserve"> - Attached with the ribosome</w:t>
      </w:r>
    </w:p>
    <w:p w14:paraId="1C5570C9" w14:textId="77777777" w:rsidR="00D831CD" w:rsidRDefault="00000000">
      <w:r>
        <w:br/>
        <w:t>Correct Answer: Joins the bacterial chromosome</w:t>
      </w:r>
      <w:r>
        <w:br/>
      </w:r>
    </w:p>
    <w:p w14:paraId="14D495E8" w14:textId="77777777" w:rsidR="00D831CD" w:rsidRDefault="00000000" w:rsidP="00540217">
      <w:pPr>
        <w:pStyle w:val="ListNumber"/>
        <w:numPr>
          <w:ilvl w:val="0"/>
          <w:numId w:val="0"/>
        </w:numPr>
      </w:pPr>
      <w:r>
        <w:t>21. It is the inflammation of liver:</w:t>
      </w:r>
    </w:p>
    <w:p w14:paraId="3A879250" w14:textId="77777777" w:rsidR="00D831CD" w:rsidRDefault="00000000">
      <w:r>
        <w:t xml:space="preserve"> - Jaundice</w:t>
      </w:r>
    </w:p>
    <w:p w14:paraId="7E04E744" w14:textId="77777777" w:rsidR="00D831CD" w:rsidRDefault="00000000">
      <w:r>
        <w:t xml:space="preserve"> - Hepatitis</w:t>
      </w:r>
    </w:p>
    <w:p w14:paraId="1D292499" w14:textId="77777777" w:rsidR="00D831CD" w:rsidRDefault="00000000">
      <w:r>
        <w:t xml:space="preserve"> - Cirrhosis</w:t>
      </w:r>
    </w:p>
    <w:p w14:paraId="4E6DD607" w14:textId="77777777" w:rsidR="00D831CD" w:rsidRDefault="00000000">
      <w:r>
        <w:t xml:space="preserve"> - Hepatomegaly</w:t>
      </w:r>
    </w:p>
    <w:p w14:paraId="66B89937" w14:textId="77777777" w:rsidR="00D831CD" w:rsidRDefault="00000000">
      <w:r>
        <w:br/>
        <w:t>Correct Answer: Hepatitis</w:t>
      </w:r>
      <w:r>
        <w:br/>
      </w:r>
    </w:p>
    <w:p w14:paraId="52DAC88B" w14:textId="77777777" w:rsidR="00D831CD" w:rsidRDefault="00000000" w:rsidP="00540217">
      <w:pPr>
        <w:pStyle w:val="ListNumber"/>
        <w:numPr>
          <w:ilvl w:val="0"/>
          <w:numId w:val="0"/>
        </w:numPr>
      </w:pPr>
      <w:r>
        <w:t>22. Virus that attacks on spinal cord in humans is:</w:t>
      </w:r>
    </w:p>
    <w:p w14:paraId="2E4C561D" w14:textId="77777777" w:rsidR="00D831CD" w:rsidRDefault="00000000">
      <w:r>
        <w:t xml:space="preserve"> - Pox virus</w:t>
      </w:r>
    </w:p>
    <w:p w14:paraId="4190534D" w14:textId="77777777" w:rsidR="00D831CD" w:rsidRDefault="00000000">
      <w:r>
        <w:lastRenderedPageBreak/>
        <w:t xml:space="preserve"> - Influenza virus</w:t>
      </w:r>
    </w:p>
    <w:p w14:paraId="58D896B9" w14:textId="77777777" w:rsidR="00D831CD" w:rsidRDefault="00000000">
      <w:r>
        <w:t xml:space="preserve"> - Herpes virus</w:t>
      </w:r>
    </w:p>
    <w:p w14:paraId="081B2AAD" w14:textId="77777777" w:rsidR="00D831CD" w:rsidRDefault="00000000">
      <w:r>
        <w:t xml:space="preserve"> - Polio virus</w:t>
      </w:r>
    </w:p>
    <w:p w14:paraId="1540DECE" w14:textId="77777777" w:rsidR="00D831CD" w:rsidRDefault="00000000">
      <w:r>
        <w:br/>
        <w:t>Correct Answer: Polio virus</w:t>
      </w:r>
      <w:r>
        <w:br/>
      </w:r>
    </w:p>
    <w:p w14:paraId="74B041E6" w14:textId="77777777" w:rsidR="00D831CD" w:rsidRDefault="00000000" w:rsidP="00540217">
      <w:pPr>
        <w:pStyle w:val="ListNumber"/>
        <w:numPr>
          <w:ilvl w:val="0"/>
          <w:numId w:val="0"/>
        </w:numPr>
      </w:pPr>
      <w:r>
        <w:t>23. Infusion hepatitis is caused by:</w:t>
      </w:r>
    </w:p>
    <w:p w14:paraId="28DD162F" w14:textId="77777777" w:rsidR="00D831CD" w:rsidRDefault="00000000">
      <w:r>
        <w:t xml:space="preserve"> - RNA enveloped virus</w:t>
      </w:r>
    </w:p>
    <w:p w14:paraId="44A8C5D7" w14:textId="77777777" w:rsidR="00D831CD" w:rsidRDefault="00000000">
      <w:r>
        <w:t xml:space="preserve"> - DNA enveloped virus</w:t>
      </w:r>
    </w:p>
    <w:p w14:paraId="19BAAEDC" w14:textId="77777777" w:rsidR="00D831CD" w:rsidRDefault="00000000">
      <w:r>
        <w:t xml:space="preserve"> - RNA non enveloped virus</w:t>
      </w:r>
    </w:p>
    <w:p w14:paraId="29D2FB06" w14:textId="77777777" w:rsidR="00D831CD" w:rsidRDefault="00000000">
      <w:r>
        <w:t xml:space="preserve"> - DNA non enveloped virus</w:t>
      </w:r>
    </w:p>
    <w:p w14:paraId="1DF4EB80" w14:textId="77777777" w:rsidR="00D831CD" w:rsidRDefault="00000000">
      <w:r>
        <w:br/>
        <w:t>Correct Answer: RNA enveloped virus</w:t>
      </w:r>
      <w:r>
        <w:br/>
      </w:r>
    </w:p>
    <w:p w14:paraId="57FB4A91" w14:textId="77777777" w:rsidR="00D831CD" w:rsidRDefault="00000000" w:rsidP="00540217">
      <w:pPr>
        <w:pStyle w:val="ListNumber"/>
        <w:numPr>
          <w:ilvl w:val="0"/>
          <w:numId w:val="0"/>
        </w:numPr>
      </w:pPr>
      <w:r>
        <w:t>24. Acute attacks of hepatitis B cause:</w:t>
      </w:r>
    </w:p>
    <w:p w14:paraId="5E6877F0" w14:textId="77777777" w:rsidR="00D831CD" w:rsidRDefault="00000000">
      <w:r>
        <w:t xml:space="preserve"> - Insomnia, chronic liver disease</w:t>
      </w:r>
    </w:p>
    <w:p w14:paraId="68CE152A" w14:textId="77777777" w:rsidR="00D831CD" w:rsidRDefault="00000000">
      <w:r>
        <w:t xml:space="preserve"> - Fatigue, loss of appetite and jaundice</w:t>
      </w:r>
    </w:p>
    <w:p w14:paraId="450EEA70" w14:textId="77777777" w:rsidR="00D831CD" w:rsidRDefault="00000000">
      <w:r>
        <w:t xml:space="preserve"> - Loss of immune functions</w:t>
      </w:r>
    </w:p>
    <w:p w14:paraId="6844A007" w14:textId="77777777" w:rsidR="00D831CD" w:rsidRDefault="00000000">
      <w:r>
        <w:t xml:space="preserve"> - Loss of immune functions</w:t>
      </w:r>
    </w:p>
    <w:p w14:paraId="2BBC287A" w14:textId="77777777" w:rsidR="00D831CD" w:rsidRDefault="00000000">
      <w:r>
        <w:br/>
        <w:t>Correct Answer: Fatigue, loss of appetite and jaundice</w:t>
      </w:r>
      <w:r>
        <w:br/>
      </w:r>
    </w:p>
    <w:p w14:paraId="6C69946E" w14:textId="77777777" w:rsidR="00D831CD" w:rsidRDefault="00000000" w:rsidP="00540217">
      <w:pPr>
        <w:pStyle w:val="ListNumber"/>
        <w:numPr>
          <w:ilvl w:val="0"/>
          <w:numId w:val="0"/>
        </w:numPr>
      </w:pPr>
      <w:r>
        <w:t>25. It is a type of hepatitis caused by DNA virus:</w:t>
      </w:r>
    </w:p>
    <w:p w14:paraId="29701E13" w14:textId="77777777" w:rsidR="00D831CD" w:rsidRDefault="00000000">
      <w:r>
        <w:t xml:space="preserve"> - Hepatitis A</w:t>
      </w:r>
    </w:p>
    <w:p w14:paraId="4D3E77C6" w14:textId="77777777" w:rsidR="00D831CD" w:rsidRDefault="00000000">
      <w:r>
        <w:t xml:space="preserve"> - Hepatitis B</w:t>
      </w:r>
    </w:p>
    <w:p w14:paraId="7085BB99" w14:textId="77777777" w:rsidR="00D831CD" w:rsidRDefault="00000000">
      <w:r>
        <w:t xml:space="preserve"> - Hepatitis C</w:t>
      </w:r>
    </w:p>
    <w:p w14:paraId="557AC029" w14:textId="77777777" w:rsidR="00D831CD" w:rsidRDefault="00000000">
      <w:r>
        <w:t xml:space="preserve"> - Hepatitis E</w:t>
      </w:r>
    </w:p>
    <w:p w14:paraId="612ACE2B" w14:textId="77777777" w:rsidR="00D831CD" w:rsidRDefault="00000000">
      <w:r>
        <w:lastRenderedPageBreak/>
        <w:br/>
        <w:t>Correct Answer: Hepatitis B</w:t>
      </w:r>
      <w:r>
        <w:br/>
      </w:r>
    </w:p>
    <w:p w14:paraId="42342954" w14:textId="77777777" w:rsidR="00D831CD" w:rsidRDefault="00000000" w:rsidP="00540217">
      <w:pPr>
        <w:pStyle w:val="ListNumber"/>
        <w:numPr>
          <w:ilvl w:val="0"/>
          <w:numId w:val="0"/>
        </w:numPr>
      </w:pPr>
      <w:r>
        <w:t>26. Which of the following disease results in paralysis due to viral attack on C.N.S?</w:t>
      </w:r>
    </w:p>
    <w:p w14:paraId="66224FF5" w14:textId="77777777" w:rsidR="00D831CD" w:rsidRDefault="00000000">
      <w:r>
        <w:t xml:space="preserve"> - Small pox</w:t>
      </w:r>
    </w:p>
    <w:p w14:paraId="4D625F0B" w14:textId="77777777" w:rsidR="00D831CD" w:rsidRDefault="00000000">
      <w:r>
        <w:t xml:space="preserve"> - Hepatitis</w:t>
      </w:r>
    </w:p>
    <w:p w14:paraId="51E4F832" w14:textId="77777777" w:rsidR="00D831CD" w:rsidRDefault="00000000">
      <w:r>
        <w:t xml:space="preserve"> - AIDS</w:t>
      </w:r>
    </w:p>
    <w:p w14:paraId="58126FC7" w14:textId="77777777" w:rsidR="00D831CD" w:rsidRDefault="00000000">
      <w:r>
        <w:t xml:space="preserve"> - Polio</w:t>
      </w:r>
    </w:p>
    <w:p w14:paraId="5657086C" w14:textId="77777777" w:rsidR="00D831CD" w:rsidRDefault="00000000">
      <w:r>
        <w:br/>
        <w:t>Correct Answer: Polio</w:t>
      </w:r>
      <w:r>
        <w:br/>
      </w:r>
    </w:p>
    <w:p w14:paraId="63EAFCFC" w14:textId="77777777" w:rsidR="00D831CD" w:rsidRDefault="00000000" w:rsidP="00540217">
      <w:pPr>
        <w:pStyle w:val="ListNumber"/>
        <w:numPr>
          <w:ilvl w:val="0"/>
          <w:numId w:val="0"/>
        </w:numPr>
      </w:pPr>
      <w:r>
        <w:t>27. It is also called as infusion hepatitis:</w:t>
      </w:r>
    </w:p>
    <w:p w14:paraId="48F84303" w14:textId="77777777" w:rsidR="00D831CD" w:rsidRDefault="00000000">
      <w:r>
        <w:t xml:space="preserve"> - Hepatitis A</w:t>
      </w:r>
    </w:p>
    <w:p w14:paraId="772FA067" w14:textId="77777777" w:rsidR="00D831CD" w:rsidRDefault="00000000">
      <w:r>
        <w:t xml:space="preserve"> - Hepatitis B</w:t>
      </w:r>
    </w:p>
    <w:p w14:paraId="79299935" w14:textId="77777777" w:rsidR="00D831CD" w:rsidRDefault="00000000">
      <w:r>
        <w:t xml:space="preserve"> - Hepatitis C</w:t>
      </w:r>
    </w:p>
    <w:p w14:paraId="4BE787F4" w14:textId="77777777" w:rsidR="00D831CD" w:rsidRDefault="00000000">
      <w:r>
        <w:t xml:space="preserve"> - Hepatitis D</w:t>
      </w:r>
    </w:p>
    <w:p w14:paraId="0C5785AB" w14:textId="77777777" w:rsidR="00D831CD" w:rsidRDefault="00000000">
      <w:r>
        <w:br/>
        <w:t>Correct Answer: Hepatitis C</w:t>
      </w:r>
      <w:r>
        <w:br/>
      </w:r>
    </w:p>
    <w:p w14:paraId="14AFA56D" w14:textId="77777777" w:rsidR="00D831CD" w:rsidRDefault="00000000" w:rsidP="00540217">
      <w:pPr>
        <w:pStyle w:val="ListNumber"/>
        <w:numPr>
          <w:ilvl w:val="0"/>
          <w:numId w:val="0"/>
        </w:numPr>
      </w:pPr>
      <w:r>
        <w:t>28. It is an example of retrovirus:</w:t>
      </w:r>
    </w:p>
    <w:p w14:paraId="3169F1D5" w14:textId="77777777" w:rsidR="00D831CD" w:rsidRDefault="00000000">
      <w:r>
        <w:t xml:space="preserve"> - HIV</w:t>
      </w:r>
    </w:p>
    <w:p w14:paraId="486F4ACD" w14:textId="77777777" w:rsidR="00D831CD" w:rsidRDefault="00000000">
      <w:r>
        <w:t xml:space="preserve"> - TMV</w:t>
      </w:r>
    </w:p>
    <w:p w14:paraId="70956CD1" w14:textId="77777777" w:rsidR="00D831CD" w:rsidRDefault="00000000">
      <w:r>
        <w:t xml:space="preserve"> - HSV-I</w:t>
      </w:r>
    </w:p>
    <w:p w14:paraId="2F7C7FAB" w14:textId="77777777" w:rsidR="00D831CD" w:rsidRDefault="00000000">
      <w:r>
        <w:t xml:space="preserve"> - HSV-II</w:t>
      </w:r>
    </w:p>
    <w:p w14:paraId="563A92C5" w14:textId="77777777" w:rsidR="00D831CD" w:rsidRDefault="00000000">
      <w:r>
        <w:br/>
        <w:t>Correct Answer: HIV</w:t>
      </w:r>
      <w:r>
        <w:br/>
      </w:r>
    </w:p>
    <w:p w14:paraId="201D6CA1" w14:textId="77777777" w:rsidR="00D831CD" w:rsidRDefault="00000000" w:rsidP="00540217">
      <w:pPr>
        <w:pStyle w:val="ListNumber"/>
        <w:numPr>
          <w:ilvl w:val="0"/>
          <w:numId w:val="0"/>
        </w:numPr>
      </w:pPr>
      <w:r>
        <w:t>29. In case of HIV, its host cell contains a specific receptor for adsorption and penetration. This receptor is:</w:t>
      </w:r>
    </w:p>
    <w:p w14:paraId="23DD26E5" w14:textId="77777777" w:rsidR="00D831CD" w:rsidRDefault="00000000">
      <w:r>
        <w:t xml:space="preserve"> - CD1</w:t>
      </w:r>
    </w:p>
    <w:p w14:paraId="7629E0D3" w14:textId="77777777" w:rsidR="00D831CD" w:rsidRDefault="00000000">
      <w:r>
        <w:lastRenderedPageBreak/>
        <w:t xml:space="preserve"> - IL-1</w:t>
      </w:r>
    </w:p>
    <w:p w14:paraId="3FA3035A" w14:textId="77777777" w:rsidR="00D831CD" w:rsidRDefault="00000000">
      <w:r>
        <w:t xml:space="preserve"> - CD4</w:t>
      </w:r>
    </w:p>
    <w:p w14:paraId="6BC4618B" w14:textId="77777777" w:rsidR="00D831CD" w:rsidRDefault="00000000">
      <w:r>
        <w:t xml:space="preserve"> - IL-8</w:t>
      </w:r>
    </w:p>
    <w:p w14:paraId="67DF0722" w14:textId="77777777" w:rsidR="00D831CD" w:rsidRDefault="00000000">
      <w:r>
        <w:br/>
        <w:t>Correct Answer: CD4</w:t>
      </w:r>
      <w:r>
        <w:br/>
      </w:r>
    </w:p>
    <w:p w14:paraId="72218415" w14:textId="77777777" w:rsidR="00D831CD" w:rsidRDefault="00000000" w:rsidP="00540217">
      <w:pPr>
        <w:pStyle w:val="ListNumber"/>
        <w:numPr>
          <w:ilvl w:val="0"/>
          <w:numId w:val="0"/>
        </w:numPr>
      </w:pPr>
      <w:r>
        <w:t>30. An AIDS patient can suffer from:</w:t>
      </w:r>
    </w:p>
    <w:p w14:paraId="0AD50694" w14:textId="77777777" w:rsidR="00D831CD" w:rsidRDefault="00000000">
      <w:r>
        <w:t xml:space="preserve"> - Immune deficiency</w:t>
      </w:r>
    </w:p>
    <w:p w14:paraId="296A1370" w14:textId="77777777" w:rsidR="00D831CD" w:rsidRDefault="00000000">
      <w:r>
        <w:t xml:space="preserve"> - Tumor production</w:t>
      </w:r>
    </w:p>
    <w:p w14:paraId="657887F3" w14:textId="77777777" w:rsidR="00D831CD" w:rsidRDefault="00000000">
      <w:r>
        <w:t xml:space="preserve"> - Opportunistic infections</w:t>
      </w:r>
    </w:p>
    <w:p w14:paraId="5C04746E" w14:textId="77777777" w:rsidR="00D831CD" w:rsidRDefault="00000000">
      <w:r>
        <w:t xml:space="preserve"> - All A, B, C</w:t>
      </w:r>
    </w:p>
    <w:p w14:paraId="31F3832B" w14:textId="77777777" w:rsidR="00D831CD" w:rsidRDefault="00000000">
      <w:r>
        <w:br/>
        <w:t>Correct Answer: All A, B, C</w:t>
      </w:r>
      <w:r>
        <w:br/>
      </w:r>
    </w:p>
    <w:p w14:paraId="65FBCEFA" w14:textId="77777777" w:rsidR="00D831CD" w:rsidRDefault="00000000" w:rsidP="00540217">
      <w:pPr>
        <w:pStyle w:val="ListNumber"/>
        <w:numPr>
          <w:ilvl w:val="0"/>
          <w:numId w:val="0"/>
        </w:numPr>
      </w:pPr>
      <w:r>
        <w:t>31. In HIV, reverse transcriptase converts single stranded RNA into double stranded viral DNA This process is called:</w:t>
      </w:r>
    </w:p>
    <w:p w14:paraId="08403C2B" w14:textId="77777777" w:rsidR="00D831CD" w:rsidRDefault="00000000">
      <w:r>
        <w:t xml:space="preserve"> - Translation</w:t>
      </w:r>
    </w:p>
    <w:p w14:paraId="2350EDF4" w14:textId="77777777" w:rsidR="00D831CD" w:rsidRDefault="00000000">
      <w:r>
        <w:t xml:space="preserve"> - Duplication</w:t>
      </w:r>
    </w:p>
    <w:p w14:paraId="72C5632F" w14:textId="77777777" w:rsidR="00D831CD" w:rsidRDefault="00000000">
      <w:r>
        <w:t xml:space="preserve"> - Replication</w:t>
      </w:r>
    </w:p>
    <w:p w14:paraId="197AEF19" w14:textId="77777777" w:rsidR="00D831CD" w:rsidRDefault="00000000">
      <w:r>
        <w:t xml:space="preserve"> - Reverse transcription</w:t>
      </w:r>
    </w:p>
    <w:p w14:paraId="1C3350A6" w14:textId="77777777" w:rsidR="00D831CD" w:rsidRDefault="00000000">
      <w:r>
        <w:br/>
        <w:t>Correct Answer: Reverse transcription</w:t>
      </w:r>
      <w:r>
        <w:br/>
      </w:r>
    </w:p>
    <w:p w14:paraId="77A9BD7A" w14:textId="77777777" w:rsidR="00D831CD" w:rsidRDefault="00000000" w:rsidP="00540217">
      <w:pPr>
        <w:pStyle w:val="ListNumber"/>
        <w:numPr>
          <w:ilvl w:val="0"/>
          <w:numId w:val="0"/>
        </w:numPr>
      </w:pPr>
      <w:r>
        <w:t>32. Uncoating of protein coat of HIV occurs at/in:</w:t>
      </w:r>
    </w:p>
    <w:p w14:paraId="45D6F4F8" w14:textId="77777777" w:rsidR="00D831CD" w:rsidRDefault="00000000">
      <w:r>
        <w:t xml:space="preserve"> - Plasma membrane</w:t>
      </w:r>
    </w:p>
    <w:p w14:paraId="6280AD7A" w14:textId="77777777" w:rsidR="00D831CD" w:rsidRDefault="00000000">
      <w:r>
        <w:t xml:space="preserve"> - Cytoplasm</w:t>
      </w:r>
    </w:p>
    <w:p w14:paraId="7D8C03EC" w14:textId="77777777" w:rsidR="00D831CD" w:rsidRDefault="00000000">
      <w:r>
        <w:t xml:space="preserve"> - Lysosome</w:t>
      </w:r>
    </w:p>
    <w:p w14:paraId="7F7F766F" w14:textId="77777777" w:rsidR="00D831CD" w:rsidRDefault="00000000">
      <w:r>
        <w:t xml:space="preserve"> - Nucleus</w:t>
      </w:r>
    </w:p>
    <w:p w14:paraId="57EF6A59" w14:textId="77777777" w:rsidR="00D831CD" w:rsidRDefault="00000000">
      <w:r>
        <w:lastRenderedPageBreak/>
        <w:br/>
        <w:t>Correct Answer: Cytoplasm</w:t>
      </w:r>
      <w:r>
        <w:br/>
      </w:r>
    </w:p>
    <w:p w14:paraId="16CFB313" w14:textId="77777777" w:rsidR="00D831CD" w:rsidRDefault="00000000" w:rsidP="00540217">
      <w:pPr>
        <w:pStyle w:val="ListNumber"/>
        <w:numPr>
          <w:ilvl w:val="0"/>
          <w:numId w:val="0"/>
        </w:numPr>
      </w:pPr>
      <w:r>
        <w:t>33. Part of HIV labeled at X is:</w:t>
      </w:r>
      <w:r>
        <w:br/>
        <w:t>&gt;</w:t>
      </w:r>
    </w:p>
    <w:p w14:paraId="3915921B" w14:textId="77777777" w:rsidR="00D831CD" w:rsidRDefault="00000000">
      <w:r>
        <w:t xml:space="preserve"> - Envelope</w:t>
      </w:r>
    </w:p>
    <w:p w14:paraId="0B92E41D" w14:textId="77777777" w:rsidR="00D831CD" w:rsidRDefault="00000000">
      <w:r>
        <w:t xml:space="preserve"> - Envelope spikes</w:t>
      </w:r>
    </w:p>
    <w:p w14:paraId="1D45D8E5" w14:textId="77777777" w:rsidR="00D831CD" w:rsidRDefault="00000000">
      <w:r>
        <w:t xml:space="preserve"> - Capsid</w:t>
      </w:r>
    </w:p>
    <w:p w14:paraId="1B9E910D" w14:textId="77777777" w:rsidR="00D831CD" w:rsidRDefault="00000000">
      <w:r>
        <w:t xml:space="preserve"> - Genome</w:t>
      </w:r>
    </w:p>
    <w:p w14:paraId="2D2F5A9E" w14:textId="77777777" w:rsidR="00D831CD" w:rsidRDefault="00000000">
      <w:r>
        <w:br/>
        <w:t>Correct Answer: Envelope spikes</w:t>
      </w:r>
      <w:r>
        <w:br/>
      </w:r>
    </w:p>
    <w:p w14:paraId="0CB43066" w14:textId="77777777" w:rsidR="00D831CD" w:rsidRDefault="00000000" w:rsidP="00540217">
      <w:pPr>
        <w:pStyle w:val="ListNumber"/>
        <w:numPr>
          <w:ilvl w:val="0"/>
          <w:numId w:val="0"/>
        </w:numPr>
      </w:pPr>
      <w:r>
        <w:t>34. Mycoplasma are about _________in size.</w:t>
      </w:r>
    </w:p>
    <w:p w14:paraId="77B17A17" w14:textId="77777777" w:rsidR="00D831CD" w:rsidRDefault="00000000">
      <w:r>
        <w:t xml:space="preserve"> - 100-200 nm</w:t>
      </w:r>
    </w:p>
    <w:p w14:paraId="6EA5B7AB" w14:textId="77777777" w:rsidR="00D831CD" w:rsidRDefault="00000000">
      <w:r>
        <w:t xml:space="preserve"> - 2-6 µm</w:t>
      </w:r>
    </w:p>
    <w:p w14:paraId="668409F0" w14:textId="77777777" w:rsidR="00D831CD" w:rsidRDefault="00000000">
      <w:r>
        <w:t xml:space="preserve"> - 400-500 µm</w:t>
      </w:r>
    </w:p>
    <w:p w14:paraId="727E2EE6" w14:textId="77777777" w:rsidR="00D831CD" w:rsidRDefault="00000000">
      <w:r>
        <w:t xml:space="preserve"> - 80-600 µm</w:t>
      </w:r>
    </w:p>
    <w:p w14:paraId="6DDA3147" w14:textId="77777777" w:rsidR="00D831CD" w:rsidRDefault="00000000">
      <w:r>
        <w:br/>
        <w:t>Correct Answer: 100-200 nm</w:t>
      </w:r>
      <w:r>
        <w:br/>
      </w:r>
    </w:p>
    <w:p w14:paraId="66A15738" w14:textId="77777777" w:rsidR="00D831CD" w:rsidRDefault="00000000" w:rsidP="00540217">
      <w:pPr>
        <w:pStyle w:val="ListNumber"/>
        <w:numPr>
          <w:ilvl w:val="0"/>
          <w:numId w:val="0"/>
        </w:numPr>
      </w:pPr>
      <w:r>
        <w:t>35. It is a thin flexible spiral:</w:t>
      </w:r>
    </w:p>
    <w:p w14:paraId="569BE4DF" w14:textId="77777777" w:rsidR="00D831CD" w:rsidRDefault="00000000">
      <w:r>
        <w:t xml:space="preserve"> - Coccobacillus</w:t>
      </w:r>
    </w:p>
    <w:p w14:paraId="35A81D92" w14:textId="77777777" w:rsidR="00D831CD" w:rsidRDefault="00000000">
      <w:r>
        <w:t xml:space="preserve"> - Vibrio</w:t>
      </w:r>
    </w:p>
    <w:p w14:paraId="0D834CB9" w14:textId="77777777" w:rsidR="00D831CD" w:rsidRDefault="00000000">
      <w:r>
        <w:t xml:space="preserve"> - Spirillum</w:t>
      </w:r>
    </w:p>
    <w:p w14:paraId="01231127" w14:textId="77777777" w:rsidR="00D831CD" w:rsidRDefault="00000000">
      <w:r>
        <w:t xml:space="preserve"> - Spirochete</w:t>
      </w:r>
    </w:p>
    <w:p w14:paraId="3955C4A2" w14:textId="77777777" w:rsidR="00D831CD" w:rsidRDefault="00000000">
      <w:r>
        <w:br/>
        <w:t>Correct Answer: Spirochete</w:t>
      </w:r>
      <w:r>
        <w:br/>
      </w:r>
    </w:p>
    <w:p w14:paraId="2A654EED" w14:textId="77777777" w:rsidR="00D831CD" w:rsidRDefault="00000000" w:rsidP="00540217">
      <w:pPr>
        <w:pStyle w:val="ListNumber"/>
        <w:numPr>
          <w:ilvl w:val="0"/>
          <w:numId w:val="0"/>
        </w:numPr>
      </w:pPr>
      <w:r>
        <w:t>36. What is true about pleomorphic bacteria?</w:t>
      </w:r>
    </w:p>
    <w:p w14:paraId="0B919166" w14:textId="77777777" w:rsidR="00D831CD" w:rsidRDefault="00000000">
      <w:r>
        <w:t xml:space="preserve"> - All are autotrophs</w:t>
      </w:r>
    </w:p>
    <w:p w14:paraId="6A83AB7A" w14:textId="77777777" w:rsidR="00D831CD" w:rsidRDefault="00000000">
      <w:r>
        <w:lastRenderedPageBreak/>
        <w:t xml:space="preserve"> - Have spherical shape</w:t>
      </w:r>
    </w:p>
    <w:p w14:paraId="585654B7" w14:textId="77777777" w:rsidR="00D831CD" w:rsidRDefault="00000000">
      <w:r>
        <w:t xml:space="preserve"> - Only seen in one shape</w:t>
      </w:r>
    </w:p>
    <w:p w14:paraId="02FCD1D1" w14:textId="77777777" w:rsidR="00D831CD" w:rsidRDefault="00000000">
      <w:r>
        <w:t xml:space="preserve"> - Exist in variety of shapes</w:t>
      </w:r>
    </w:p>
    <w:p w14:paraId="3809F087" w14:textId="77777777" w:rsidR="00D831CD" w:rsidRDefault="00000000">
      <w:r>
        <w:br/>
        <w:t>Correct Answer: Exist in variety of shapes</w:t>
      </w:r>
      <w:r>
        <w:br/>
      </w:r>
    </w:p>
    <w:p w14:paraId="705D4E53" w14:textId="77777777" w:rsidR="00D831CD" w:rsidRDefault="00000000" w:rsidP="00540217">
      <w:pPr>
        <w:pStyle w:val="ListNumber"/>
        <w:numPr>
          <w:ilvl w:val="0"/>
          <w:numId w:val="0"/>
        </w:numPr>
      </w:pPr>
      <w:r>
        <w:t>37. Bacteria which exist in variety of shapes are:</w:t>
      </w:r>
    </w:p>
    <w:p w14:paraId="4692AA7B" w14:textId="77777777" w:rsidR="00D831CD" w:rsidRDefault="00000000">
      <w:r>
        <w:t xml:space="preserve"> - Cocci</w:t>
      </w:r>
    </w:p>
    <w:p w14:paraId="03A312EB" w14:textId="77777777" w:rsidR="00D831CD" w:rsidRDefault="00000000">
      <w:r>
        <w:t xml:space="preserve"> - Bacilli</w:t>
      </w:r>
    </w:p>
    <w:p w14:paraId="221979DF" w14:textId="77777777" w:rsidR="00D831CD" w:rsidRDefault="00000000">
      <w:r>
        <w:t xml:space="preserve"> - Spirochete</w:t>
      </w:r>
    </w:p>
    <w:p w14:paraId="466511D7" w14:textId="77777777" w:rsidR="00D831CD" w:rsidRDefault="00000000">
      <w:r>
        <w:t xml:space="preserve"> - Pleomorphic</w:t>
      </w:r>
    </w:p>
    <w:p w14:paraId="2E6A36EE" w14:textId="77777777" w:rsidR="00D831CD" w:rsidRDefault="00000000">
      <w:r>
        <w:br/>
        <w:t>Correct Answer: Pleomorphic</w:t>
      </w:r>
      <w:r>
        <w:br/>
      </w:r>
    </w:p>
    <w:p w14:paraId="3BCA096D" w14:textId="77777777" w:rsidR="00D831CD" w:rsidRDefault="00000000" w:rsidP="00540217">
      <w:pPr>
        <w:pStyle w:val="ListNumber"/>
        <w:numPr>
          <w:ilvl w:val="0"/>
          <w:numId w:val="0"/>
        </w:numPr>
      </w:pPr>
      <w:r>
        <w:t>38. Which one is not a rod-shaped bacterium?</w:t>
      </w:r>
    </w:p>
    <w:p w14:paraId="50D86094" w14:textId="77777777" w:rsidR="00D831CD" w:rsidRDefault="00000000">
      <w:r>
        <w:t xml:space="preserve"> - Escherichia coli</w:t>
      </w:r>
    </w:p>
    <w:p w14:paraId="17FE00A2" w14:textId="77777777" w:rsidR="00D831CD" w:rsidRDefault="00000000">
      <w:r>
        <w:t xml:space="preserve"> - Hyphomicrobium</w:t>
      </w:r>
    </w:p>
    <w:p w14:paraId="066B0BCA" w14:textId="77777777" w:rsidR="00D831CD" w:rsidRDefault="00000000">
      <w:r>
        <w:t xml:space="preserve"> - Bacillus subtilis</w:t>
      </w:r>
    </w:p>
    <w:p w14:paraId="53AFFC0E" w14:textId="77777777" w:rsidR="00D831CD" w:rsidRDefault="00000000">
      <w:r>
        <w:t xml:space="preserve"> - Pseudomonas</w:t>
      </w:r>
    </w:p>
    <w:p w14:paraId="21657D5B" w14:textId="77777777" w:rsidR="00D831CD" w:rsidRDefault="00000000">
      <w:r>
        <w:br/>
        <w:t>Correct Answer: Hyphomicrobium</w:t>
      </w:r>
      <w:r>
        <w:br/>
      </w:r>
    </w:p>
    <w:p w14:paraId="4D86BE7C" w14:textId="77777777" w:rsidR="00D831CD" w:rsidRDefault="00000000" w:rsidP="00540217">
      <w:pPr>
        <w:pStyle w:val="ListNumber"/>
        <w:numPr>
          <w:ilvl w:val="0"/>
          <w:numId w:val="0"/>
        </w:numPr>
      </w:pPr>
      <w:r>
        <w:t>39. Bacterium which is helically curved rod is:</w:t>
      </w:r>
    </w:p>
    <w:p w14:paraId="45467E40" w14:textId="77777777" w:rsidR="00D831CD" w:rsidRDefault="00000000">
      <w:r>
        <w:t xml:space="preserve"> - Escherichia coli</w:t>
      </w:r>
    </w:p>
    <w:p w14:paraId="3C6649F9" w14:textId="77777777" w:rsidR="00D831CD" w:rsidRDefault="00000000">
      <w:r>
        <w:t xml:space="preserve"> - Spirillum</w:t>
      </w:r>
    </w:p>
    <w:p w14:paraId="3B309E70" w14:textId="77777777" w:rsidR="00D831CD" w:rsidRDefault="00000000">
      <w:r>
        <w:t xml:space="preserve"> - Bacillus subtilis</w:t>
      </w:r>
    </w:p>
    <w:p w14:paraId="533B0561" w14:textId="77777777" w:rsidR="00D831CD" w:rsidRDefault="00000000">
      <w:r>
        <w:t xml:space="preserve"> - Pseudomonas</w:t>
      </w:r>
    </w:p>
    <w:p w14:paraId="1A4A3A26" w14:textId="77777777" w:rsidR="00D831CD" w:rsidRDefault="00000000">
      <w:r>
        <w:lastRenderedPageBreak/>
        <w:br/>
        <w:t>Correct Answer: Spirillum</w:t>
      </w:r>
      <w:r>
        <w:br/>
      </w:r>
    </w:p>
    <w:p w14:paraId="2CA58A77" w14:textId="77777777" w:rsidR="00D831CD" w:rsidRDefault="00000000" w:rsidP="00540217">
      <w:pPr>
        <w:pStyle w:val="ListNumber"/>
        <w:numPr>
          <w:ilvl w:val="0"/>
          <w:numId w:val="0"/>
        </w:numPr>
      </w:pPr>
      <w:r>
        <w:t>40. Mesosomes are not involved in:</w:t>
      </w:r>
    </w:p>
    <w:p w14:paraId="65BDB5B8" w14:textId="77777777" w:rsidR="00D831CD" w:rsidRDefault="00000000">
      <w:r>
        <w:t xml:space="preserve"> - DNA replication</w:t>
      </w:r>
    </w:p>
    <w:p w14:paraId="39F1406A" w14:textId="77777777" w:rsidR="00D831CD" w:rsidRDefault="00000000">
      <w:r>
        <w:t xml:space="preserve"> - Cell division</w:t>
      </w:r>
    </w:p>
    <w:p w14:paraId="774103E9" w14:textId="77777777" w:rsidR="00D831CD" w:rsidRDefault="00000000">
      <w:r>
        <w:t xml:space="preserve"> - Respiration</w:t>
      </w:r>
    </w:p>
    <w:p w14:paraId="144006F2" w14:textId="77777777" w:rsidR="00D831CD" w:rsidRDefault="00000000">
      <w:r>
        <w:t xml:space="preserve"> - Photosynthesis</w:t>
      </w:r>
    </w:p>
    <w:p w14:paraId="77572AC8" w14:textId="77777777" w:rsidR="00D831CD" w:rsidRDefault="00000000">
      <w:r>
        <w:br/>
        <w:t>Correct Answer: Photosynthesis</w:t>
      </w:r>
      <w:r>
        <w:br/>
      </w:r>
    </w:p>
    <w:p w14:paraId="661135B0" w14:textId="77777777" w:rsidR="00D831CD" w:rsidRDefault="00000000" w:rsidP="00540217">
      <w:pPr>
        <w:pStyle w:val="ListNumber"/>
        <w:numPr>
          <w:ilvl w:val="0"/>
          <w:numId w:val="0"/>
        </w:numPr>
      </w:pPr>
      <w:r>
        <w:t>41. Structures which are found in all the bacterial cells are:</w:t>
      </w:r>
    </w:p>
    <w:p w14:paraId="3D4584AB" w14:textId="77777777" w:rsidR="00D831CD" w:rsidRDefault="00000000">
      <w:r>
        <w:t xml:space="preserve"> - Cell membrane, Cellwall, Capsule, Slime</w:t>
      </w:r>
    </w:p>
    <w:p w14:paraId="2EFF64E5" w14:textId="77777777" w:rsidR="00D831CD" w:rsidRDefault="00000000">
      <w:r>
        <w:t xml:space="preserve"> - Flagella, Pili,Fimbriae, Cilia</w:t>
      </w:r>
    </w:p>
    <w:p w14:paraId="16CE77B1" w14:textId="77777777" w:rsidR="00D831CD" w:rsidRDefault="00000000">
      <w:r>
        <w:t xml:space="preserve"> - Cell membrane, Cytoplasm, Ribosome, Chromatin body</w:t>
      </w:r>
    </w:p>
    <w:p w14:paraId="09D27441" w14:textId="77777777" w:rsidR="00D831CD" w:rsidRDefault="00000000">
      <w:r>
        <w:t xml:space="preserve"> - Flagella, Mesosome,Plasmid, Chromatin body</w:t>
      </w:r>
    </w:p>
    <w:p w14:paraId="69C2A8DE" w14:textId="77777777" w:rsidR="00D831CD" w:rsidRDefault="00000000">
      <w:r>
        <w:br/>
        <w:t>Correct Answer: Cell membrane, Cytoplasm, Ribosome, Chromatin body</w:t>
      </w:r>
      <w:r>
        <w:br/>
      </w:r>
    </w:p>
    <w:p w14:paraId="6BD542E2" w14:textId="77777777" w:rsidR="00D831CD" w:rsidRDefault="00000000" w:rsidP="00540217">
      <w:pPr>
        <w:pStyle w:val="ListNumber"/>
        <w:numPr>
          <w:ilvl w:val="0"/>
          <w:numId w:val="0"/>
        </w:numPr>
      </w:pPr>
      <w:r>
        <w:t>42. These are hollow, non-helical, filamentous appendages found in bacteria:</w:t>
      </w:r>
    </w:p>
    <w:p w14:paraId="6F73CA11" w14:textId="77777777" w:rsidR="00D831CD" w:rsidRDefault="00000000">
      <w:r>
        <w:t xml:space="preserve"> - Cilia</w:t>
      </w:r>
    </w:p>
    <w:p w14:paraId="481BD2A8" w14:textId="77777777" w:rsidR="00D831CD" w:rsidRDefault="00000000">
      <w:r>
        <w:t xml:space="preserve"> - Flagella</w:t>
      </w:r>
    </w:p>
    <w:p w14:paraId="6E6D40D5" w14:textId="77777777" w:rsidR="00D831CD" w:rsidRDefault="00000000">
      <w:r>
        <w:t xml:space="preserve"> - Pili</w:t>
      </w:r>
    </w:p>
    <w:p w14:paraId="705D285B" w14:textId="77777777" w:rsidR="00D831CD" w:rsidRDefault="00000000">
      <w:r>
        <w:t xml:space="preserve"> - Pseudopod</w:t>
      </w:r>
    </w:p>
    <w:p w14:paraId="40E22A5D" w14:textId="77777777" w:rsidR="00D831CD" w:rsidRDefault="00000000">
      <w:r>
        <w:br/>
        <w:t>Correct Answer: Pili</w:t>
      </w:r>
      <w:r>
        <w:br/>
      </w:r>
    </w:p>
    <w:p w14:paraId="3F7FFCA4" w14:textId="77777777" w:rsidR="00D831CD" w:rsidRDefault="00000000" w:rsidP="00540217">
      <w:pPr>
        <w:pStyle w:val="ListNumber"/>
        <w:numPr>
          <w:ilvl w:val="0"/>
          <w:numId w:val="0"/>
        </w:numPr>
      </w:pPr>
      <w:r>
        <w:t>43. Cell envelop does not include:</w:t>
      </w:r>
    </w:p>
    <w:p w14:paraId="2C0BE4AA" w14:textId="77777777" w:rsidR="00D831CD" w:rsidRDefault="00000000">
      <w:r>
        <w:t xml:space="preserve"> - Cell wall</w:t>
      </w:r>
    </w:p>
    <w:p w14:paraId="5F50135D" w14:textId="77777777" w:rsidR="00D831CD" w:rsidRDefault="00000000">
      <w:r>
        <w:lastRenderedPageBreak/>
        <w:t xml:space="preserve"> - Capsule</w:t>
      </w:r>
    </w:p>
    <w:p w14:paraId="1E03CD2D" w14:textId="77777777" w:rsidR="00D831CD" w:rsidRDefault="00000000">
      <w:r>
        <w:t xml:space="preserve"> - Slime</w:t>
      </w:r>
    </w:p>
    <w:p w14:paraId="12E2EA87" w14:textId="77777777" w:rsidR="00D831CD" w:rsidRDefault="00000000">
      <w:r>
        <w:t xml:space="preserve"> - Spore</w:t>
      </w:r>
    </w:p>
    <w:p w14:paraId="264BF2D8" w14:textId="77777777" w:rsidR="00D831CD" w:rsidRDefault="00000000">
      <w:r>
        <w:br/>
        <w:t>Correct Answer: Spore</w:t>
      </w:r>
      <w:r>
        <w:br/>
      </w:r>
    </w:p>
    <w:p w14:paraId="4AB00BFB" w14:textId="77777777" w:rsidR="00D831CD" w:rsidRDefault="00000000" w:rsidP="00540217">
      <w:pPr>
        <w:pStyle w:val="ListNumber"/>
        <w:numPr>
          <w:ilvl w:val="0"/>
          <w:numId w:val="0"/>
        </w:numPr>
      </w:pPr>
      <w:r>
        <w:t>44. These are only desiccation resistant structures:</w:t>
      </w:r>
    </w:p>
    <w:p w14:paraId="5EC868E9" w14:textId="77777777" w:rsidR="00D831CD" w:rsidRDefault="00000000">
      <w:r>
        <w:t xml:space="preserve"> - Capsule</w:t>
      </w:r>
    </w:p>
    <w:p w14:paraId="496D8C7C" w14:textId="77777777" w:rsidR="00D831CD" w:rsidRDefault="00000000">
      <w:r>
        <w:t xml:space="preserve"> - Slime</w:t>
      </w:r>
    </w:p>
    <w:p w14:paraId="0AB342B9" w14:textId="77777777" w:rsidR="00D831CD" w:rsidRDefault="00000000">
      <w:r>
        <w:t xml:space="preserve"> - Spore</w:t>
      </w:r>
    </w:p>
    <w:p w14:paraId="1A13663C" w14:textId="77777777" w:rsidR="00D831CD" w:rsidRDefault="00000000">
      <w:r>
        <w:t xml:space="preserve"> - Cyst</w:t>
      </w:r>
    </w:p>
    <w:p w14:paraId="7545DA05" w14:textId="77777777" w:rsidR="00D831CD" w:rsidRDefault="00000000">
      <w:r>
        <w:br/>
        <w:t>Correct Answer: Cyst</w:t>
      </w:r>
      <w:r>
        <w:br/>
      </w:r>
    </w:p>
    <w:p w14:paraId="13C9E3EF" w14:textId="77777777" w:rsidR="00D831CD" w:rsidRDefault="00000000" w:rsidP="00540217">
      <w:pPr>
        <w:pStyle w:val="ListNumber"/>
        <w:numPr>
          <w:ilvl w:val="0"/>
          <w:numId w:val="0"/>
        </w:numPr>
      </w:pPr>
      <w:r>
        <w:t>45. Bacteria which can grow either in presence or absence of oxygen arecalled:</w:t>
      </w:r>
    </w:p>
    <w:p w14:paraId="433A13E0" w14:textId="77777777" w:rsidR="00D831CD" w:rsidRDefault="00000000">
      <w:r>
        <w:t xml:space="preserve"> - Aerobic bacteria</w:t>
      </w:r>
    </w:p>
    <w:p w14:paraId="2619603A" w14:textId="77777777" w:rsidR="00D831CD" w:rsidRDefault="00000000">
      <w:r>
        <w:t xml:space="preserve"> - Anaerobic bacteria</w:t>
      </w:r>
    </w:p>
    <w:p w14:paraId="368D6178" w14:textId="77777777" w:rsidR="00D831CD" w:rsidRDefault="00000000">
      <w:r>
        <w:t xml:space="preserve"> - Facultative bacteria</w:t>
      </w:r>
    </w:p>
    <w:p w14:paraId="68E10E9C" w14:textId="77777777" w:rsidR="00D831CD" w:rsidRDefault="00000000">
      <w:r>
        <w:t xml:space="preserve"> - Microaerophilic bacteria</w:t>
      </w:r>
    </w:p>
    <w:p w14:paraId="1CFA6498" w14:textId="77777777" w:rsidR="00D831CD" w:rsidRDefault="00000000">
      <w:r>
        <w:br/>
        <w:t>Correct Answer: Facultative bacteria</w:t>
      </w:r>
      <w:r>
        <w:br/>
      </w:r>
    </w:p>
    <w:p w14:paraId="4CF1E09A" w14:textId="77777777" w:rsidR="00D831CD" w:rsidRDefault="00000000" w:rsidP="00540217">
      <w:pPr>
        <w:pStyle w:val="ListNumber"/>
        <w:numPr>
          <w:ilvl w:val="0"/>
          <w:numId w:val="0"/>
        </w:numPr>
      </w:pPr>
      <w:r>
        <w:t>46. Even a small amount of oxygen is toxic for:</w:t>
      </w:r>
    </w:p>
    <w:p w14:paraId="7642556D" w14:textId="77777777" w:rsidR="00D831CD" w:rsidRDefault="00000000">
      <w:r>
        <w:t xml:space="preserve"> - Pseudomonas</w:t>
      </w:r>
    </w:p>
    <w:p w14:paraId="69D41C7F" w14:textId="77777777" w:rsidR="00D831CD" w:rsidRDefault="00000000">
      <w:r>
        <w:t xml:space="preserve"> - Spirochete</w:t>
      </w:r>
    </w:p>
    <w:p w14:paraId="0956358B" w14:textId="77777777" w:rsidR="00D831CD" w:rsidRDefault="00000000">
      <w:r>
        <w:t xml:space="preserve"> - Campylobacter</w:t>
      </w:r>
    </w:p>
    <w:p w14:paraId="4B50BD35" w14:textId="77777777" w:rsidR="00D831CD" w:rsidRDefault="00000000">
      <w:r>
        <w:t xml:space="preserve"> - E. coli</w:t>
      </w:r>
    </w:p>
    <w:p w14:paraId="73777E6E" w14:textId="77777777" w:rsidR="00D831CD" w:rsidRDefault="00000000">
      <w:r>
        <w:lastRenderedPageBreak/>
        <w:br/>
        <w:t>Correct Answer: Spirochete</w:t>
      </w:r>
      <w:r>
        <w:br/>
      </w:r>
    </w:p>
    <w:p w14:paraId="4A3A3C8B" w14:textId="77777777" w:rsidR="00D831CD" w:rsidRDefault="00000000" w:rsidP="00540217">
      <w:pPr>
        <w:pStyle w:val="ListNumber"/>
        <w:numPr>
          <w:ilvl w:val="0"/>
          <w:numId w:val="0"/>
        </w:numPr>
      </w:pPr>
      <w:r>
        <w:t>47. Exchange of genetic material between two bacteria via formation ofcytoplasmic bridge is called:</w:t>
      </w:r>
    </w:p>
    <w:p w14:paraId="373180A1" w14:textId="77777777" w:rsidR="00D831CD" w:rsidRDefault="00000000">
      <w:r>
        <w:t xml:space="preserve"> - Reproduction</w:t>
      </w:r>
    </w:p>
    <w:p w14:paraId="01207C0E" w14:textId="77777777" w:rsidR="00D831CD" w:rsidRDefault="00000000">
      <w:r>
        <w:t xml:space="preserve"> - Transduction</w:t>
      </w:r>
    </w:p>
    <w:p w14:paraId="5643D736" w14:textId="77777777" w:rsidR="00D831CD" w:rsidRDefault="00000000">
      <w:r>
        <w:t xml:space="preserve"> - Conjugation</w:t>
      </w:r>
    </w:p>
    <w:p w14:paraId="03A42051" w14:textId="77777777" w:rsidR="00D831CD" w:rsidRDefault="00000000">
      <w:r>
        <w:t xml:space="preserve"> - Transformation</w:t>
      </w:r>
    </w:p>
    <w:p w14:paraId="4A787F5E" w14:textId="77777777" w:rsidR="00D831CD" w:rsidRDefault="00000000">
      <w:r>
        <w:br/>
        <w:t>Correct Answer: Conjugation</w:t>
      </w:r>
      <w:r>
        <w:br/>
      </w:r>
    </w:p>
    <w:p w14:paraId="0BBB1EFB" w14:textId="77777777" w:rsidR="00D831CD" w:rsidRDefault="00000000" w:rsidP="00540217">
      <w:pPr>
        <w:pStyle w:val="ListNumber"/>
        <w:numPr>
          <w:ilvl w:val="0"/>
          <w:numId w:val="0"/>
        </w:numPr>
      </w:pPr>
      <w:r>
        <w:t>48. The interval of time until the completion of next division is known as:</w:t>
      </w:r>
    </w:p>
    <w:p w14:paraId="24A030E4" w14:textId="77777777" w:rsidR="00D831CD" w:rsidRDefault="00000000">
      <w:r>
        <w:t xml:space="preserve"> - Generation gap</w:t>
      </w:r>
    </w:p>
    <w:p w14:paraId="30806D07" w14:textId="77777777" w:rsidR="00D831CD" w:rsidRDefault="00000000">
      <w:r>
        <w:t xml:space="preserve"> - Generation time</w:t>
      </w:r>
    </w:p>
    <w:p w14:paraId="49E362FC" w14:textId="77777777" w:rsidR="00D831CD" w:rsidRDefault="00000000">
      <w:r>
        <w:t xml:space="preserve"> - Replication time</w:t>
      </w:r>
    </w:p>
    <w:p w14:paraId="3359354A" w14:textId="77777777" w:rsidR="00D831CD" w:rsidRDefault="00000000">
      <w:r>
        <w:t xml:space="preserve"> - Time interval</w:t>
      </w:r>
    </w:p>
    <w:p w14:paraId="005E2643" w14:textId="77777777" w:rsidR="00D831CD" w:rsidRDefault="00000000">
      <w:r>
        <w:br/>
        <w:t>Correct Answer: Generation time</w:t>
      </w:r>
      <w:r>
        <w:br/>
      </w:r>
    </w:p>
    <w:p w14:paraId="36EE8BAB" w14:textId="77777777" w:rsidR="00D831CD" w:rsidRDefault="00000000" w:rsidP="00540217">
      <w:pPr>
        <w:pStyle w:val="ListNumber"/>
        <w:numPr>
          <w:ilvl w:val="0"/>
          <w:numId w:val="0"/>
        </w:numPr>
      </w:pPr>
      <w:r>
        <w:t>49. Bacterial growth can be seen in all phases except:</w:t>
      </w:r>
    </w:p>
    <w:p w14:paraId="7870E2DB" w14:textId="77777777" w:rsidR="00D831CD" w:rsidRDefault="00000000">
      <w:r>
        <w:t xml:space="preserve"> - Lag phase</w:t>
      </w:r>
    </w:p>
    <w:p w14:paraId="1DBBDB94" w14:textId="77777777" w:rsidR="00D831CD" w:rsidRDefault="00000000">
      <w:r>
        <w:t xml:space="preserve"> - Log phase</w:t>
      </w:r>
    </w:p>
    <w:p w14:paraId="4AE38585" w14:textId="77777777" w:rsidR="00D831CD" w:rsidRDefault="00000000">
      <w:r>
        <w:t xml:space="preserve"> - Death phase</w:t>
      </w:r>
    </w:p>
    <w:p w14:paraId="15862778" w14:textId="77777777" w:rsidR="00D831CD" w:rsidRDefault="00000000">
      <w:r>
        <w:t xml:space="preserve"> - Stationary phase</w:t>
      </w:r>
    </w:p>
    <w:p w14:paraId="56A4EC80" w14:textId="77777777" w:rsidR="00D831CD" w:rsidRDefault="00000000">
      <w:r>
        <w:br/>
        <w:t>Correct Answer: Lag phase</w:t>
      </w:r>
      <w:r>
        <w:br/>
      </w:r>
    </w:p>
    <w:p w14:paraId="1011D666" w14:textId="77777777" w:rsidR="00D831CD" w:rsidRDefault="00000000" w:rsidP="00540217">
      <w:pPr>
        <w:pStyle w:val="ListNumber"/>
        <w:numPr>
          <w:ilvl w:val="0"/>
          <w:numId w:val="0"/>
        </w:numPr>
      </w:pPr>
      <w:r>
        <w:t>50. It is a phase of bacterial growth where death rate is equal to rate ofreproduction:</w:t>
      </w:r>
    </w:p>
    <w:p w14:paraId="175AD01D" w14:textId="77777777" w:rsidR="00D831CD" w:rsidRDefault="00000000">
      <w:r>
        <w:t xml:space="preserve"> - Lag phase</w:t>
      </w:r>
    </w:p>
    <w:p w14:paraId="11EE9FD6" w14:textId="77777777" w:rsidR="00D831CD" w:rsidRDefault="00000000">
      <w:r>
        <w:lastRenderedPageBreak/>
        <w:t xml:space="preserve"> - Log phase</w:t>
      </w:r>
    </w:p>
    <w:p w14:paraId="0A768A2B" w14:textId="77777777" w:rsidR="00D831CD" w:rsidRDefault="00000000">
      <w:r>
        <w:t xml:space="preserve"> - Stationary phase</w:t>
      </w:r>
    </w:p>
    <w:p w14:paraId="009F5AA8" w14:textId="77777777" w:rsidR="00D831CD" w:rsidRDefault="00000000">
      <w:r>
        <w:t xml:space="preserve"> - Decline phase</w:t>
      </w:r>
    </w:p>
    <w:p w14:paraId="7C6599FF" w14:textId="77777777" w:rsidR="00D831CD" w:rsidRDefault="00000000">
      <w:r>
        <w:br/>
        <w:t>Correct Answer: Stationary phase</w:t>
      </w:r>
      <w:r>
        <w:br/>
      </w:r>
    </w:p>
    <w:p w14:paraId="60D1C9F7" w14:textId="77777777" w:rsidR="00D831CD" w:rsidRDefault="00000000" w:rsidP="00540217">
      <w:pPr>
        <w:pStyle w:val="ListNumber"/>
        <w:numPr>
          <w:ilvl w:val="0"/>
          <w:numId w:val="0"/>
        </w:numPr>
      </w:pPr>
      <w:r>
        <w:t>51. Effect that instantly kills microbes is:</w:t>
      </w:r>
    </w:p>
    <w:p w14:paraId="6B3DF78C" w14:textId="77777777" w:rsidR="00D831CD" w:rsidRDefault="00000000">
      <w:r>
        <w:t xml:space="preserve"> - Sterilization</w:t>
      </w:r>
    </w:p>
    <w:p w14:paraId="434EA880" w14:textId="77777777" w:rsidR="00D831CD" w:rsidRDefault="00000000">
      <w:r>
        <w:t xml:space="preserve"> - Microbistatic</w:t>
      </w:r>
    </w:p>
    <w:p w14:paraId="3BA30D0B" w14:textId="77777777" w:rsidR="00D831CD" w:rsidRDefault="00000000">
      <w:r>
        <w:t xml:space="preserve"> - Microbicidal</w:t>
      </w:r>
    </w:p>
    <w:p w14:paraId="793830F7" w14:textId="77777777" w:rsidR="00D831CD" w:rsidRDefault="00000000">
      <w:r>
        <w:t xml:space="preserve"> - Antisepsis</w:t>
      </w:r>
    </w:p>
    <w:p w14:paraId="7BBB68FD" w14:textId="77777777" w:rsidR="00D831CD" w:rsidRDefault="00000000">
      <w:r>
        <w:br/>
        <w:t>Correct Answer: Microbicidal</w:t>
      </w:r>
      <w:r>
        <w:br/>
      </w:r>
    </w:p>
    <w:p w14:paraId="5FB7BC73" w14:textId="77777777" w:rsidR="00D831CD" w:rsidRDefault="00000000" w:rsidP="00540217">
      <w:pPr>
        <w:pStyle w:val="ListNumber"/>
        <w:numPr>
          <w:ilvl w:val="0"/>
          <w:numId w:val="0"/>
        </w:numPr>
      </w:pPr>
      <w:r>
        <w:t>52. Gamma rays are commonly used for:</w:t>
      </w:r>
    </w:p>
    <w:p w14:paraId="26C58270" w14:textId="77777777" w:rsidR="00D831CD" w:rsidRDefault="00000000">
      <w:r>
        <w:t xml:space="preserve"> - Disinfection</w:t>
      </w:r>
    </w:p>
    <w:p w14:paraId="0229C36E" w14:textId="77777777" w:rsidR="00D831CD" w:rsidRDefault="00000000">
      <w:r>
        <w:t xml:space="preserve"> - Antisepsis</w:t>
      </w:r>
    </w:p>
    <w:p w14:paraId="173B040B" w14:textId="77777777" w:rsidR="00D831CD" w:rsidRDefault="00000000">
      <w:r>
        <w:t xml:space="preserve"> - Sterilization</w:t>
      </w:r>
    </w:p>
    <w:p w14:paraId="4E16CC80" w14:textId="77777777" w:rsidR="00D831CD" w:rsidRDefault="00000000">
      <w:r>
        <w:t xml:space="preserve"> - Pasteurization</w:t>
      </w:r>
    </w:p>
    <w:p w14:paraId="5BB02550" w14:textId="77777777" w:rsidR="00D831CD" w:rsidRDefault="00000000">
      <w:r>
        <w:br/>
        <w:t>Correct Answer: Sterilization</w:t>
      </w:r>
      <w:r>
        <w:br/>
      </w:r>
    </w:p>
    <w:p w14:paraId="0F944D99" w14:textId="77777777" w:rsidR="00D831CD" w:rsidRDefault="00000000" w:rsidP="00540217">
      <w:pPr>
        <w:pStyle w:val="ListNumber"/>
        <w:numPr>
          <w:ilvl w:val="0"/>
          <w:numId w:val="0"/>
        </w:numPr>
      </w:pPr>
      <w:r>
        <w:t>53. Heat sensitive compounds like antibiotics, seras &amp; hormones can besterilized by means of:</w:t>
      </w:r>
    </w:p>
    <w:p w14:paraId="4771B0C3" w14:textId="77777777" w:rsidR="00D831CD" w:rsidRDefault="00000000">
      <w:r>
        <w:t xml:space="preserve"> - Moist heat</w:t>
      </w:r>
    </w:p>
    <w:p w14:paraId="6F96FBEF" w14:textId="77777777" w:rsidR="00D831CD" w:rsidRDefault="00000000">
      <w:r>
        <w:t xml:space="preserve"> - Radiations</w:t>
      </w:r>
    </w:p>
    <w:p w14:paraId="0E4BEA87" w14:textId="77777777" w:rsidR="00D831CD" w:rsidRDefault="00000000">
      <w:r>
        <w:t xml:space="preserve"> - Membrane filters</w:t>
      </w:r>
    </w:p>
    <w:p w14:paraId="1170E356" w14:textId="77777777" w:rsidR="00D831CD" w:rsidRDefault="00000000">
      <w:r>
        <w:t xml:space="preserve"> - Antiseptics</w:t>
      </w:r>
    </w:p>
    <w:p w14:paraId="32CE06C0" w14:textId="77777777" w:rsidR="00D831CD" w:rsidRDefault="00000000">
      <w:r>
        <w:lastRenderedPageBreak/>
        <w:br/>
        <w:t>Correct Answer: Membrane filters</w:t>
      </w:r>
      <w:r>
        <w:br/>
      </w:r>
    </w:p>
    <w:p w14:paraId="24E5C98B" w14:textId="77777777" w:rsidR="00D831CD" w:rsidRDefault="00000000" w:rsidP="00540217">
      <w:pPr>
        <w:pStyle w:val="ListNumber"/>
        <w:numPr>
          <w:ilvl w:val="0"/>
          <w:numId w:val="0"/>
        </w:numPr>
      </w:pPr>
      <w:r>
        <w:t>54. Moist heat iseffective in controlling microbes because it causes:</w:t>
      </w:r>
    </w:p>
    <w:p w14:paraId="1E71B283" w14:textId="77777777" w:rsidR="00D831CD" w:rsidRDefault="00000000">
      <w:r>
        <w:t xml:space="preserve"> - Oxidation of DNA</w:t>
      </w:r>
    </w:p>
    <w:p w14:paraId="0ADA1D57" w14:textId="77777777" w:rsidR="00D831CD" w:rsidRDefault="00000000">
      <w:r>
        <w:t xml:space="preserve"> - Liquidation of DNA</w:t>
      </w:r>
    </w:p>
    <w:p w14:paraId="6CA44C99" w14:textId="77777777" w:rsidR="00D831CD" w:rsidRDefault="00000000">
      <w:r>
        <w:t xml:space="preserve"> - Coagulation ofproteins</w:t>
      </w:r>
    </w:p>
    <w:p w14:paraId="761B7A0C" w14:textId="77777777" w:rsidR="00D831CD" w:rsidRDefault="00000000">
      <w:r>
        <w:t xml:space="preserve"> - Liquidation of proteins</w:t>
      </w:r>
    </w:p>
    <w:p w14:paraId="172610ED" w14:textId="77777777" w:rsidR="00D831CD" w:rsidRDefault="00000000">
      <w:r>
        <w:br/>
        <w:t>Correct Answer: Coagulation ofproteins</w:t>
      </w:r>
      <w:r>
        <w:br/>
      </w:r>
    </w:p>
    <w:p w14:paraId="2A642399" w14:textId="77777777" w:rsidR="00D831CD" w:rsidRDefault="00000000" w:rsidP="00540217">
      <w:pPr>
        <w:pStyle w:val="ListNumber"/>
        <w:numPr>
          <w:ilvl w:val="0"/>
          <w:numId w:val="0"/>
        </w:numPr>
      </w:pPr>
      <w:r>
        <w:t>55. Process which killsbacteria as well as spores is called:</w:t>
      </w:r>
    </w:p>
    <w:p w14:paraId="5EB673B4" w14:textId="77777777" w:rsidR="00D831CD" w:rsidRDefault="00000000">
      <w:r>
        <w:t xml:space="preserve"> - Immunization</w:t>
      </w:r>
    </w:p>
    <w:p w14:paraId="1881B967" w14:textId="77777777" w:rsidR="00D831CD" w:rsidRDefault="00000000">
      <w:r>
        <w:t xml:space="preserve"> - Disinfection</w:t>
      </w:r>
    </w:p>
    <w:p w14:paraId="43B2654E" w14:textId="77777777" w:rsidR="00D831CD" w:rsidRDefault="00000000">
      <w:r>
        <w:t xml:space="preserve"> - Sterilization</w:t>
      </w:r>
    </w:p>
    <w:p w14:paraId="2DE546B7" w14:textId="77777777" w:rsidR="00D831CD" w:rsidRDefault="00000000">
      <w:r>
        <w:t xml:space="preserve"> - Antisepsis</w:t>
      </w:r>
    </w:p>
    <w:p w14:paraId="4FD6AB1A" w14:textId="77777777" w:rsidR="00D831CD" w:rsidRDefault="00000000">
      <w:r>
        <w:br/>
        <w:t>Correct Answer: Sterilization</w:t>
      </w:r>
      <w:r>
        <w:br/>
      </w:r>
    </w:p>
    <w:p w14:paraId="796EEF5D" w14:textId="77777777" w:rsidR="00D831CD" w:rsidRDefault="00000000" w:rsidP="00540217">
      <w:pPr>
        <w:pStyle w:val="ListNumber"/>
        <w:numPr>
          <w:ilvl w:val="0"/>
          <w:numId w:val="0"/>
        </w:numPr>
      </w:pPr>
      <w:r>
        <w:t>56. Photosynthesis in bacteria is different from cyanobacteria and plants inall aspects except:</w:t>
      </w:r>
    </w:p>
    <w:p w14:paraId="2FE1CAB5" w14:textId="77777777" w:rsidR="00D831CD" w:rsidRDefault="00000000">
      <w:r>
        <w:t xml:space="preserve"> - Structure ofchlorophyll</w:t>
      </w:r>
    </w:p>
    <w:p w14:paraId="042A486A" w14:textId="77777777" w:rsidR="00D831CD" w:rsidRDefault="00000000">
      <w:r>
        <w:t xml:space="preserve"> - Absence ofchloroplast</w:t>
      </w:r>
    </w:p>
    <w:p w14:paraId="6528C8FF" w14:textId="77777777" w:rsidR="00D831CD" w:rsidRDefault="00000000">
      <w:r>
        <w:t xml:space="preserve"> - Use of H2Sas reactant</w:t>
      </w:r>
    </w:p>
    <w:p w14:paraId="68B3CB35" w14:textId="77777777" w:rsidR="00D831CD" w:rsidRDefault="00000000">
      <w:r>
        <w:t xml:space="preserve"> - Release of H2O as product</w:t>
      </w:r>
    </w:p>
    <w:p w14:paraId="548791A9" w14:textId="77777777" w:rsidR="00D831CD" w:rsidRDefault="00000000">
      <w:r>
        <w:br/>
        <w:t>Correct Answer: Release of H2O as product</w:t>
      </w:r>
      <w:r>
        <w:br/>
      </w:r>
    </w:p>
    <w:p w14:paraId="6FEBDF53" w14:textId="77777777" w:rsidR="00D831CD" w:rsidRDefault="00000000" w:rsidP="00540217">
      <w:pPr>
        <w:pStyle w:val="ListNumber"/>
        <w:numPr>
          <w:ilvl w:val="0"/>
          <w:numId w:val="0"/>
        </w:numPr>
      </w:pPr>
      <w:r>
        <w:t>57. Cyanobacteria is more tolerant to environmental conditions due to:</w:t>
      </w:r>
    </w:p>
    <w:p w14:paraId="46E378AD" w14:textId="77777777" w:rsidR="00D831CD" w:rsidRDefault="00000000">
      <w:r>
        <w:t xml:space="preserve"> - Absence of mitochondria</w:t>
      </w:r>
    </w:p>
    <w:p w14:paraId="1F9952B3" w14:textId="77777777" w:rsidR="00D831CD" w:rsidRDefault="00000000">
      <w:r>
        <w:lastRenderedPageBreak/>
        <w:t xml:space="preserve"> - Cell membrane</w:t>
      </w:r>
    </w:p>
    <w:p w14:paraId="58066C4D" w14:textId="77777777" w:rsidR="00D831CD" w:rsidRDefault="00000000">
      <w:r>
        <w:t xml:space="preserve"> - Cell wall</w:t>
      </w:r>
    </w:p>
    <w:p w14:paraId="0975A68F" w14:textId="77777777" w:rsidR="00D831CD" w:rsidRDefault="00000000">
      <w:r>
        <w:t xml:space="preserve"> - Modern cell organization</w:t>
      </w:r>
    </w:p>
    <w:p w14:paraId="01837499" w14:textId="77777777" w:rsidR="00D831CD" w:rsidRDefault="00000000">
      <w:r>
        <w:br/>
        <w:t>Correct Answer: Cell wall</w:t>
      </w:r>
      <w:r>
        <w:br/>
      </w:r>
    </w:p>
    <w:p w14:paraId="2B1CD159" w14:textId="77777777" w:rsidR="00D831CD" w:rsidRDefault="00000000" w:rsidP="00540217">
      <w:pPr>
        <w:pStyle w:val="ListNumber"/>
        <w:numPr>
          <w:ilvl w:val="0"/>
          <w:numId w:val="0"/>
        </w:numPr>
      </w:pPr>
      <w:r>
        <w:t>58. Which of the following is more ancient than others?</w:t>
      </w:r>
    </w:p>
    <w:p w14:paraId="0B980CEB" w14:textId="77777777" w:rsidR="00D831CD" w:rsidRDefault="00000000">
      <w:r>
        <w:t xml:space="preserve"> - Algae</w:t>
      </w:r>
    </w:p>
    <w:p w14:paraId="63343A38" w14:textId="77777777" w:rsidR="00D831CD" w:rsidRDefault="00000000">
      <w:r>
        <w:t xml:space="preserve"> - Blue-green algae</w:t>
      </w:r>
    </w:p>
    <w:p w14:paraId="65AA6A4B" w14:textId="77777777" w:rsidR="00D831CD" w:rsidRDefault="00000000">
      <w:r>
        <w:t xml:space="preserve"> - Green algae</w:t>
      </w:r>
    </w:p>
    <w:p w14:paraId="55BCAFA3" w14:textId="77777777" w:rsidR="00D831CD" w:rsidRDefault="00000000">
      <w:r>
        <w:t xml:space="preserve"> - Brown algae</w:t>
      </w:r>
    </w:p>
    <w:p w14:paraId="42AAEBBD" w14:textId="77777777" w:rsidR="00D831CD" w:rsidRDefault="00000000">
      <w:r>
        <w:br/>
        <w:t>Correct Answer: Blue-green algae</w:t>
      </w:r>
      <w:r>
        <w:br/>
      </w:r>
    </w:p>
    <w:p w14:paraId="32227E3D" w14:textId="77777777" w:rsidR="00D831CD" w:rsidRDefault="00000000" w:rsidP="00540217">
      <w:pPr>
        <w:pStyle w:val="ListNumber"/>
        <w:numPr>
          <w:ilvl w:val="0"/>
          <w:numId w:val="0"/>
        </w:numPr>
      </w:pPr>
      <w:r>
        <w:t>59. Heterocyst are:</w:t>
      </w:r>
    </w:p>
    <w:p w14:paraId="7051B60F" w14:textId="77777777" w:rsidR="00D831CD" w:rsidRDefault="00000000">
      <w:r>
        <w:t xml:space="preserve"> - Colorless and thick walled</w:t>
      </w:r>
    </w:p>
    <w:p w14:paraId="09C25DBB" w14:textId="77777777" w:rsidR="00D831CD" w:rsidRDefault="00000000">
      <w:r>
        <w:t xml:space="preserve"> - Colored and thinwalled</w:t>
      </w:r>
    </w:p>
    <w:p w14:paraId="00928137" w14:textId="77777777" w:rsidR="00D831CD" w:rsidRDefault="00000000">
      <w:r>
        <w:t xml:space="preserve"> - Green color and thickwalled</w:t>
      </w:r>
    </w:p>
    <w:p w14:paraId="0F73C9E4" w14:textId="77777777" w:rsidR="00D831CD" w:rsidRDefault="00000000">
      <w:r>
        <w:t xml:space="preserve"> - Green color and thinwalled</w:t>
      </w:r>
    </w:p>
    <w:p w14:paraId="6814D810" w14:textId="77777777" w:rsidR="00D831CD" w:rsidRDefault="00000000">
      <w:r>
        <w:br/>
        <w:t>Correct Answer: Colorless and thick walled</w:t>
      </w:r>
      <w:r>
        <w:br/>
      </w:r>
    </w:p>
    <w:p w14:paraId="02B1D7EA" w14:textId="77777777" w:rsidR="00D831CD" w:rsidRDefault="00000000" w:rsidP="00540217">
      <w:pPr>
        <w:pStyle w:val="ListNumber"/>
        <w:numPr>
          <w:ilvl w:val="0"/>
          <w:numId w:val="0"/>
        </w:numPr>
      </w:pPr>
      <w:r>
        <w:t>60. Which is basic shape of cyanobacteria except:</w:t>
      </w:r>
    </w:p>
    <w:p w14:paraId="7BB4CBA0" w14:textId="77777777" w:rsidR="00D831CD" w:rsidRDefault="00000000">
      <w:r>
        <w:t xml:space="preserve"> - Star like</w:t>
      </w:r>
    </w:p>
    <w:p w14:paraId="61F4ABFE" w14:textId="77777777" w:rsidR="00D831CD" w:rsidRDefault="00000000">
      <w:r>
        <w:t xml:space="preserve"> - Rod like</w:t>
      </w:r>
    </w:p>
    <w:p w14:paraId="02770B37" w14:textId="77777777" w:rsidR="00D831CD" w:rsidRDefault="00000000">
      <w:r>
        <w:t xml:space="preserve"> - Spiral</w:t>
      </w:r>
    </w:p>
    <w:p w14:paraId="2BF5EB96" w14:textId="77777777" w:rsidR="00D831CD" w:rsidRDefault="00000000">
      <w:r>
        <w:t xml:space="preserve"> - Spherical</w:t>
      </w:r>
    </w:p>
    <w:p w14:paraId="145BB296" w14:textId="77777777" w:rsidR="00D831CD" w:rsidRDefault="00000000">
      <w:r>
        <w:lastRenderedPageBreak/>
        <w:br/>
        <w:t>Correct Answer: Star like</w:t>
      </w:r>
      <w:r>
        <w:br/>
      </w:r>
    </w:p>
    <w:p w14:paraId="1CDEEDD9" w14:textId="77777777" w:rsidR="00D831CD" w:rsidRDefault="00D831CD"/>
    <w:p w14:paraId="2F577101" w14:textId="77777777" w:rsidR="00D831CD" w:rsidRDefault="00000000">
      <w:pPr>
        <w:pStyle w:val="Heading1"/>
      </w:pPr>
      <w:r>
        <w:t>9-Diversity Among Animals</w:t>
      </w:r>
    </w:p>
    <w:p w14:paraId="4896FEAB" w14:textId="77777777" w:rsidR="00D831CD" w:rsidRDefault="00000000" w:rsidP="00540217">
      <w:pPr>
        <w:pStyle w:val="ListNumber"/>
        <w:numPr>
          <w:ilvl w:val="0"/>
          <w:numId w:val="0"/>
        </w:numPr>
      </w:pPr>
      <w:r>
        <w:t>1. The animals in grade bilateria  and  triploblastic are all except:</w:t>
      </w:r>
    </w:p>
    <w:p w14:paraId="63B4AEA6" w14:textId="77777777" w:rsidR="00D831CD" w:rsidRDefault="00000000">
      <w:r>
        <w:t xml:space="preserve"> - Platyhelminthes, nematode</w:t>
      </w:r>
    </w:p>
    <w:p w14:paraId="259D0FEA" w14:textId="77777777" w:rsidR="00D831CD" w:rsidRDefault="00000000">
      <w:r>
        <w:t xml:space="preserve"> - Annelida, mollusca</w:t>
      </w:r>
    </w:p>
    <w:p w14:paraId="15785648" w14:textId="77777777" w:rsidR="00D831CD" w:rsidRDefault="00000000">
      <w:r>
        <w:t xml:space="preserve"> - Arthropoda, and chordate</w:t>
      </w:r>
    </w:p>
    <w:p w14:paraId="4492CC91" w14:textId="77777777" w:rsidR="00D831CD" w:rsidRDefault="00000000">
      <w:r>
        <w:t xml:space="preserve"> - Cnidaria</w:t>
      </w:r>
    </w:p>
    <w:p w14:paraId="4EBEAA4C" w14:textId="77777777" w:rsidR="00D831CD" w:rsidRDefault="00000000">
      <w:r>
        <w:br/>
        <w:t>Correct Answer: Cnidaria</w:t>
      </w:r>
      <w:r>
        <w:br/>
      </w:r>
    </w:p>
    <w:p w14:paraId="0397F45D" w14:textId="77777777" w:rsidR="00D831CD" w:rsidRDefault="00000000" w:rsidP="00540217">
      <w:pPr>
        <w:pStyle w:val="ListNumber"/>
        <w:numPr>
          <w:ilvl w:val="0"/>
          <w:numId w:val="0"/>
        </w:numPr>
      </w:pPr>
      <w:r>
        <w:t>2. The phylum in which first time nerve net arises:</w:t>
      </w:r>
    </w:p>
    <w:p w14:paraId="77864396" w14:textId="77777777" w:rsidR="00D831CD" w:rsidRDefault="00000000">
      <w:r>
        <w:t xml:space="preserve"> - Porifera</w:t>
      </w:r>
    </w:p>
    <w:p w14:paraId="74DBCD59" w14:textId="77777777" w:rsidR="00D831CD" w:rsidRDefault="00000000">
      <w:r>
        <w:t xml:space="preserve"> - Platyhelminthes</w:t>
      </w:r>
    </w:p>
    <w:p w14:paraId="2F61B2EA" w14:textId="77777777" w:rsidR="00D831CD" w:rsidRDefault="00000000">
      <w:r>
        <w:t xml:space="preserve"> - Coelenterate</w:t>
      </w:r>
    </w:p>
    <w:p w14:paraId="52197DEB" w14:textId="77777777" w:rsidR="00D831CD" w:rsidRDefault="00000000">
      <w:r>
        <w:t xml:space="preserve"> - Protozoa</w:t>
      </w:r>
    </w:p>
    <w:p w14:paraId="37008214" w14:textId="77777777" w:rsidR="00D831CD" w:rsidRDefault="00000000">
      <w:r>
        <w:br/>
        <w:t>Correct Answer: Coelenterate</w:t>
      </w:r>
      <w:r>
        <w:br/>
      </w:r>
    </w:p>
    <w:p w14:paraId="298B0DB6" w14:textId="77777777" w:rsidR="00D831CD" w:rsidRDefault="00000000" w:rsidP="00540217">
      <w:pPr>
        <w:pStyle w:val="ListNumber"/>
        <w:numPr>
          <w:ilvl w:val="0"/>
          <w:numId w:val="0"/>
        </w:numPr>
      </w:pPr>
      <w:r>
        <w:t>3. Which group of animals may have their evolutionary relation with choanoflagellates due to structural resemblance?</w:t>
      </w:r>
    </w:p>
    <w:p w14:paraId="5699CDCA" w14:textId="77777777" w:rsidR="00D831CD" w:rsidRDefault="00000000">
      <w:r>
        <w:t xml:space="preserve"> - Parazoa</w:t>
      </w:r>
    </w:p>
    <w:p w14:paraId="6578B3F1" w14:textId="77777777" w:rsidR="00D831CD" w:rsidRDefault="00000000">
      <w:r>
        <w:t xml:space="preserve"> - Protozoa</w:t>
      </w:r>
    </w:p>
    <w:p w14:paraId="629C2487" w14:textId="77777777" w:rsidR="00D831CD" w:rsidRDefault="00000000">
      <w:r>
        <w:t xml:space="preserve"> - Metazoa</w:t>
      </w:r>
    </w:p>
    <w:p w14:paraId="1B32322D" w14:textId="77777777" w:rsidR="00D831CD" w:rsidRDefault="00000000">
      <w:r>
        <w:t xml:space="preserve"> - Eumetazo</w:t>
      </w:r>
    </w:p>
    <w:p w14:paraId="6FBBA7BC" w14:textId="77777777" w:rsidR="00D831CD" w:rsidRDefault="00000000">
      <w:r>
        <w:lastRenderedPageBreak/>
        <w:br/>
        <w:t>Correct Answer: Parazoa</w:t>
      </w:r>
      <w:r>
        <w:br/>
      </w:r>
    </w:p>
    <w:p w14:paraId="0D1ECAC4" w14:textId="77777777" w:rsidR="00D831CD" w:rsidRDefault="00000000" w:rsidP="00540217">
      <w:pPr>
        <w:pStyle w:val="ListNumber"/>
        <w:numPr>
          <w:ilvl w:val="0"/>
          <w:numId w:val="0"/>
        </w:numPr>
      </w:pPr>
      <w:r>
        <w:t>4. Which of the following is the largest phylum?</w:t>
      </w:r>
    </w:p>
    <w:p w14:paraId="7155713B" w14:textId="77777777" w:rsidR="00D831CD" w:rsidRDefault="00000000">
      <w:r>
        <w:t xml:space="preserve"> - Mollusca</w:t>
      </w:r>
    </w:p>
    <w:p w14:paraId="75E5CED4" w14:textId="77777777" w:rsidR="00D831CD" w:rsidRDefault="00000000">
      <w:r>
        <w:t xml:space="preserve"> - Arthropods</w:t>
      </w:r>
    </w:p>
    <w:p w14:paraId="0C3C9886" w14:textId="77777777" w:rsidR="00D831CD" w:rsidRDefault="00000000">
      <w:r>
        <w:t xml:space="preserve"> - Echinodermata</w:t>
      </w:r>
    </w:p>
    <w:p w14:paraId="0BB409C0" w14:textId="77777777" w:rsidR="00D831CD" w:rsidRDefault="00000000">
      <w:r>
        <w:t xml:space="preserve"> - Annelida</w:t>
      </w:r>
    </w:p>
    <w:p w14:paraId="14E6BFA7" w14:textId="77777777" w:rsidR="00D831CD" w:rsidRDefault="00000000">
      <w:r>
        <w:br/>
        <w:t>Correct Answer: Arthropods</w:t>
      </w:r>
      <w:r>
        <w:br/>
      </w:r>
    </w:p>
    <w:p w14:paraId="73532648" w14:textId="77777777" w:rsidR="00D831CD" w:rsidRDefault="00000000" w:rsidP="00540217">
      <w:pPr>
        <w:pStyle w:val="ListNumber"/>
        <w:numPr>
          <w:ilvl w:val="0"/>
          <w:numId w:val="0"/>
        </w:numPr>
      </w:pPr>
      <w:r>
        <w:t>5. The primitive multicellular animals having cellular level of organization are:</w:t>
      </w:r>
    </w:p>
    <w:p w14:paraId="57F09656" w14:textId="77777777" w:rsidR="00D831CD" w:rsidRDefault="00000000">
      <w:r>
        <w:t xml:space="preserve"> - Ctenophores</w:t>
      </w:r>
    </w:p>
    <w:p w14:paraId="43C43696" w14:textId="77777777" w:rsidR="00D831CD" w:rsidRDefault="00000000">
      <w:r>
        <w:t xml:space="preserve"> - Corals</w:t>
      </w:r>
    </w:p>
    <w:p w14:paraId="596EEE0F" w14:textId="77777777" w:rsidR="00D831CD" w:rsidRDefault="00000000">
      <w:r>
        <w:t xml:space="preserve"> - Sponges</w:t>
      </w:r>
    </w:p>
    <w:p w14:paraId="0FAF9FED" w14:textId="77777777" w:rsidR="00D831CD" w:rsidRDefault="00000000">
      <w:r>
        <w:t xml:space="preserve"> - Crustacean</w:t>
      </w:r>
    </w:p>
    <w:p w14:paraId="5F96FED8" w14:textId="77777777" w:rsidR="00D831CD" w:rsidRDefault="00000000">
      <w:r>
        <w:br/>
        <w:t>Correct Answer: Sponges</w:t>
      </w:r>
      <w:r>
        <w:br/>
      </w:r>
    </w:p>
    <w:p w14:paraId="3EBB83B4" w14:textId="77777777" w:rsidR="00D831CD" w:rsidRDefault="00000000" w:rsidP="00540217">
      <w:pPr>
        <w:pStyle w:val="ListNumber"/>
        <w:numPr>
          <w:ilvl w:val="0"/>
          <w:numId w:val="0"/>
        </w:numPr>
      </w:pPr>
      <w:r>
        <w:t>6. Radial symmetry is present in:</w:t>
      </w:r>
    </w:p>
    <w:p w14:paraId="3AB8650F" w14:textId="77777777" w:rsidR="00D831CD" w:rsidRDefault="00000000">
      <w:r>
        <w:t xml:space="preserve"> - Sycon</w:t>
      </w:r>
    </w:p>
    <w:p w14:paraId="4F09D407" w14:textId="77777777" w:rsidR="00D831CD" w:rsidRDefault="00000000">
      <w:r>
        <w:t xml:space="preserve"> - Cockroach</w:t>
      </w:r>
    </w:p>
    <w:p w14:paraId="4717F9BE" w14:textId="77777777" w:rsidR="00D831CD" w:rsidRDefault="00000000">
      <w:r>
        <w:t xml:space="preserve"> - Hydra</w:t>
      </w:r>
    </w:p>
    <w:p w14:paraId="7DD4C8C2" w14:textId="77777777" w:rsidR="00D831CD" w:rsidRDefault="00000000">
      <w:r>
        <w:t xml:space="preserve"> - Human</w:t>
      </w:r>
    </w:p>
    <w:p w14:paraId="6726B967" w14:textId="77777777" w:rsidR="00D831CD" w:rsidRDefault="00000000">
      <w:r>
        <w:br/>
        <w:t>Correct Answer: Hydra</w:t>
      </w:r>
      <w:r>
        <w:br/>
      </w:r>
    </w:p>
    <w:p w14:paraId="53A3993B" w14:textId="77777777" w:rsidR="00D831CD" w:rsidRDefault="00000000" w:rsidP="00540217">
      <w:pPr>
        <w:pStyle w:val="ListNumber"/>
        <w:numPr>
          <w:ilvl w:val="0"/>
          <w:numId w:val="0"/>
        </w:numPr>
      </w:pPr>
      <w:r>
        <w:t>7. Triploblastic animal contains</w:t>
      </w:r>
    </w:p>
    <w:p w14:paraId="463A4D17" w14:textId="77777777" w:rsidR="00D831CD" w:rsidRDefault="00000000">
      <w:r>
        <w:t xml:space="preserve"> - Ectoderm</w:t>
      </w:r>
    </w:p>
    <w:p w14:paraId="45AC5155" w14:textId="77777777" w:rsidR="00D831CD" w:rsidRDefault="00000000">
      <w:r>
        <w:lastRenderedPageBreak/>
        <w:t xml:space="preserve"> - Endoderm</w:t>
      </w:r>
    </w:p>
    <w:p w14:paraId="7EB90BE2" w14:textId="77777777" w:rsidR="00D831CD" w:rsidRDefault="00000000">
      <w:r>
        <w:t xml:space="preserve"> - Mesoderm</w:t>
      </w:r>
    </w:p>
    <w:p w14:paraId="1C09CD6C" w14:textId="77777777" w:rsidR="00D831CD" w:rsidRDefault="00000000">
      <w:r>
        <w:t xml:space="preserve"> - All A, B, C</w:t>
      </w:r>
    </w:p>
    <w:p w14:paraId="3F1A6680" w14:textId="77777777" w:rsidR="00D831CD" w:rsidRDefault="00000000">
      <w:r>
        <w:br/>
        <w:t>Correct Answer: All A, B, C</w:t>
      </w:r>
      <w:r>
        <w:br/>
      </w:r>
    </w:p>
    <w:p w14:paraId="72DB142A" w14:textId="77777777" w:rsidR="00D831CD" w:rsidRDefault="00000000" w:rsidP="00540217">
      <w:pPr>
        <w:pStyle w:val="ListNumber"/>
        <w:numPr>
          <w:ilvl w:val="0"/>
          <w:numId w:val="0"/>
        </w:numPr>
      </w:pPr>
      <w:r>
        <w:t>8. It is not derived from endoderm?</w:t>
      </w:r>
    </w:p>
    <w:p w14:paraId="59A17D07" w14:textId="77777777" w:rsidR="00D831CD" w:rsidRDefault="00000000">
      <w:r>
        <w:t xml:space="preserve"> - Liver</w:t>
      </w:r>
    </w:p>
    <w:p w14:paraId="2346536E" w14:textId="77777777" w:rsidR="00D831CD" w:rsidRDefault="00000000">
      <w:r>
        <w:t xml:space="preserve"> - Gastric glands</w:t>
      </w:r>
    </w:p>
    <w:p w14:paraId="5BFB6D4A" w14:textId="77777777" w:rsidR="00D831CD" w:rsidRDefault="00000000">
      <w:r>
        <w:t xml:space="preserve"> - Pancreases</w:t>
      </w:r>
    </w:p>
    <w:p w14:paraId="579C90EA" w14:textId="77777777" w:rsidR="00D831CD" w:rsidRDefault="00000000">
      <w:r>
        <w:t xml:space="preserve"> - Muscles</w:t>
      </w:r>
    </w:p>
    <w:p w14:paraId="2C704377" w14:textId="77777777" w:rsidR="00D831CD" w:rsidRDefault="00000000">
      <w:r>
        <w:br/>
        <w:t>Correct Answer: Muscles</w:t>
      </w:r>
      <w:r>
        <w:br/>
      </w:r>
    </w:p>
    <w:p w14:paraId="69D8F9A1" w14:textId="77777777" w:rsidR="00D831CD" w:rsidRDefault="00000000" w:rsidP="00540217">
      <w:pPr>
        <w:pStyle w:val="ListNumber"/>
        <w:numPr>
          <w:ilvl w:val="0"/>
          <w:numId w:val="0"/>
        </w:numPr>
      </w:pPr>
      <w:r>
        <w:t>9. The first diploblastic animals showing tissue level of organization is</w:t>
      </w:r>
    </w:p>
    <w:p w14:paraId="43ED87AE" w14:textId="77777777" w:rsidR="00D831CD" w:rsidRDefault="00000000">
      <w:r>
        <w:t xml:space="preserve"> - Sycon</w:t>
      </w:r>
    </w:p>
    <w:p w14:paraId="0A7AF129" w14:textId="77777777" w:rsidR="00D831CD" w:rsidRDefault="00000000">
      <w:r>
        <w:t xml:space="preserve"> - Taenia</w:t>
      </w:r>
    </w:p>
    <w:p w14:paraId="2982684B" w14:textId="77777777" w:rsidR="00D831CD" w:rsidRDefault="00000000">
      <w:r>
        <w:t xml:space="preserve"> - Gorgonia</w:t>
      </w:r>
    </w:p>
    <w:p w14:paraId="0AE7DA25" w14:textId="77777777" w:rsidR="00D831CD" w:rsidRDefault="00000000">
      <w:r>
        <w:t xml:space="preserve"> - Locust</w:t>
      </w:r>
    </w:p>
    <w:p w14:paraId="7BA86932" w14:textId="77777777" w:rsidR="00D831CD" w:rsidRDefault="00000000">
      <w:r>
        <w:br/>
        <w:t>Correct Answer: Gorgonia</w:t>
      </w:r>
      <w:r>
        <w:br/>
      </w:r>
    </w:p>
    <w:p w14:paraId="06D8A65E" w14:textId="77777777" w:rsidR="00D831CD" w:rsidRDefault="00000000" w:rsidP="00540217">
      <w:pPr>
        <w:pStyle w:val="ListNumber"/>
        <w:numPr>
          <w:ilvl w:val="0"/>
          <w:numId w:val="0"/>
        </w:numPr>
      </w:pPr>
      <w:r>
        <w:t>10. A fluid filled cavity which is mesodermal in origin but absent in nematodes is:</w:t>
      </w:r>
    </w:p>
    <w:p w14:paraId="407319B9" w14:textId="77777777" w:rsidR="00D831CD" w:rsidRDefault="00000000">
      <w:r>
        <w:t xml:space="preserve"> - Coelom</w:t>
      </w:r>
    </w:p>
    <w:p w14:paraId="1AAEA32E" w14:textId="77777777" w:rsidR="00D831CD" w:rsidRDefault="00000000">
      <w:r>
        <w:t xml:space="preserve"> - Gastrocoel</w:t>
      </w:r>
    </w:p>
    <w:p w14:paraId="38B6CE70" w14:textId="77777777" w:rsidR="00D831CD" w:rsidRDefault="00000000">
      <w:r>
        <w:t xml:space="preserve"> - Pseudocoelom</w:t>
      </w:r>
    </w:p>
    <w:p w14:paraId="581A7767" w14:textId="77777777" w:rsidR="00D831CD" w:rsidRDefault="00000000">
      <w:r>
        <w:t xml:space="preserve"> - Spongocoel</w:t>
      </w:r>
    </w:p>
    <w:p w14:paraId="0A6386A9" w14:textId="77777777" w:rsidR="00D831CD" w:rsidRDefault="00000000">
      <w:r>
        <w:lastRenderedPageBreak/>
        <w:br/>
        <w:t>Correct Answer: Coelom</w:t>
      </w:r>
      <w:r>
        <w:br/>
      </w:r>
    </w:p>
    <w:p w14:paraId="2731A583" w14:textId="77777777" w:rsidR="00D831CD" w:rsidRDefault="00000000" w:rsidP="00540217">
      <w:pPr>
        <w:pStyle w:val="ListNumber"/>
        <w:numPr>
          <w:ilvl w:val="0"/>
          <w:numId w:val="0"/>
        </w:numPr>
      </w:pPr>
      <w:r>
        <w:t>11. Liver has its origin from ______________ layer.</w:t>
      </w:r>
    </w:p>
    <w:p w14:paraId="36A75B32" w14:textId="77777777" w:rsidR="00D831CD" w:rsidRDefault="00000000">
      <w:r>
        <w:t xml:space="preserve"> - Endoderm</w:t>
      </w:r>
    </w:p>
    <w:p w14:paraId="4D626761" w14:textId="77777777" w:rsidR="00D831CD" w:rsidRDefault="00000000">
      <w:r>
        <w:t xml:space="preserve"> - Ectoderm</w:t>
      </w:r>
    </w:p>
    <w:p w14:paraId="5324C263" w14:textId="77777777" w:rsidR="00D831CD" w:rsidRDefault="00000000">
      <w:r>
        <w:t xml:space="preserve"> - Mesoderm</w:t>
      </w:r>
    </w:p>
    <w:p w14:paraId="44423B1D" w14:textId="77777777" w:rsidR="00D831CD" w:rsidRDefault="00000000">
      <w:r>
        <w:t xml:space="preserve"> - Integumentary</w:t>
      </w:r>
    </w:p>
    <w:p w14:paraId="3BE297A2" w14:textId="77777777" w:rsidR="00D831CD" w:rsidRDefault="00000000">
      <w:r>
        <w:br/>
        <w:t>Correct Answer: Endoderm</w:t>
      </w:r>
      <w:r>
        <w:br/>
      </w:r>
    </w:p>
    <w:p w14:paraId="7EE0025B" w14:textId="77777777" w:rsidR="00D831CD" w:rsidRDefault="00000000" w:rsidP="00540217">
      <w:pPr>
        <w:pStyle w:val="ListNumber"/>
        <w:numPr>
          <w:ilvl w:val="0"/>
          <w:numId w:val="0"/>
        </w:numPr>
      </w:pPr>
      <w:r>
        <w:t>12. True difference between mesenchyme of sponges  and mesenchyme of acoelomates is:</w:t>
      </w:r>
    </w:p>
    <w:p w14:paraId="72C75B76" w14:textId="77777777" w:rsidR="00D831CD" w:rsidRDefault="00000000">
      <w:r>
        <w:t xml:space="preserve"> - It is present between ectoderm and endoderm in acoelomates</w:t>
      </w:r>
    </w:p>
    <w:p w14:paraId="650CA830" w14:textId="77777777" w:rsidR="00D831CD" w:rsidRDefault="00000000">
      <w:r>
        <w:t xml:space="preserve"> - It develops from embryonic body wall in acoelomates</w:t>
      </w:r>
    </w:p>
    <w:p w14:paraId="319D300D" w14:textId="77777777" w:rsidR="00D831CD" w:rsidRDefault="00000000">
      <w:r>
        <w:t xml:space="preserve"> - It is cellular and living in acoelomates</w:t>
      </w:r>
    </w:p>
    <w:p w14:paraId="76492ACD" w14:textId="77777777" w:rsidR="00D831CD" w:rsidRDefault="00000000">
      <w:r>
        <w:t xml:space="preserve"> - It forms a medium for diffusion of substances in acoelomates</w:t>
      </w:r>
    </w:p>
    <w:p w14:paraId="6FFBF0A2" w14:textId="77777777" w:rsidR="00D831CD" w:rsidRDefault="00000000">
      <w:r>
        <w:br/>
        <w:t>Correct Answer: It is cellular and living in acoelomates</w:t>
      </w:r>
      <w:r>
        <w:br/>
      </w:r>
    </w:p>
    <w:p w14:paraId="2F4B61ED" w14:textId="77777777" w:rsidR="00D831CD" w:rsidRDefault="00000000" w:rsidP="00540217">
      <w:pPr>
        <w:pStyle w:val="ListNumber"/>
        <w:numPr>
          <w:ilvl w:val="0"/>
          <w:numId w:val="0"/>
        </w:numPr>
      </w:pPr>
      <w:r>
        <w:t>13. It is not a germ layer:</w:t>
      </w:r>
    </w:p>
    <w:p w14:paraId="79F88A4D" w14:textId="77777777" w:rsidR="00D831CD" w:rsidRDefault="00000000">
      <w:r>
        <w:t xml:space="preserve"> - Ectoderm</w:t>
      </w:r>
    </w:p>
    <w:p w14:paraId="4EDE9792" w14:textId="77777777" w:rsidR="00D831CD" w:rsidRDefault="00000000">
      <w:r>
        <w:t xml:space="preserve"> - Endoderm</w:t>
      </w:r>
    </w:p>
    <w:p w14:paraId="4C698F95" w14:textId="77777777" w:rsidR="00D831CD" w:rsidRDefault="00000000">
      <w:r>
        <w:t xml:space="preserve"> - Mesoderm</w:t>
      </w:r>
    </w:p>
    <w:p w14:paraId="08B63547" w14:textId="77777777" w:rsidR="00D831CD" w:rsidRDefault="00000000">
      <w:r>
        <w:t xml:space="preserve"> - Blastoderm</w:t>
      </w:r>
    </w:p>
    <w:p w14:paraId="512698B8" w14:textId="77777777" w:rsidR="00D831CD" w:rsidRDefault="00000000">
      <w:r>
        <w:br/>
        <w:t>Correct Answer: Blastoderm</w:t>
      </w:r>
      <w:r>
        <w:br/>
      </w:r>
    </w:p>
    <w:p w14:paraId="50BD9FF6" w14:textId="77777777" w:rsidR="00D831CD" w:rsidRDefault="00000000" w:rsidP="00540217">
      <w:pPr>
        <w:pStyle w:val="ListNumber"/>
        <w:numPr>
          <w:ilvl w:val="0"/>
          <w:numId w:val="0"/>
        </w:numPr>
      </w:pPr>
      <w:r>
        <w:t>14. Metameric segmentation is found in</w:t>
      </w:r>
    </w:p>
    <w:p w14:paraId="15AE8766" w14:textId="77777777" w:rsidR="00D831CD" w:rsidRDefault="00000000">
      <w:r>
        <w:t xml:space="preserve"> - Annelida</w:t>
      </w:r>
    </w:p>
    <w:p w14:paraId="638CFE2A" w14:textId="77777777" w:rsidR="00D831CD" w:rsidRDefault="00000000">
      <w:r>
        <w:lastRenderedPageBreak/>
        <w:t xml:space="preserve"> - Both A and B</w:t>
      </w:r>
    </w:p>
    <w:p w14:paraId="32FF6E3F" w14:textId="77777777" w:rsidR="00D831CD" w:rsidRDefault="00000000">
      <w:r>
        <w:t xml:space="preserve"> - Arthropoda</w:t>
      </w:r>
    </w:p>
    <w:p w14:paraId="0C352A53" w14:textId="77777777" w:rsidR="00D831CD" w:rsidRDefault="00000000">
      <w:r>
        <w:t xml:space="preserve"> - Platyhelminthes</w:t>
      </w:r>
    </w:p>
    <w:p w14:paraId="6EA577E8" w14:textId="77777777" w:rsidR="00D831CD" w:rsidRDefault="00000000">
      <w:r>
        <w:br/>
        <w:t>Correct Answer: Annelida</w:t>
      </w:r>
      <w:r>
        <w:br/>
      </w:r>
    </w:p>
    <w:p w14:paraId="5CF6039A" w14:textId="77777777" w:rsidR="00D831CD" w:rsidRDefault="00000000" w:rsidP="00540217">
      <w:pPr>
        <w:pStyle w:val="ListNumber"/>
        <w:numPr>
          <w:ilvl w:val="0"/>
          <w:numId w:val="0"/>
        </w:numPr>
      </w:pPr>
      <w:r>
        <w:t>15. All are correct about acoelomates except:</w:t>
      </w:r>
    </w:p>
    <w:p w14:paraId="64F522C1" w14:textId="77777777" w:rsidR="00D831CD" w:rsidRDefault="00000000">
      <w:r>
        <w:t xml:space="preserve"> - Sac type digestive system</w:t>
      </w:r>
    </w:p>
    <w:p w14:paraId="2B4330F6" w14:textId="77777777" w:rsidR="00D831CD" w:rsidRDefault="00000000">
      <w:r>
        <w:t xml:space="preserve"> - Well developed respiratory system</w:t>
      </w:r>
    </w:p>
    <w:p w14:paraId="4BBA27F5" w14:textId="77777777" w:rsidR="00D831CD" w:rsidRDefault="00000000">
      <w:r>
        <w:t xml:space="preserve"> - Parenchyma fill the body space</w:t>
      </w:r>
    </w:p>
    <w:p w14:paraId="3F9BACA2" w14:textId="77777777" w:rsidR="00D831CD" w:rsidRDefault="00000000">
      <w:r>
        <w:t xml:space="preserve"> - Well developed excretory system</w:t>
      </w:r>
    </w:p>
    <w:p w14:paraId="523A9965" w14:textId="77777777" w:rsidR="00D831CD" w:rsidRDefault="00000000">
      <w:r>
        <w:br/>
        <w:t>Correct Answer: Well developed respiratory system</w:t>
      </w:r>
      <w:r>
        <w:br/>
      </w:r>
    </w:p>
    <w:p w14:paraId="2D1B89AA" w14:textId="77777777" w:rsidR="00D831CD" w:rsidRDefault="00000000" w:rsidP="00540217">
      <w:pPr>
        <w:pStyle w:val="ListNumber"/>
        <w:numPr>
          <w:ilvl w:val="0"/>
          <w:numId w:val="0"/>
        </w:numPr>
      </w:pPr>
      <w:r>
        <w:t>16. Animals which do not have a body cavity:</w:t>
      </w:r>
    </w:p>
    <w:p w14:paraId="147D0DA9" w14:textId="77777777" w:rsidR="00D831CD" w:rsidRDefault="00000000">
      <w:r>
        <w:t xml:space="preserve"> - Acoelomata</w:t>
      </w:r>
    </w:p>
    <w:p w14:paraId="1C81CA23" w14:textId="77777777" w:rsidR="00D831CD" w:rsidRDefault="00000000">
      <w:r>
        <w:t xml:space="preserve"> - Pseudocoelomata</w:t>
      </w:r>
    </w:p>
    <w:p w14:paraId="3A346DF7" w14:textId="77777777" w:rsidR="00D831CD" w:rsidRDefault="00000000">
      <w:r>
        <w:t xml:space="preserve"> - Coelomata</w:t>
      </w:r>
    </w:p>
    <w:p w14:paraId="086B80FD" w14:textId="77777777" w:rsidR="00D831CD" w:rsidRDefault="00000000">
      <w:r>
        <w:t xml:space="preserve"> - Deuterostomes</w:t>
      </w:r>
    </w:p>
    <w:p w14:paraId="1F401EBD" w14:textId="77777777" w:rsidR="00D831CD" w:rsidRDefault="00000000">
      <w:r>
        <w:br/>
        <w:t>Correct Answer: Acoelomata</w:t>
      </w:r>
      <w:r>
        <w:br/>
      </w:r>
    </w:p>
    <w:p w14:paraId="79E7EE4E" w14:textId="77777777" w:rsidR="00D831CD" w:rsidRDefault="00000000" w:rsidP="00540217">
      <w:pPr>
        <w:pStyle w:val="ListNumber"/>
        <w:numPr>
          <w:ilvl w:val="0"/>
          <w:numId w:val="0"/>
        </w:numPr>
      </w:pPr>
      <w:r>
        <w:t>17. In coelomate the layer that surround endoderm is:</w:t>
      </w:r>
    </w:p>
    <w:p w14:paraId="51AE28A3" w14:textId="77777777" w:rsidR="00D831CD" w:rsidRDefault="00000000">
      <w:r>
        <w:t xml:space="preserve"> - Coelomic epithelium</w:t>
      </w:r>
    </w:p>
    <w:p w14:paraId="2159CA43" w14:textId="77777777" w:rsidR="00D831CD" w:rsidRDefault="00000000">
      <w:r>
        <w:t xml:space="preserve"> - Ectoderm</w:t>
      </w:r>
    </w:p>
    <w:p w14:paraId="0CB1260A" w14:textId="77777777" w:rsidR="00D831CD" w:rsidRDefault="00000000">
      <w:r>
        <w:t xml:space="preserve"> - Visceral mesoderm</w:t>
      </w:r>
    </w:p>
    <w:p w14:paraId="030CFBDE" w14:textId="77777777" w:rsidR="00D831CD" w:rsidRDefault="00000000">
      <w:r>
        <w:t xml:space="preserve"> - Parietal mesoderm</w:t>
      </w:r>
    </w:p>
    <w:p w14:paraId="242729E6" w14:textId="77777777" w:rsidR="00D831CD" w:rsidRDefault="00000000">
      <w:r>
        <w:lastRenderedPageBreak/>
        <w:br/>
        <w:t>Correct Answer: Visceral mesoderm</w:t>
      </w:r>
      <w:r>
        <w:br/>
      </w:r>
    </w:p>
    <w:p w14:paraId="0D7F2384" w14:textId="77777777" w:rsidR="00D831CD" w:rsidRDefault="00000000" w:rsidP="00540217">
      <w:pPr>
        <w:pStyle w:val="ListNumber"/>
        <w:numPr>
          <w:ilvl w:val="0"/>
          <w:numId w:val="0"/>
        </w:numPr>
      </w:pPr>
      <w:r>
        <w:t>18. Aschelminthes are</w:t>
      </w:r>
    </w:p>
    <w:p w14:paraId="618249F4" w14:textId="77777777" w:rsidR="00D831CD" w:rsidRDefault="00000000">
      <w:r>
        <w:t xml:space="preserve"> - Eucoelomates</w:t>
      </w:r>
    </w:p>
    <w:p w14:paraId="5E5C0F06" w14:textId="77777777" w:rsidR="00D831CD" w:rsidRDefault="00000000">
      <w:r>
        <w:t xml:space="preserve"> - Acoelomate</w:t>
      </w:r>
    </w:p>
    <w:p w14:paraId="0CB93CEA" w14:textId="77777777" w:rsidR="00D831CD" w:rsidRDefault="00000000">
      <w:r>
        <w:t xml:space="preserve"> - Pseudocoelomates</w:t>
      </w:r>
    </w:p>
    <w:p w14:paraId="3962876B" w14:textId="77777777" w:rsidR="00D831CD" w:rsidRDefault="00000000">
      <w:r>
        <w:t xml:space="preserve"> - None of these</w:t>
      </w:r>
    </w:p>
    <w:p w14:paraId="13F1E65F" w14:textId="77777777" w:rsidR="00D831CD" w:rsidRDefault="00000000">
      <w:r>
        <w:br/>
        <w:t>Correct Answer: Pseudocoelomates</w:t>
      </w:r>
      <w:r>
        <w:br/>
      </w:r>
    </w:p>
    <w:p w14:paraId="421F7D77" w14:textId="77777777" w:rsidR="00D831CD" w:rsidRDefault="00000000" w:rsidP="00540217">
      <w:pPr>
        <w:pStyle w:val="ListNumber"/>
        <w:numPr>
          <w:ilvl w:val="0"/>
          <w:numId w:val="0"/>
        </w:numPr>
      </w:pPr>
      <w:r>
        <w:t>19. Pseudocoelom is developed from :</w:t>
      </w:r>
    </w:p>
    <w:p w14:paraId="4D1D057D" w14:textId="77777777" w:rsidR="00D831CD" w:rsidRDefault="00000000">
      <w:r>
        <w:t xml:space="preserve"> - Blastostyle</w:t>
      </w:r>
    </w:p>
    <w:p w14:paraId="6D685C48" w14:textId="77777777" w:rsidR="00D831CD" w:rsidRDefault="00000000">
      <w:r>
        <w:t xml:space="preserve"> - Blastocoel</w:t>
      </w:r>
    </w:p>
    <w:p w14:paraId="57A9281F" w14:textId="77777777" w:rsidR="00D831CD" w:rsidRDefault="00000000">
      <w:r>
        <w:t xml:space="preserve"> - Blastocyst</w:t>
      </w:r>
    </w:p>
    <w:p w14:paraId="0F7511BE" w14:textId="77777777" w:rsidR="00D831CD" w:rsidRDefault="00000000">
      <w:r>
        <w:t xml:space="preserve"> - Mesoderm</w:t>
      </w:r>
    </w:p>
    <w:p w14:paraId="19366FC1" w14:textId="77777777" w:rsidR="00D831CD" w:rsidRDefault="00000000">
      <w:r>
        <w:br/>
        <w:t>Correct Answer: Blastocoel</w:t>
      </w:r>
      <w:r>
        <w:br/>
      </w:r>
    </w:p>
    <w:p w14:paraId="586A0EC3" w14:textId="77777777" w:rsidR="00D831CD" w:rsidRDefault="00000000" w:rsidP="00540217">
      <w:pPr>
        <w:pStyle w:val="ListNumber"/>
        <w:numPr>
          <w:ilvl w:val="0"/>
          <w:numId w:val="0"/>
        </w:numPr>
      </w:pPr>
      <w:r>
        <w:t>20. At which developmental stage should one be able to first distinguish a diploblastic embryo from a triploblastic embryo?</w:t>
      </w:r>
    </w:p>
    <w:p w14:paraId="77C52BE6" w14:textId="77777777" w:rsidR="00D831CD" w:rsidRDefault="00000000">
      <w:r>
        <w:t xml:space="preserve"> - Fertilization</w:t>
      </w:r>
    </w:p>
    <w:p w14:paraId="62320752" w14:textId="77777777" w:rsidR="00D831CD" w:rsidRDefault="00000000">
      <w:r>
        <w:t xml:space="preserve"> - Cleavage</w:t>
      </w:r>
    </w:p>
    <w:p w14:paraId="344FBCDE" w14:textId="77777777" w:rsidR="00D831CD" w:rsidRDefault="00000000">
      <w:r>
        <w:t xml:space="preserve"> - Gastrulation</w:t>
      </w:r>
    </w:p>
    <w:p w14:paraId="720D4F96" w14:textId="77777777" w:rsidR="00D831CD" w:rsidRDefault="00000000">
      <w:r>
        <w:t xml:space="preserve"> - Coelom formation</w:t>
      </w:r>
    </w:p>
    <w:p w14:paraId="03B31D84" w14:textId="77777777" w:rsidR="00D831CD" w:rsidRDefault="00000000">
      <w:r>
        <w:br/>
        <w:t>Correct Answer: Gastrulation</w:t>
      </w:r>
      <w:r>
        <w:br/>
      </w:r>
    </w:p>
    <w:p w14:paraId="097FF359" w14:textId="77777777" w:rsidR="00D831CD" w:rsidRDefault="00000000" w:rsidP="00540217">
      <w:pPr>
        <w:pStyle w:val="ListNumber"/>
        <w:numPr>
          <w:ilvl w:val="0"/>
          <w:numId w:val="0"/>
        </w:numPr>
      </w:pPr>
      <w:r>
        <w:t xml:space="preserve">21. The following features belong to which of the following phylum? </w:t>
      </w:r>
      <w:r>
        <w:br/>
        <w:t>(1).       Triploblastic</w:t>
      </w:r>
      <w:r>
        <w:br/>
      </w:r>
      <w:r>
        <w:lastRenderedPageBreak/>
        <w:t>(2).       Bilateral symmetry</w:t>
      </w:r>
      <w:r>
        <w:br/>
        <w:t>(3).       Eucoelomates Metamerism</w:t>
      </w:r>
    </w:p>
    <w:p w14:paraId="0CA75F1F" w14:textId="77777777" w:rsidR="00D831CD" w:rsidRDefault="00000000">
      <w:r>
        <w:t xml:space="preserve"> - Mollusca</w:t>
      </w:r>
    </w:p>
    <w:p w14:paraId="0BF8EE2C" w14:textId="77777777" w:rsidR="00D831CD" w:rsidRDefault="00000000">
      <w:r>
        <w:t xml:space="preserve"> - Platyhelinthes</w:t>
      </w:r>
    </w:p>
    <w:p w14:paraId="67D5D384" w14:textId="77777777" w:rsidR="00D831CD" w:rsidRDefault="00000000">
      <w:r>
        <w:t xml:space="preserve"> - Aschelminthes</w:t>
      </w:r>
    </w:p>
    <w:p w14:paraId="11205E60" w14:textId="77777777" w:rsidR="00D831CD" w:rsidRDefault="00000000">
      <w:r>
        <w:t xml:space="preserve"> - Annelida</w:t>
      </w:r>
    </w:p>
    <w:p w14:paraId="21D1402D" w14:textId="77777777" w:rsidR="00D831CD" w:rsidRDefault="00000000">
      <w:r>
        <w:br/>
        <w:t>Correct Answer: Annelida</w:t>
      </w:r>
      <w:r>
        <w:br/>
      </w:r>
    </w:p>
    <w:p w14:paraId="7397B3C5" w14:textId="77777777" w:rsidR="00D831CD" w:rsidRDefault="00000000" w:rsidP="00540217">
      <w:pPr>
        <w:pStyle w:val="ListNumber"/>
        <w:numPr>
          <w:ilvl w:val="0"/>
          <w:numId w:val="0"/>
        </w:numPr>
      </w:pPr>
      <w:r>
        <w:t>22. The undifferentiated layer present between the ectoderm and endoderm in coelenterate is:</w:t>
      </w:r>
    </w:p>
    <w:p w14:paraId="1DD879F7" w14:textId="77777777" w:rsidR="00D831CD" w:rsidRDefault="00000000">
      <w:r>
        <w:t xml:space="preserve"> - Mesophyll</w:t>
      </w:r>
    </w:p>
    <w:p w14:paraId="14CBB3B4" w14:textId="77777777" w:rsidR="00D831CD" w:rsidRDefault="00000000">
      <w:r>
        <w:t xml:space="preserve"> - Archenteron</w:t>
      </w:r>
    </w:p>
    <w:p w14:paraId="65B9B1FE" w14:textId="77777777" w:rsidR="00D831CD" w:rsidRDefault="00000000">
      <w:r>
        <w:t xml:space="preserve"> - Gastral layer</w:t>
      </w:r>
    </w:p>
    <w:p w14:paraId="1FEE408E" w14:textId="77777777" w:rsidR="00D831CD" w:rsidRDefault="00000000">
      <w:r>
        <w:t xml:space="preserve"> - Mesoglea</w:t>
      </w:r>
    </w:p>
    <w:p w14:paraId="122F54EA" w14:textId="77777777" w:rsidR="00D831CD" w:rsidRDefault="00000000">
      <w:r>
        <w:br/>
        <w:t>Correct Answer: Mesoglea</w:t>
      </w:r>
      <w:r>
        <w:br/>
      </w:r>
    </w:p>
    <w:p w14:paraId="3CD959DE" w14:textId="77777777" w:rsidR="00D831CD" w:rsidRDefault="00000000" w:rsidP="00540217">
      <w:pPr>
        <w:pStyle w:val="ListNumber"/>
        <w:numPr>
          <w:ilvl w:val="0"/>
          <w:numId w:val="0"/>
        </w:numPr>
      </w:pPr>
      <w:r>
        <w:t>23. The only well-developed system found in acoelomates:</w:t>
      </w:r>
    </w:p>
    <w:p w14:paraId="795970B6" w14:textId="77777777" w:rsidR="00D831CD" w:rsidRDefault="00000000">
      <w:r>
        <w:t xml:space="preserve"> - Excretory system</w:t>
      </w:r>
    </w:p>
    <w:p w14:paraId="7745F8DD" w14:textId="77777777" w:rsidR="00D831CD" w:rsidRDefault="00000000">
      <w:r>
        <w:t xml:space="preserve"> - Transport system</w:t>
      </w:r>
    </w:p>
    <w:p w14:paraId="52693523" w14:textId="77777777" w:rsidR="00D831CD" w:rsidRDefault="00000000">
      <w:r>
        <w:t xml:space="preserve"> - Digestive system</w:t>
      </w:r>
    </w:p>
    <w:p w14:paraId="29286D7D" w14:textId="77777777" w:rsidR="00D831CD" w:rsidRDefault="00000000">
      <w:r>
        <w:t xml:space="preserve"> - Respiratory system</w:t>
      </w:r>
    </w:p>
    <w:p w14:paraId="0EFD0BDC" w14:textId="77777777" w:rsidR="00D831CD" w:rsidRDefault="00000000">
      <w:r>
        <w:br/>
        <w:t>Correct Answer: Excretory system</w:t>
      </w:r>
      <w:r>
        <w:br/>
      </w:r>
    </w:p>
    <w:p w14:paraId="1CBCBA49" w14:textId="77777777" w:rsidR="00D831CD" w:rsidRDefault="00000000" w:rsidP="00540217">
      <w:pPr>
        <w:pStyle w:val="ListNumber"/>
        <w:numPr>
          <w:ilvl w:val="0"/>
          <w:numId w:val="0"/>
        </w:numPr>
      </w:pPr>
      <w:r>
        <w:t>24. Body cavity is the cavity present between body wall and gut wall. In some animals the body cavity is not lined by mesoderm. Such animals are called</w:t>
      </w:r>
    </w:p>
    <w:p w14:paraId="0F434150" w14:textId="77777777" w:rsidR="00D831CD" w:rsidRDefault="00000000">
      <w:r>
        <w:t xml:space="preserve"> - Acoelomate</w:t>
      </w:r>
    </w:p>
    <w:p w14:paraId="222D55C8" w14:textId="77777777" w:rsidR="00D831CD" w:rsidRDefault="00000000">
      <w:r>
        <w:t xml:space="preserve"> - Coelomate</w:t>
      </w:r>
    </w:p>
    <w:p w14:paraId="4040AA94" w14:textId="77777777" w:rsidR="00D831CD" w:rsidRDefault="00000000">
      <w:r>
        <w:lastRenderedPageBreak/>
        <w:t xml:space="preserve"> - Pseudocoelomate</w:t>
      </w:r>
    </w:p>
    <w:p w14:paraId="0BDCD034" w14:textId="77777777" w:rsidR="00D831CD" w:rsidRDefault="00000000">
      <w:r>
        <w:t xml:space="preserve"> - Haemocoelomate</w:t>
      </w:r>
    </w:p>
    <w:p w14:paraId="312C059A" w14:textId="77777777" w:rsidR="00D831CD" w:rsidRDefault="00000000">
      <w:r>
        <w:br/>
        <w:t>Correct Answer: Pseudocoelomate</w:t>
      </w:r>
      <w:r>
        <w:br/>
      </w:r>
    </w:p>
    <w:p w14:paraId="00DFACF5" w14:textId="77777777" w:rsidR="00D831CD" w:rsidRDefault="00000000" w:rsidP="00540217">
      <w:pPr>
        <w:pStyle w:val="ListNumber"/>
        <w:numPr>
          <w:ilvl w:val="0"/>
          <w:numId w:val="0"/>
        </w:numPr>
      </w:pPr>
      <w:r>
        <w:t>25. It is not a feature of animals belong to sub-kingdom parazoa:</w:t>
      </w:r>
    </w:p>
    <w:p w14:paraId="1FFAD579" w14:textId="77777777" w:rsidR="00D831CD" w:rsidRDefault="00000000">
      <w:r>
        <w:t xml:space="preserve"> - Lack tissue organization</w:t>
      </w:r>
    </w:p>
    <w:p w14:paraId="74DC4BB6" w14:textId="77777777" w:rsidR="00D831CD" w:rsidRDefault="00000000">
      <w:r>
        <w:t xml:space="preserve"> - Simplest of all the animals</w:t>
      </w:r>
    </w:p>
    <w:p w14:paraId="425178C5" w14:textId="77777777" w:rsidR="00D831CD" w:rsidRDefault="00000000">
      <w:r>
        <w:t xml:space="preserve"> - Determinate shape</w:t>
      </w:r>
    </w:p>
    <w:p w14:paraId="4A92F229" w14:textId="77777777" w:rsidR="00D831CD" w:rsidRDefault="00000000">
      <w:r>
        <w:t xml:space="preserve"> - Asymmetrical</w:t>
      </w:r>
    </w:p>
    <w:p w14:paraId="0260EB83" w14:textId="77777777" w:rsidR="00D831CD" w:rsidRDefault="00000000">
      <w:r>
        <w:br/>
        <w:t>Correct Answer: Determinate shape</w:t>
      </w:r>
      <w:r>
        <w:br/>
      </w:r>
    </w:p>
    <w:p w14:paraId="5B37A12F" w14:textId="77777777" w:rsidR="00D831CD" w:rsidRDefault="00000000" w:rsidP="00540217">
      <w:pPr>
        <w:pStyle w:val="ListNumber"/>
        <w:numPr>
          <w:ilvl w:val="0"/>
          <w:numId w:val="0"/>
        </w:numPr>
      </w:pPr>
      <w:r>
        <w:t>26. A cosmopolitan worm is:</w:t>
      </w:r>
    </w:p>
    <w:p w14:paraId="002F6272" w14:textId="77777777" w:rsidR="00D831CD" w:rsidRDefault="00000000">
      <w:r>
        <w:t xml:space="preserve"> - Ancylostomaduodenale</w:t>
      </w:r>
    </w:p>
    <w:p w14:paraId="34E055C7" w14:textId="77777777" w:rsidR="00D831CD" w:rsidRDefault="00000000">
      <w:r>
        <w:t xml:space="preserve"> - Enterobiusvermicularis</w:t>
      </w:r>
    </w:p>
    <w:p w14:paraId="1D478D23" w14:textId="77777777" w:rsidR="00D831CD" w:rsidRDefault="00000000">
      <w:r>
        <w:t xml:space="preserve"> - Ascarislumbericoides</w:t>
      </w:r>
    </w:p>
    <w:p w14:paraId="5CFE3168" w14:textId="77777777" w:rsidR="00D831CD" w:rsidRDefault="00000000">
      <w:r>
        <w:t xml:space="preserve"> - Rhabditis</w:t>
      </w:r>
    </w:p>
    <w:p w14:paraId="1EBA5DBE" w14:textId="77777777" w:rsidR="00D831CD" w:rsidRDefault="00000000">
      <w:r>
        <w:br/>
        <w:t>Correct Answer: Enterobiusvermicularis</w:t>
      </w:r>
      <w:r>
        <w:br/>
      </w:r>
    </w:p>
    <w:p w14:paraId="6EAAF845" w14:textId="77777777" w:rsidR="00D831CD" w:rsidRDefault="00000000" w:rsidP="00540217">
      <w:pPr>
        <w:pStyle w:val="ListNumber"/>
        <w:numPr>
          <w:ilvl w:val="0"/>
          <w:numId w:val="0"/>
        </w:numPr>
      </w:pPr>
      <w:r>
        <w:t>27. Which group of arthropods lacks antennae?</w:t>
      </w:r>
    </w:p>
    <w:p w14:paraId="30035C63" w14:textId="77777777" w:rsidR="00D831CD" w:rsidRDefault="00000000">
      <w:r>
        <w:t xml:space="preserve"> - Crustacea</w:t>
      </w:r>
    </w:p>
    <w:p w14:paraId="0BFC1C68" w14:textId="77777777" w:rsidR="00D831CD" w:rsidRDefault="00000000">
      <w:r>
        <w:t xml:space="preserve"> - Myriapoda</w:t>
      </w:r>
    </w:p>
    <w:p w14:paraId="61DA7E79" w14:textId="77777777" w:rsidR="00D831CD" w:rsidRDefault="00000000">
      <w:r>
        <w:t xml:space="preserve"> - Arachnida</w:t>
      </w:r>
    </w:p>
    <w:p w14:paraId="1632C6BF" w14:textId="77777777" w:rsidR="00D831CD" w:rsidRDefault="00000000">
      <w:r>
        <w:t xml:space="preserve"> - Insecta</w:t>
      </w:r>
    </w:p>
    <w:p w14:paraId="34FF383F" w14:textId="77777777" w:rsidR="00D831CD" w:rsidRDefault="00000000">
      <w:r>
        <w:br/>
        <w:t>Correct Answer: Arachnida</w:t>
      </w:r>
      <w:r>
        <w:br/>
      </w:r>
    </w:p>
    <w:p w14:paraId="3E1D9ED4" w14:textId="77777777" w:rsidR="00D831CD" w:rsidRDefault="00000000" w:rsidP="00540217">
      <w:pPr>
        <w:pStyle w:val="ListNumber"/>
        <w:numPr>
          <w:ilvl w:val="0"/>
          <w:numId w:val="0"/>
        </w:numPr>
      </w:pPr>
      <w:r>
        <w:lastRenderedPageBreak/>
        <w:t>28. One which lives in bile duct of human as an endoparasite:</w:t>
      </w:r>
    </w:p>
    <w:p w14:paraId="116311F8" w14:textId="77777777" w:rsidR="00D831CD" w:rsidRDefault="00000000">
      <w:r>
        <w:t xml:space="preserve"> - Dugesia</w:t>
      </w:r>
    </w:p>
    <w:p w14:paraId="20B5209A" w14:textId="77777777" w:rsidR="00D831CD" w:rsidRDefault="00000000">
      <w:r>
        <w:t xml:space="preserve"> - Fasciola</w:t>
      </w:r>
    </w:p>
    <w:p w14:paraId="5FB06EB0" w14:textId="77777777" w:rsidR="00D831CD" w:rsidRDefault="00000000">
      <w:r>
        <w:t xml:space="preserve"> - Taenia</w:t>
      </w:r>
    </w:p>
    <w:p w14:paraId="0E933F5D" w14:textId="77777777" w:rsidR="00D831CD" w:rsidRDefault="00000000">
      <w:r>
        <w:t xml:space="preserve"> - Schistosoma</w:t>
      </w:r>
    </w:p>
    <w:p w14:paraId="41F29C11" w14:textId="77777777" w:rsidR="00D831CD" w:rsidRDefault="00000000">
      <w:r>
        <w:br/>
        <w:t>Correct Answer: Fasciola</w:t>
      </w:r>
      <w:r>
        <w:br/>
      </w:r>
    </w:p>
    <w:p w14:paraId="135A0462" w14:textId="77777777" w:rsidR="00D831CD" w:rsidRDefault="00000000" w:rsidP="00540217">
      <w:pPr>
        <w:pStyle w:val="ListNumber"/>
        <w:numPr>
          <w:ilvl w:val="0"/>
          <w:numId w:val="0"/>
        </w:numPr>
      </w:pPr>
      <w:r>
        <w:t>29. Most of arthropods are:</w:t>
      </w:r>
    </w:p>
    <w:p w14:paraId="7F66CCA9" w14:textId="77777777" w:rsidR="00D831CD" w:rsidRDefault="00000000">
      <w:r>
        <w:t xml:space="preserve"> - Oviparous</w:t>
      </w:r>
    </w:p>
    <w:p w14:paraId="25C65DEA" w14:textId="77777777" w:rsidR="00D831CD" w:rsidRDefault="00000000">
      <w:r>
        <w:t xml:space="preserve"> - Viviparous</w:t>
      </w:r>
    </w:p>
    <w:p w14:paraId="460DB0DA" w14:textId="77777777" w:rsidR="00D831CD" w:rsidRDefault="00000000">
      <w:r>
        <w:t xml:space="preserve"> - Ovoviviparous</w:t>
      </w:r>
    </w:p>
    <w:p w14:paraId="164662AE" w14:textId="77777777" w:rsidR="00D831CD" w:rsidRDefault="00000000">
      <w:r>
        <w:t xml:space="preserve"> - None of these</w:t>
      </w:r>
    </w:p>
    <w:p w14:paraId="25446BA1" w14:textId="77777777" w:rsidR="00D831CD" w:rsidRDefault="00000000">
      <w:r>
        <w:br/>
        <w:t>Correct Answer: Oviparous</w:t>
      </w:r>
      <w:r>
        <w:br/>
      </w:r>
    </w:p>
    <w:p w14:paraId="4CE1BEBA" w14:textId="77777777" w:rsidR="00D831CD" w:rsidRDefault="00000000" w:rsidP="00540217">
      <w:pPr>
        <w:pStyle w:val="ListNumber"/>
        <w:numPr>
          <w:ilvl w:val="0"/>
          <w:numId w:val="0"/>
        </w:numPr>
      </w:pPr>
      <w:r>
        <w:t>30. Coelenterata is also named as cnidaria because of presence of:</w:t>
      </w:r>
    </w:p>
    <w:p w14:paraId="0B5ECB1A" w14:textId="77777777" w:rsidR="00D831CD" w:rsidRDefault="00000000">
      <w:r>
        <w:t xml:space="preserve"> - Gastro vascular cavity</w:t>
      </w:r>
    </w:p>
    <w:p w14:paraId="4EA25CA4" w14:textId="77777777" w:rsidR="00D831CD" w:rsidRDefault="00000000">
      <w:r>
        <w:t xml:space="preserve"> - Cnidocytes</w:t>
      </w:r>
    </w:p>
    <w:p w14:paraId="45C8E242" w14:textId="77777777" w:rsidR="00D831CD" w:rsidRDefault="00000000">
      <w:r>
        <w:t xml:space="preserve"> - Polyps and medusae</w:t>
      </w:r>
    </w:p>
    <w:p w14:paraId="469CE048" w14:textId="77777777" w:rsidR="00D831CD" w:rsidRDefault="00000000">
      <w:r>
        <w:t xml:space="preserve"> - Polymorphism</w:t>
      </w:r>
    </w:p>
    <w:p w14:paraId="0B550FFD" w14:textId="77777777" w:rsidR="00D831CD" w:rsidRDefault="00000000">
      <w:r>
        <w:br/>
        <w:t>Correct Answer: Cnidocytes</w:t>
      </w:r>
      <w:r>
        <w:br/>
      </w:r>
    </w:p>
    <w:p w14:paraId="59530A9D" w14:textId="77777777" w:rsidR="00D831CD" w:rsidRDefault="00000000" w:rsidP="00540217">
      <w:pPr>
        <w:pStyle w:val="ListNumber"/>
        <w:numPr>
          <w:ilvl w:val="0"/>
          <w:numId w:val="0"/>
        </w:numPr>
      </w:pPr>
      <w:r>
        <w:t>31. All of the following act as vector to transmit disease causing organisms to man except:</w:t>
      </w:r>
    </w:p>
    <w:p w14:paraId="61CB2198" w14:textId="77777777" w:rsidR="00D831CD" w:rsidRDefault="00000000">
      <w:r>
        <w:t xml:space="preserve"> - Fleas and lice</w:t>
      </w:r>
    </w:p>
    <w:p w14:paraId="48D4A806" w14:textId="77777777" w:rsidR="00D831CD" w:rsidRDefault="00000000">
      <w:r>
        <w:t xml:space="preserve"> - Trypanosoma</w:t>
      </w:r>
    </w:p>
    <w:p w14:paraId="213EC5EC" w14:textId="77777777" w:rsidR="00D831CD" w:rsidRDefault="00000000">
      <w:r>
        <w:t xml:space="preserve"> - Anopheles</w:t>
      </w:r>
    </w:p>
    <w:p w14:paraId="003BBD1D" w14:textId="77777777" w:rsidR="00D831CD" w:rsidRDefault="00000000">
      <w:r>
        <w:lastRenderedPageBreak/>
        <w:t xml:space="preserve"> - Common house fly</w:t>
      </w:r>
    </w:p>
    <w:p w14:paraId="0ED2B4DD" w14:textId="77777777" w:rsidR="00D831CD" w:rsidRDefault="00000000">
      <w:r>
        <w:br/>
        <w:t>Correct Answer: Trypanosoma</w:t>
      </w:r>
      <w:r>
        <w:br/>
      </w:r>
    </w:p>
    <w:p w14:paraId="44714606" w14:textId="77777777" w:rsidR="00D831CD" w:rsidRDefault="00000000" w:rsidP="00540217">
      <w:pPr>
        <w:pStyle w:val="ListNumber"/>
        <w:numPr>
          <w:ilvl w:val="0"/>
          <w:numId w:val="0"/>
        </w:numPr>
      </w:pPr>
      <w:r>
        <w:t>32. “Tube within tube” type structure is feature of:</w:t>
      </w:r>
    </w:p>
    <w:p w14:paraId="48981DD1" w14:textId="77777777" w:rsidR="00D831CD" w:rsidRDefault="00000000">
      <w:r>
        <w:t xml:space="preserve"> - Tapeworm</w:t>
      </w:r>
    </w:p>
    <w:p w14:paraId="0EBCAB7A" w14:textId="77777777" w:rsidR="00D831CD" w:rsidRDefault="00000000">
      <w:r>
        <w:t xml:space="preserve"> - Hydra</w:t>
      </w:r>
    </w:p>
    <w:p w14:paraId="770B24E9" w14:textId="77777777" w:rsidR="00D831CD" w:rsidRDefault="00000000">
      <w:r>
        <w:t xml:space="preserve"> - Planaria</w:t>
      </w:r>
    </w:p>
    <w:p w14:paraId="0193E454" w14:textId="77777777" w:rsidR="00D831CD" w:rsidRDefault="00000000">
      <w:r>
        <w:t xml:space="preserve"> - Pinworm</w:t>
      </w:r>
    </w:p>
    <w:p w14:paraId="21AB0A5D" w14:textId="77777777" w:rsidR="00D831CD" w:rsidRDefault="00000000">
      <w:r>
        <w:br/>
        <w:t>Correct Answer: Pinworm</w:t>
      </w:r>
      <w:r>
        <w:br/>
      </w:r>
    </w:p>
    <w:p w14:paraId="39B94CD5" w14:textId="77777777" w:rsidR="00D831CD" w:rsidRDefault="00000000" w:rsidP="00540217">
      <w:pPr>
        <w:pStyle w:val="ListNumber"/>
        <w:numPr>
          <w:ilvl w:val="0"/>
          <w:numId w:val="0"/>
        </w:numPr>
      </w:pPr>
      <w:r>
        <w:t>33. Common housefly is involved in spread of all except:</w:t>
      </w:r>
    </w:p>
    <w:p w14:paraId="14C54B74" w14:textId="77777777" w:rsidR="00D831CD" w:rsidRDefault="00000000">
      <w:r>
        <w:t xml:space="preserve"> - Hepatitis</w:t>
      </w:r>
    </w:p>
    <w:p w14:paraId="6FEC689F" w14:textId="77777777" w:rsidR="00D831CD" w:rsidRDefault="00000000">
      <w:r>
        <w:t xml:space="preserve"> - Dysentery</w:t>
      </w:r>
    </w:p>
    <w:p w14:paraId="5B76808A" w14:textId="77777777" w:rsidR="00D831CD" w:rsidRDefault="00000000">
      <w:r>
        <w:t xml:space="preserve"> - Malaria</w:t>
      </w:r>
    </w:p>
    <w:p w14:paraId="6C2E13CF" w14:textId="77777777" w:rsidR="00D831CD" w:rsidRDefault="00000000">
      <w:r>
        <w:t xml:space="preserve"> - Cholera</w:t>
      </w:r>
    </w:p>
    <w:p w14:paraId="3EBAD8B2" w14:textId="77777777" w:rsidR="00D831CD" w:rsidRDefault="00000000">
      <w:r>
        <w:br/>
        <w:t>Correct Answer: Malaria</w:t>
      </w:r>
      <w:r>
        <w:br/>
      </w:r>
    </w:p>
    <w:p w14:paraId="2117FF1B" w14:textId="77777777" w:rsidR="00D831CD" w:rsidRDefault="00000000" w:rsidP="00540217">
      <w:pPr>
        <w:pStyle w:val="ListNumber"/>
        <w:numPr>
          <w:ilvl w:val="0"/>
          <w:numId w:val="0"/>
        </w:numPr>
      </w:pPr>
      <w:r>
        <w:t>34. All of the following molluscs are economically beneficial for mankind except:</w:t>
      </w:r>
    </w:p>
    <w:p w14:paraId="30A26B80" w14:textId="77777777" w:rsidR="00D831CD" w:rsidRDefault="00000000">
      <w:r>
        <w:t xml:space="preserve"> - Clams</w:t>
      </w:r>
    </w:p>
    <w:p w14:paraId="6202EC48" w14:textId="77777777" w:rsidR="00D831CD" w:rsidRDefault="00000000">
      <w:r>
        <w:t xml:space="preserve"> - Pearl oyster</w:t>
      </w:r>
    </w:p>
    <w:p w14:paraId="252F7DBE" w14:textId="77777777" w:rsidR="00D831CD" w:rsidRDefault="00000000">
      <w:r>
        <w:t xml:space="preserve"> - Freshwater mussel</w:t>
      </w:r>
    </w:p>
    <w:p w14:paraId="29F7B7F8" w14:textId="77777777" w:rsidR="00D831CD" w:rsidRDefault="00000000">
      <w:r>
        <w:t xml:space="preserve"> - Teredo</w:t>
      </w:r>
    </w:p>
    <w:p w14:paraId="1F5965AF" w14:textId="77777777" w:rsidR="00D831CD" w:rsidRDefault="00000000">
      <w:r>
        <w:br/>
        <w:t>Correct Answer: Teredo</w:t>
      </w:r>
      <w:r>
        <w:br/>
      </w:r>
    </w:p>
    <w:p w14:paraId="439EB414" w14:textId="77777777" w:rsidR="00D831CD" w:rsidRDefault="00000000" w:rsidP="00540217">
      <w:pPr>
        <w:pStyle w:val="ListNumber"/>
        <w:numPr>
          <w:ilvl w:val="0"/>
          <w:numId w:val="0"/>
        </w:numPr>
      </w:pPr>
      <w:r>
        <w:t>35. Which body system is present in each segment of annelids separately?</w:t>
      </w:r>
    </w:p>
    <w:p w14:paraId="3A6F4460" w14:textId="77777777" w:rsidR="00D831CD" w:rsidRDefault="00000000">
      <w:r>
        <w:lastRenderedPageBreak/>
        <w:t xml:space="preserve"> - Digestive system</w:t>
      </w:r>
    </w:p>
    <w:p w14:paraId="599ED9EF" w14:textId="77777777" w:rsidR="00D831CD" w:rsidRDefault="00000000">
      <w:r>
        <w:t xml:space="preserve"> - Nerve cord</w:t>
      </w:r>
    </w:p>
    <w:p w14:paraId="3E1B9578" w14:textId="77777777" w:rsidR="00D831CD" w:rsidRDefault="00000000">
      <w:r>
        <w:t xml:space="preserve"> - Circulatory system</w:t>
      </w:r>
    </w:p>
    <w:p w14:paraId="4341E8CC" w14:textId="77777777" w:rsidR="00D831CD" w:rsidRDefault="00000000">
      <w:r>
        <w:t xml:space="preserve"> - Excretory system</w:t>
      </w:r>
    </w:p>
    <w:p w14:paraId="528CA988" w14:textId="77777777" w:rsidR="00D831CD" w:rsidRDefault="00000000">
      <w:r>
        <w:br/>
        <w:t>Correct Answer: Excretory system</w:t>
      </w:r>
      <w:r>
        <w:br/>
      </w:r>
    </w:p>
    <w:p w14:paraId="7950B4EC" w14:textId="77777777" w:rsidR="00D831CD" w:rsidRDefault="00000000" w:rsidP="00540217">
      <w:pPr>
        <w:pStyle w:val="ListNumber"/>
        <w:numPr>
          <w:ilvl w:val="0"/>
          <w:numId w:val="0"/>
        </w:numPr>
      </w:pPr>
      <w:r>
        <w:t>36. Tube like digestive system was first time appeared in:</w:t>
      </w:r>
    </w:p>
    <w:p w14:paraId="2839BEDE" w14:textId="77777777" w:rsidR="00D831CD" w:rsidRDefault="00000000">
      <w:r>
        <w:t xml:space="preserve"> - Porifera</w:t>
      </w:r>
    </w:p>
    <w:p w14:paraId="4A5C0B50" w14:textId="77777777" w:rsidR="00D831CD" w:rsidRDefault="00000000">
      <w:r>
        <w:t xml:space="preserve"> - Platyhelminthes</w:t>
      </w:r>
    </w:p>
    <w:p w14:paraId="482ACC89" w14:textId="77777777" w:rsidR="00D831CD" w:rsidRDefault="00000000">
      <w:r>
        <w:t xml:space="preserve"> - Coelentrata</w:t>
      </w:r>
    </w:p>
    <w:p w14:paraId="2CF580C2" w14:textId="77777777" w:rsidR="00D831CD" w:rsidRDefault="00000000">
      <w:r>
        <w:t xml:space="preserve"> - Nematoda</w:t>
      </w:r>
    </w:p>
    <w:p w14:paraId="615955E9" w14:textId="77777777" w:rsidR="00D831CD" w:rsidRDefault="00000000">
      <w:r>
        <w:br/>
        <w:t>Correct Answer: Nematoda</w:t>
      </w:r>
      <w:r>
        <w:br/>
      </w:r>
    </w:p>
    <w:p w14:paraId="3B41B7C4" w14:textId="77777777" w:rsidR="00D831CD" w:rsidRDefault="00000000" w:rsidP="00540217">
      <w:pPr>
        <w:pStyle w:val="ListNumber"/>
        <w:numPr>
          <w:ilvl w:val="0"/>
          <w:numId w:val="0"/>
        </w:numPr>
      </w:pPr>
      <w:r>
        <w:t>37. Which of the following mammal have aerial adaptation?</w:t>
      </w:r>
    </w:p>
    <w:p w14:paraId="6333B829" w14:textId="77777777" w:rsidR="00D831CD" w:rsidRDefault="00000000">
      <w:r>
        <w:t xml:space="preserve"> - Felis</w:t>
      </w:r>
    </w:p>
    <w:p w14:paraId="522CF48E" w14:textId="77777777" w:rsidR="00D831CD" w:rsidRDefault="00000000">
      <w:r>
        <w:t xml:space="preserve"> - Bat</w:t>
      </w:r>
    </w:p>
    <w:p w14:paraId="21AEC880" w14:textId="77777777" w:rsidR="00D831CD" w:rsidRDefault="00000000">
      <w:r>
        <w:t xml:space="preserve"> - Canis</w:t>
      </w:r>
    </w:p>
    <w:p w14:paraId="494E92F8" w14:textId="77777777" w:rsidR="00D831CD" w:rsidRDefault="00000000">
      <w:r>
        <w:t xml:space="preserve"> - Macropus</w:t>
      </w:r>
    </w:p>
    <w:p w14:paraId="6668FDF9" w14:textId="77777777" w:rsidR="00D831CD" w:rsidRDefault="00000000">
      <w:r>
        <w:br/>
        <w:t>Correct Answer: Bat</w:t>
      </w:r>
      <w:r>
        <w:br/>
      </w:r>
    </w:p>
    <w:p w14:paraId="64E4170A" w14:textId="77777777" w:rsidR="00D831CD" w:rsidRDefault="00000000" w:rsidP="00540217">
      <w:pPr>
        <w:pStyle w:val="ListNumber"/>
        <w:numPr>
          <w:ilvl w:val="0"/>
          <w:numId w:val="0"/>
        </w:numPr>
      </w:pPr>
      <w:r>
        <w:t>38. Retilia means:</w:t>
      </w:r>
    </w:p>
    <w:p w14:paraId="1D54D5D1" w14:textId="77777777" w:rsidR="00D831CD" w:rsidRDefault="00000000">
      <w:r>
        <w:t xml:space="preserve"> - Flying mode of locomotion</w:t>
      </w:r>
    </w:p>
    <w:p w14:paraId="5A9B7E14" w14:textId="77777777" w:rsidR="00D831CD" w:rsidRDefault="00000000">
      <w:r>
        <w:t xml:space="preserve"> - Saltation mode of locomotion</w:t>
      </w:r>
    </w:p>
    <w:p w14:paraId="1A40A63A" w14:textId="77777777" w:rsidR="00D831CD" w:rsidRDefault="00000000">
      <w:r>
        <w:t xml:space="preserve"> - Swim mode of locomotion</w:t>
      </w:r>
    </w:p>
    <w:p w14:paraId="3D35B432" w14:textId="77777777" w:rsidR="00D831CD" w:rsidRDefault="00000000">
      <w:r>
        <w:t xml:space="preserve"> - Creeping or crawling mode of locomotion</w:t>
      </w:r>
    </w:p>
    <w:p w14:paraId="504EB3AF" w14:textId="77777777" w:rsidR="00D831CD" w:rsidRDefault="00000000">
      <w:r>
        <w:lastRenderedPageBreak/>
        <w:br/>
        <w:t>Correct Answer: Creeping or crawling mode of locomotion</w:t>
      </w:r>
      <w:r>
        <w:br/>
      </w:r>
    </w:p>
    <w:p w14:paraId="76503263" w14:textId="77777777" w:rsidR="00D831CD" w:rsidRDefault="00000000" w:rsidP="00540217">
      <w:pPr>
        <w:pStyle w:val="ListNumber"/>
        <w:numPr>
          <w:ilvl w:val="0"/>
          <w:numId w:val="0"/>
        </w:numPr>
      </w:pPr>
      <w:r>
        <w:t>39. Vertebrates have:</w:t>
      </w:r>
    </w:p>
    <w:p w14:paraId="7DA9FCCB" w14:textId="77777777" w:rsidR="00D831CD" w:rsidRDefault="00000000">
      <w:r>
        <w:t xml:space="preserve"> - Ventral muscular heart with 3, 2 or 4 chamber</w:t>
      </w:r>
    </w:p>
    <w:p w14:paraId="7D53E942" w14:textId="77777777" w:rsidR="00D831CD" w:rsidRDefault="00000000">
      <w:r>
        <w:t xml:space="preserve"> - Kidneys for excretion and osmoregulation</w:t>
      </w:r>
    </w:p>
    <w:p w14:paraId="17289060" w14:textId="77777777" w:rsidR="00D831CD" w:rsidRDefault="00000000">
      <w:r>
        <w:t xml:space="preserve"> - Paired appendages which may be fins or limbs</w:t>
      </w:r>
    </w:p>
    <w:p w14:paraId="0A376F0C" w14:textId="77777777" w:rsidR="00D831CD" w:rsidRDefault="00000000">
      <w:r>
        <w:t xml:space="preserve"> - All A, B, C</w:t>
      </w:r>
    </w:p>
    <w:p w14:paraId="0BABCD5E" w14:textId="77777777" w:rsidR="00D831CD" w:rsidRDefault="00000000">
      <w:r>
        <w:br/>
        <w:t>Correct Answer: All A, B, C</w:t>
      </w:r>
      <w:r>
        <w:br/>
      </w:r>
    </w:p>
    <w:p w14:paraId="58F256DB" w14:textId="77777777" w:rsidR="00D831CD" w:rsidRDefault="00000000" w:rsidP="00540217">
      <w:pPr>
        <w:pStyle w:val="ListNumber"/>
        <w:numPr>
          <w:ilvl w:val="0"/>
          <w:numId w:val="0"/>
        </w:numPr>
      </w:pPr>
      <w:r>
        <w:t>40. Kangaroo is a:</w:t>
      </w:r>
    </w:p>
    <w:p w14:paraId="63FAE2E1" w14:textId="77777777" w:rsidR="00D831CD" w:rsidRDefault="00000000">
      <w:r>
        <w:t xml:space="preserve"> - Eutherian</w:t>
      </w:r>
    </w:p>
    <w:p w14:paraId="2ADEAAFB" w14:textId="77777777" w:rsidR="00D831CD" w:rsidRDefault="00000000">
      <w:r>
        <w:t xml:space="preserve"> - Bird</w:t>
      </w:r>
    </w:p>
    <w:p w14:paraId="3B521F79" w14:textId="77777777" w:rsidR="00D831CD" w:rsidRDefault="00000000">
      <w:r>
        <w:t xml:space="preserve"> - Prototherian</w:t>
      </w:r>
    </w:p>
    <w:p w14:paraId="588E38F3" w14:textId="77777777" w:rsidR="00D831CD" w:rsidRDefault="00000000">
      <w:r>
        <w:t xml:space="preserve"> - Metatherian</w:t>
      </w:r>
    </w:p>
    <w:p w14:paraId="632BB3DE" w14:textId="77777777" w:rsidR="00D831CD" w:rsidRDefault="00000000">
      <w:r>
        <w:br/>
        <w:t>Correct Answer: Metatherian</w:t>
      </w:r>
      <w:r>
        <w:br/>
      </w:r>
    </w:p>
    <w:p w14:paraId="1EA03394" w14:textId="77777777" w:rsidR="00D831CD" w:rsidRDefault="00000000" w:rsidP="00540217">
      <w:pPr>
        <w:pStyle w:val="ListNumber"/>
        <w:numPr>
          <w:ilvl w:val="0"/>
          <w:numId w:val="0"/>
        </w:numPr>
      </w:pPr>
      <w:r>
        <w:t>41. Which of the following tract open into a common chamber cloaca in amphibians?</w:t>
      </w:r>
    </w:p>
    <w:p w14:paraId="02E765C6" w14:textId="77777777" w:rsidR="00D831CD" w:rsidRDefault="00000000">
      <w:r>
        <w:t xml:space="preserve"> - Alimentary</w:t>
      </w:r>
    </w:p>
    <w:p w14:paraId="02380878" w14:textId="77777777" w:rsidR="00D831CD" w:rsidRDefault="00000000">
      <w:r>
        <w:t xml:space="preserve"> - Reproductive tract</w:t>
      </w:r>
    </w:p>
    <w:p w14:paraId="3AA9852A" w14:textId="77777777" w:rsidR="00D831CD" w:rsidRDefault="00000000">
      <w:r>
        <w:t xml:space="preserve"> - Urinary tract</w:t>
      </w:r>
    </w:p>
    <w:p w14:paraId="1466751F" w14:textId="77777777" w:rsidR="00D831CD" w:rsidRDefault="00000000">
      <w:r>
        <w:t xml:space="preserve"> - All A, B, C</w:t>
      </w:r>
    </w:p>
    <w:p w14:paraId="39A7E26E" w14:textId="77777777" w:rsidR="00D831CD" w:rsidRDefault="00000000">
      <w:r>
        <w:br/>
        <w:t>Correct Answer: All A, B, C</w:t>
      </w:r>
      <w:r>
        <w:br/>
      </w:r>
    </w:p>
    <w:p w14:paraId="78A66A54" w14:textId="77777777" w:rsidR="00D831CD" w:rsidRDefault="00000000" w:rsidP="00540217">
      <w:pPr>
        <w:pStyle w:val="ListNumber"/>
        <w:numPr>
          <w:ilvl w:val="0"/>
          <w:numId w:val="0"/>
        </w:numPr>
      </w:pPr>
      <w:r>
        <w:t>42. Which of the following characteristics in birds is not helpful for flight phenomenon?</w:t>
      </w:r>
    </w:p>
    <w:p w14:paraId="234A0696" w14:textId="77777777" w:rsidR="00D831CD" w:rsidRDefault="00000000">
      <w:r>
        <w:t xml:space="preserve"> - Absence of bladder</w:t>
      </w:r>
    </w:p>
    <w:p w14:paraId="69EB7BE3" w14:textId="77777777" w:rsidR="00D831CD" w:rsidRDefault="00000000">
      <w:r>
        <w:lastRenderedPageBreak/>
        <w:t xml:space="preserve"> - Development of keel</w:t>
      </w:r>
    </w:p>
    <w:p w14:paraId="09FC93AD" w14:textId="77777777" w:rsidR="00D831CD" w:rsidRDefault="00000000">
      <w:r>
        <w:t xml:space="preserve"> - Light weight skeleton</w:t>
      </w:r>
    </w:p>
    <w:p w14:paraId="39BA1004" w14:textId="77777777" w:rsidR="00D831CD" w:rsidRDefault="00000000">
      <w:r>
        <w:t xml:space="preserve"> - Development of syrinx</w:t>
      </w:r>
    </w:p>
    <w:p w14:paraId="32053DD3" w14:textId="77777777" w:rsidR="00D831CD" w:rsidRDefault="00000000">
      <w:r>
        <w:br/>
        <w:t>Correct Answer: Development of syrinx</w:t>
      </w:r>
      <w:r>
        <w:br/>
      </w:r>
    </w:p>
    <w:p w14:paraId="0E218F5D" w14:textId="77777777" w:rsidR="00D831CD" w:rsidRDefault="00000000" w:rsidP="00540217">
      <w:pPr>
        <w:pStyle w:val="ListNumber"/>
        <w:numPr>
          <w:ilvl w:val="0"/>
          <w:numId w:val="0"/>
        </w:numPr>
      </w:pPr>
      <w:r>
        <w:t>43. Animal belonging to phylum chordate shows</w:t>
      </w:r>
    </w:p>
    <w:p w14:paraId="38858FBE" w14:textId="77777777" w:rsidR="00D831CD" w:rsidRDefault="00000000">
      <w:r>
        <w:t xml:space="preserve"> - Bilateral symmetry, triploblastic and the coelom</w:t>
      </w:r>
    </w:p>
    <w:p w14:paraId="76E84543" w14:textId="77777777" w:rsidR="00D831CD" w:rsidRDefault="00000000">
      <w:r>
        <w:t xml:space="preserve"> - Organ system level of organization</w:t>
      </w:r>
    </w:p>
    <w:p w14:paraId="47B601FE" w14:textId="77777777" w:rsidR="00D831CD" w:rsidRDefault="00000000">
      <w:r>
        <w:t xml:space="preserve"> - Closed circulatory system</w:t>
      </w:r>
    </w:p>
    <w:p w14:paraId="2C77416B" w14:textId="77777777" w:rsidR="00D831CD" w:rsidRDefault="00000000">
      <w:r>
        <w:t xml:space="preserve"> - All of these</w:t>
      </w:r>
    </w:p>
    <w:p w14:paraId="76157F08" w14:textId="77777777" w:rsidR="00D831CD" w:rsidRDefault="00000000">
      <w:r>
        <w:br/>
        <w:t>Correct Answer: All of these</w:t>
      </w:r>
      <w:r>
        <w:br/>
      </w:r>
    </w:p>
    <w:p w14:paraId="31B75BF4" w14:textId="77777777" w:rsidR="00D831CD" w:rsidRDefault="00000000" w:rsidP="00540217">
      <w:pPr>
        <w:pStyle w:val="ListNumber"/>
        <w:numPr>
          <w:ilvl w:val="0"/>
          <w:numId w:val="0"/>
        </w:numPr>
      </w:pPr>
      <w:r>
        <w:t>44. Mammals are named so because of:</w:t>
      </w:r>
    </w:p>
    <w:p w14:paraId="624F77D4" w14:textId="77777777" w:rsidR="00D831CD" w:rsidRDefault="00000000">
      <w:r>
        <w:t xml:space="preserve"> - Placenta formation</w:t>
      </w:r>
    </w:p>
    <w:p w14:paraId="1DB4F834" w14:textId="77777777" w:rsidR="00D831CD" w:rsidRDefault="00000000">
      <w:r>
        <w:t xml:space="preserve"> - Viviparous mode</w:t>
      </w:r>
    </w:p>
    <w:p w14:paraId="42A2A3DB" w14:textId="77777777" w:rsidR="00D831CD" w:rsidRDefault="00000000">
      <w:r>
        <w:t xml:space="preserve"> - Muscular diaphragm</w:t>
      </w:r>
    </w:p>
    <w:p w14:paraId="7474CE8A" w14:textId="77777777" w:rsidR="00D831CD" w:rsidRDefault="00000000">
      <w:r>
        <w:t xml:space="preserve"> - Mammary glands</w:t>
      </w:r>
    </w:p>
    <w:p w14:paraId="40247700" w14:textId="77777777" w:rsidR="00D831CD" w:rsidRDefault="00000000">
      <w:r>
        <w:br/>
        <w:t>Correct Answer: Mammary glands</w:t>
      </w:r>
      <w:r>
        <w:br/>
      </w:r>
    </w:p>
    <w:p w14:paraId="51F60002" w14:textId="77777777" w:rsidR="00D831CD" w:rsidRDefault="00000000" w:rsidP="00540217">
      <w:pPr>
        <w:pStyle w:val="ListNumber"/>
        <w:numPr>
          <w:ilvl w:val="0"/>
          <w:numId w:val="0"/>
        </w:numPr>
      </w:pPr>
      <w:r>
        <w:t>45. Which of the following is not true fish?</w:t>
      </w:r>
    </w:p>
    <w:p w14:paraId="656B31BA" w14:textId="77777777" w:rsidR="00D831CD" w:rsidRDefault="00000000">
      <w:r>
        <w:t xml:space="preserve"> - Exocoetus</w:t>
      </w:r>
    </w:p>
    <w:p w14:paraId="5C5FA714" w14:textId="77777777" w:rsidR="00D831CD" w:rsidRDefault="00000000">
      <w:r>
        <w:t xml:space="preserve"> - Saw fish</w:t>
      </w:r>
    </w:p>
    <w:p w14:paraId="5C99836E" w14:textId="77777777" w:rsidR="00D831CD" w:rsidRDefault="00000000">
      <w:r>
        <w:t xml:space="preserve"> - Betta</w:t>
      </w:r>
    </w:p>
    <w:p w14:paraId="0853F2A6" w14:textId="77777777" w:rsidR="00D831CD" w:rsidRDefault="00000000">
      <w:r>
        <w:t xml:space="preserve"> - Jelly fish</w:t>
      </w:r>
    </w:p>
    <w:p w14:paraId="17907C0F" w14:textId="77777777" w:rsidR="00D831CD" w:rsidRDefault="00000000">
      <w:r>
        <w:lastRenderedPageBreak/>
        <w:br/>
        <w:t>Correct Answer: Jelly fish</w:t>
      </w:r>
      <w:r>
        <w:br/>
      </w:r>
    </w:p>
    <w:p w14:paraId="1CF4164E" w14:textId="77777777" w:rsidR="00D831CD" w:rsidRDefault="00000000" w:rsidP="00540217">
      <w:pPr>
        <w:pStyle w:val="ListNumber"/>
        <w:numPr>
          <w:ilvl w:val="0"/>
          <w:numId w:val="0"/>
        </w:numPr>
      </w:pPr>
      <w:r>
        <w:t>46. First class of vertebrate, which are fully adopted for terrestrial life is</w:t>
      </w:r>
    </w:p>
    <w:p w14:paraId="5B08736B" w14:textId="77777777" w:rsidR="00D831CD" w:rsidRDefault="00000000">
      <w:r>
        <w:t xml:space="preserve"> - Amphibia</w:t>
      </w:r>
    </w:p>
    <w:p w14:paraId="6E40BBD7" w14:textId="77777777" w:rsidR="00D831CD" w:rsidRDefault="00000000">
      <w:r>
        <w:t xml:space="preserve"> - Aves</w:t>
      </w:r>
    </w:p>
    <w:p w14:paraId="44731D7E" w14:textId="77777777" w:rsidR="00D831CD" w:rsidRDefault="00000000">
      <w:r>
        <w:t xml:space="preserve"> - Reptilia</w:t>
      </w:r>
    </w:p>
    <w:p w14:paraId="0F3F4451" w14:textId="77777777" w:rsidR="00D831CD" w:rsidRDefault="00000000">
      <w:r>
        <w:t xml:space="preserve"> - Mammals</w:t>
      </w:r>
    </w:p>
    <w:p w14:paraId="092C8D3A" w14:textId="77777777" w:rsidR="00D831CD" w:rsidRDefault="00000000">
      <w:r>
        <w:br/>
        <w:t>Correct Answer: Reptilia</w:t>
      </w:r>
      <w:r>
        <w:br/>
      </w:r>
    </w:p>
    <w:p w14:paraId="0D32AD96" w14:textId="77777777" w:rsidR="00D831CD" w:rsidRDefault="00000000" w:rsidP="00540217">
      <w:pPr>
        <w:pStyle w:val="ListNumber"/>
        <w:numPr>
          <w:ilvl w:val="0"/>
          <w:numId w:val="0"/>
        </w:numPr>
      </w:pPr>
      <w:r>
        <w:t>47. Mammals are mostly</w:t>
      </w:r>
    </w:p>
    <w:p w14:paraId="6C39F9DA" w14:textId="77777777" w:rsidR="00D831CD" w:rsidRDefault="00000000">
      <w:r>
        <w:t xml:space="preserve"> - Viviparous</w:t>
      </w:r>
    </w:p>
    <w:p w14:paraId="07332067" w14:textId="77777777" w:rsidR="00D831CD" w:rsidRDefault="00000000">
      <w:r>
        <w:t xml:space="preserve"> - Ovoviviparous</w:t>
      </w:r>
    </w:p>
    <w:p w14:paraId="4F6EBACD" w14:textId="77777777" w:rsidR="00D831CD" w:rsidRDefault="00000000">
      <w:r>
        <w:t xml:space="preserve"> - Oviparous</w:t>
      </w:r>
    </w:p>
    <w:p w14:paraId="66012AD4" w14:textId="77777777" w:rsidR="00D831CD" w:rsidRDefault="00000000">
      <w:r>
        <w:t xml:space="preserve"> - All A, B, C</w:t>
      </w:r>
    </w:p>
    <w:p w14:paraId="55D4F77B" w14:textId="77777777" w:rsidR="00D831CD" w:rsidRDefault="00000000">
      <w:r>
        <w:br/>
        <w:t>Correct Answer: Viviparous</w:t>
      </w:r>
      <w:r>
        <w:br/>
      </w:r>
    </w:p>
    <w:p w14:paraId="66271C2C" w14:textId="77777777" w:rsidR="00D831CD" w:rsidRDefault="00000000" w:rsidP="00540217">
      <w:pPr>
        <w:pStyle w:val="ListNumber"/>
        <w:numPr>
          <w:ilvl w:val="0"/>
          <w:numId w:val="0"/>
        </w:numPr>
      </w:pPr>
      <w:r>
        <w:t>48. Which of the following characteristics in birds is not helpful for flight phenomenon?</w:t>
      </w:r>
    </w:p>
    <w:p w14:paraId="0570B2CF" w14:textId="77777777" w:rsidR="00D831CD" w:rsidRDefault="00000000">
      <w:r>
        <w:t xml:space="preserve"> - Absence of bladder</w:t>
      </w:r>
    </w:p>
    <w:p w14:paraId="4F88551D" w14:textId="77777777" w:rsidR="00D831CD" w:rsidRDefault="00000000">
      <w:r>
        <w:t xml:space="preserve"> - Development of keel</w:t>
      </w:r>
    </w:p>
    <w:p w14:paraId="3C360FEE" w14:textId="77777777" w:rsidR="00D831CD" w:rsidRDefault="00000000">
      <w:r>
        <w:t xml:space="preserve"> - Light weight skeleton</w:t>
      </w:r>
    </w:p>
    <w:p w14:paraId="010DE180" w14:textId="77777777" w:rsidR="00D831CD" w:rsidRDefault="00000000">
      <w:r>
        <w:t xml:space="preserve"> - Development of syrinx</w:t>
      </w:r>
    </w:p>
    <w:p w14:paraId="0C909C48" w14:textId="77777777" w:rsidR="00D831CD" w:rsidRDefault="00000000">
      <w:r>
        <w:br/>
        <w:t>Correct Answer: Development of syrinx</w:t>
      </w:r>
      <w:r>
        <w:br/>
      </w:r>
    </w:p>
    <w:p w14:paraId="22C83327" w14:textId="77777777" w:rsidR="00D831CD" w:rsidRDefault="00000000" w:rsidP="00540217">
      <w:pPr>
        <w:pStyle w:val="ListNumber"/>
        <w:numPr>
          <w:ilvl w:val="0"/>
          <w:numId w:val="0"/>
        </w:numPr>
      </w:pPr>
      <w:r>
        <w:t>49. Largest vertebrate animal is:</w:t>
      </w:r>
    </w:p>
    <w:p w14:paraId="755F1899" w14:textId="77777777" w:rsidR="00D831CD" w:rsidRDefault="00000000">
      <w:r>
        <w:t xml:space="preserve"> - Whale</w:t>
      </w:r>
    </w:p>
    <w:p w14:paraId="5C3F9B55" w14:textId="77777777" w:rsidR="00D831CD" w:rsidRDefault="00000000">
      <w:r>
        <w:lastRenderedPageBreak/>
        <w:t xml:space="preserve"> - Shark</w:t>
      </w:r>
    </w:p>
    <w:p w14:paraId="0F36E3C6" w14:textId="77777777" w:rsidR="00D831CD" w:rsidRDefault="00000000">
      <w:r>
        <w:t xml:space="preserve"> - Sting ray</w:t>
      </w:r>
    </w:p>
    <w:p w14:paraId="47CCD8E1" w14:textId="77777777" w:rsidR="00D831CD" w:rsidRDefault="00000000">
      <w:r>
        <w:t xml:space="preserve"> - Elephant</w:t>
      </w:r>
    </w:p>
    <w:p w14:paraId="18A90130" w14:textId="77777777" w:rsidR="00D831CD" w:rsidRDefault="00000000">
      <w:r>
        <w:br/>
        <w:t>Correct Answer: Whale</w:t>
      </w:r>
      <w:r>
        <w:br/>
      </w:r>
    </w:p>
    <w:p w14:paraId="269F52ED" w14:textId="77777777" w:rsidR="00D831CD" w:rsidRDefault="00000000" w:rsidP="00540217">
      <w:pPr>
        <w:pStyle w:val="ListNumber"/>
        <w:numPr>
          <w:ilvl w:val="0"/>
          <w:numId w:val="0"/>
        </w:numPr>
      </w:pPr>
      <w:r>
        <w:t>50. The name ‘amphibian’ indicates that they can live in:</w:t>
      </w:r>
    </w:p>
    <w:p w14:paraId="493D0253" w14:textId="77777777" w:rsidR="00D831CD" w:rsidRDefault="00000000">
      <w:r>
        <w:t xml:space="preserve"> - Aquatic habitat</w:t>
      </w:r>
    </w:p>
    <w:p w14:paraId="448EF4C8" w14:textId="77777777" w:rsidR="00D831CD" w:rsidRDefault="00000000">
      <w:r>
        <w:t xml:space="preserve"> - Terrestrial habitat</w:t>
      </w:r>
    </w:p>
    <w:p w14:paraId="3B517333" w14:textId="77777777" w:rsidR="00D831CD" w:rsidRDefault="00000000">
      <w:r>
        <w:t xml:space="preserve"> - Both A and B</w:t>
      </w:r>
    </w:p>
    <w:p w14:paraId="3EBD3D80" w14:textId="77777777" w:rsidR="00D831CD" w:rsidRDefault="00000000">
      <w:r>
        <w:t xml:space="preserve"> - Aerial habitat</w:t>
      </w:r>
    </w:p>
    <w:p w14:paraId="7CED2665" w14:textId="77777777" w:rsidR="00D831CD" w:rsidRDefault="00000000">
      <w:r>
        <w:br/>
        <w:t>Correct Answer: Both A and B</w:t>
      </w:r>
      <w:r>
        <w:br/>
      </w:r>
    </w:p>
    <w:p w14:paraId="30E6FB29" w14:textId="77777777" w:rsidR="00D831CD" w:rsidRDefault="00000000" w:rsidP="00540217">
      <w:pPr>
        <w:pStyle w:val="ListNumber"/>
        <w:numPr>
          <w:ilvl w:val="0"/>
          <w:numId w:val="0"/>
        </w:numPr>
      </w:pPr>
      <w:r>
        <w:t>51. The below figure shows which type of symmetry:</w:t>
      </w:r>
      <w:r>
        <w:br/>
        <w:t>/&gt;</w:t>
      </w:r>
    </w:p>
    <w:p w14:paraId="283E2126" w14:textId="77777777" w:rsidR="00D831CD" w:rsidRDefault="00000000">
      <w:r>
        <w:t xml:space="preserve"> - Bilateral</w:t>
      </w:r>
    </w:p>
    <w:p w14:paraId="728A6CB1" w14:textId="77777777" w:rsidR="00D831CD" w:rsidRDefault="00000000">
      <w:r>
        <w:t xml:space="preserve"> - Biradial</w:t>
      </w:r>
    </w:p>
    <w:p w14:paraId="4378C3DA" w14:textId="77777777" w:rsidR="00D831CD" w:rsidRDefault="00000000">
      <w:r>
        <w:t xml:space="preserve"> - Radial</w:t>
      </w:r>
    </w:p>
    <w:p w14:paraId="0AFE5E49" w14:textId="77777777" w:rsidR="00D831CD" w:rsidRDefault="00000000">
      <w:r>
        <w:t xml:space="preserve"> - Asymmetry</w:t>
      </w:r>
    </w:p>
    <w:p w14:paraId="5B73D30F" w14:textId="77777777" w:rsidR="00D831CD" w:rsidRDefault="00000000">
      <w:r>
        <w:br/>
        <w:t>Correct Answer: Radial</w:t>
      </w:r>
      <w:r>
        <w:br/>
      </w:r>
    </w:p>
    <w:p w14:paraId="0574DDAA" w14:textId="77777777" w:rsidR="00D831CD" w:rsidRDefault="00000000" w:rsidP="00540217">
      <w:pPr>
        <w:pStyle w:val="ListNumber"/>
        <w:numPr>
          <w:ilvl w:val="0"/>
          <w:numId w:val="0"/>
        </w:numPr>
      </w:pPr>
      <w:r>
        <w:t>52. Animals having bilateral symmetry belong to:</w:t>
      </w:r>
    </w:p>
    <w:p w14:paraId="6F6875DB" w14:textId="77777777" w:rsidR="00D831CD" w:rsidRDefault="00000000">
      <w:r>
        <w:t xml:space="preserve"> - Triploblastic</w:t>
      </w:r>
    </w:p>
    <w:p w14:paraId="157E4E1E" w14:textId="77777777" w:rsidR="00D831CD" w:rsidRDefault="00000000">
      <w:r>
        <w:t xml:space="preserve"> - Deuterostome</w:t>
      </w:r>
    </w:p>
    <w:p w14:paraId="29879C9B" w14:textId="77777777" w:rsidR="00D831CD" w:rsidRDefault="00000000">
      <w:r>
        <w:t xml:space="preserve"> - Eucoelomate</w:t>
      </w:r>
    </w:p>
    <w:p w14:paraId="528FB9A1" w14:textId="77777777" w:rsidR="00D831CD" w:rsidRDefault="00000000">
      <w:r>
        <w:t xml:space="preserve"> - Monoblastic</w:t>
      </w:r>
    </w:p>
    <w:p w14:paraId="6ED12EBA" w14:textId="77777777" w:rsidR="00D831CD" w:rsidRDefault="00000000">
      <w:r>
        <w:lastRenderedPageBreak/>
        <w:br/>
        <w:t>Correct Answer: Triploblastic</w:t>
      </w:r>
      <w:r>
        <w:br/>
      </w:r>
    </w:p>
    <w:p w14:paraId="69FA7C38" w14:textId="77777777" w:rsidR="00D831CD" w:rsidRDefault="00000000" w:rsidP="00540217">
      <w:pPr>
        <w:pStyle w:val="ListNumber"/>
        <w:numPr>
          <w:ilvl w:val="0"/>
          <w:numId w:val="0"/>
        </w:numPr>
      </w:pPr>
      <w:r>
        <w:t>53. The cylindrical body of a sea anemone can be cut in two equal halves. It represents:</w:t>
      </w:r>
    </w:p>
    <w:p w14:paraId="497C6ADA" w14:textId="77777777" w:rsidR="00D831CD" w:rsidRDefault="00000000">
      <w:r>
        <w:t xml:space="preserve"> - Diploblastic organization</w:t>
      </w:r>
    </w:p>
    <w:p w14:paraId="451C065C" w14:textId="77777777" w:rsidR="00D831CD" w:rsidRDefault="00000000">
      <w:r>
        <w:t xml:space="preserve"> - Radial symmetry</w:t>
      </w:r>
    </w:p>
    <w:p w14:paraId="5F2CD71B" w14:textId="77777777" w:rsidR="00D831CD" w:rsidRDefault="00000000">
      <w:r>
        <w:t xml:space="preserve"> - Triploblastic organization</w:t>
      </w:r>
    </w:p>
    <w:p w14:paraId="5644FEEC" w14:textId="77777777" w:rsidR="00D831CD" w:rsidRDefault="00000000">
      <w:r>
        <w:t xml:space="preserve"> - Bilateral symmetry</w:t>
      </w:r>
    </w:p>
    <w:p w14:paraId="2FF494F4" w14:textId="77777777" w:rsidR="00D831CD" w:rsidRDefault="00000000">
      <w:r>
        <w:br/>
        <w:t>Correct Answer: Radial symmetry</w:t>
      </w:r>
      <w:r>
        <w:br/>
      </w:r>
    </w:p>
    <w:p w14:paraId="550319B9" w14:textId="77777777" w:rsidR="00D831CD" w:rsidRDefault="00000000" w:rsidP="00540217">
      <w:pPr>
        <w:pStyle w:val="ListNumber"/>
        <w:numPr>
          <w:ilvl w:val="0"/>
          <w:numId w:val="0"/>
        </w:numPr>
      </w:pPr>
      <w:r>
        <w:t>54. Animals of kingdom Animalia possess all characters except:</w:t>
      </w:r>
    </w:p>
    <w:p w14:paraId="72FEBA2D" w14:textId="77777777" w:rsidR="00D831CD" w:rsidRDefault="00000000">
      <w:r>
        <w:t xml:space="preserve"> - Diploid</w:t>
      </w:r>
    </w:p>
    <w:p w14:paraId="313946BC" w14:textId="77777777" w:rsidR="00D831CD" w:rsidRDefault="00000000">
      <w:r>
        <w:t xml:space="preserve"> - Embryonic development</w:t>
      </w:r>
    </w:p>
    <w:p w14:paraId="7D5B73D5" w14:textId="77777777" w:rsidR="00D831CD" w:rsidRDefault="00000000">
      <w:r>
        <w:t xml:space="preserve"> - Unicellular</w:t>
      </w:r>
    </w:p>
    <w:p w14:paraId="3877B4E8" w14:textId="77777777" w:rsidR="00D831CD" w:rsidRDefault="00000000">
      <w:r>
        <w:t xml:space="preserve"> - Eukaryotic</w:t>
      </w:r>
    </w:p>
    <w:p w14:paraId="6363EBF1" w14:textId="77777777" w:rsidR="00D831CD" w:rsidRDefault="00000000">
      <w:r>
        <w:br/>
        <w:t>Correct Answer: Unicellular</w:t>
      </w:r>
      <w:r>
        <w:br/>
      </w:r>
    </w:p>
    <w:p w14:paraId="0B5F5738" w14:textId="77777777" w:rsidR="00D831CD" w:rsidRDefault="00000000" w:rsidP="00540217">
      <w:pPr>
        <w:pStyle w:val="ListNumber"/>
        <w:numPr>
          <w:ilvl w:val="0"/>
          <w:numId w:val="0"/>
        </w:numPr>
      </w:pPr>
      <w:r>
        <w:t>55. Which of the following is unique to animals?</w:t>
      </w:r>
    </w:p>
    <w:p w14:paraId="63A1AA93" w14:textId="77777777" w:rsidR="00D831CD" w:rsidRDefault="00000000">
      <w:r>
        <w:t xml:space="preserve"> - Cells that have plastids</w:t>
      </w:r>
    </w:p>
    <w:p w14:paraId="4C19C230" w14:textId="77777777" w:rsidR="00D831CD" w:rsidRDefault="00000000">
      <w:r>
        <w:t xml:space="preserve"> - The structural carbohydrate</w:t>
      </w:r>
    </w:p>
    <w:p w14:paraId="133B7DC9" w14:textId="77777777" w:rsidR="00D831CD" w:rsidRDefault="00000000">
      <w:r>
        <w:t xml:space="preserve"> - Nervous conduction</w:t>
      </w:r>
    </w:p>
    <w:p w14:paraId="6C555365" w14:textId="77777777" w:rsidR="00D831CD" w:rsidRDefault="00000000">
      <w:r>
        <w:t xml:space="preserve"> - Heterotrophy</w:t>
      </w:r>
    </w:p>
    <w:p w14:paraId="206D3F8E" w14:textId="77777777" w:rsidR="00D831CD" w:rsidRDefault="00000000">
      <w:r>
        <w:br/>
        <w:t>Correct Answer: Nervous conduction</w:t>
      </w:r>
      <w:r>
        <w:br/>
      </w:r>
    </w:p>
    <w:p w14:paraId="1A2BF9CA" w14:textId="77777777" w:rsidR="00D831CD" w:rsidRDefault="00000000" w:rsidP="00540217">
      <w:pPr>
        <w:pStyle w:val="ListNumber"/>
        <w:numPr>
          <w:ilvl w:val="0"/>
          <w:numId w:val="0"/>
        </w:numPr>
      </w:pPr>
      <w:r>
        <w:t>56. Find out the total number of organism given in following figure that belongs to marine habitat</w:t>
      </w:r>
      <w:r>
        <w:br/>
        <w:t>/&gt;</w:t>
      </w:r>
    </w:p>
    <w:p w14:paraId="241A6DA3" w14:textId="77777777" w:rsidR="00D831CD" w:rsidRDefault="00000000">
      <w:r>
        <w:lastRenderedPageBreak/>
        <w:t xml:space="preserve"> - 1</w:t>
      </w:r>
    </w:p>
    <w:p w14:paraId="24ECC2FC" w14:textId="77777777" w:rsidR="00D831CD" w:rsidRDefault="00000000">
      <w:r>
        <w:t xml:space="preserve"> - 4</w:t>
      </w:r>
    </w:p>
    <w:p w14:paraId="2A00FCF0" w14:textId="77777777" w:rsidR="00D831CD" w:rsidRDefault="00000000">
      <w:r>
        <w:t xml:space="preserve"> - 3</w:t>
      </w:r>
    </w:p>
    <w:p w14:paraId="02F4504B" w14:textId="77777777" w:rsidR="00D831CD" w:rsidRDefault="00000000">
      <w:r>
        <w:t xml:space="preserve"> - 5</w:t>
      </w:r>
    </w:p>
    <w:p w14:paraId="71B8FD33" w14:textId="77777777" w:rsidR="00D831CD" w:rsidRDefault="00000000">
      <w:r>
        <w:br/>
        <w:t>Correct Answer: 4</w:t>
      </w:r>
      <w:r>
        <w:br/>
      </w:r>
    </w:p>
    <w:p w14:paraId="60D670F5" w14:textId="77777777" w:rsidR="00D831CD" w:rsidRDefault="00000000" w:rsidP="00540217">
      <w:pPr>
        <w:pStyle w:val="ListNumber"/>
        <w:numPr>
          <w:ilvl w:val="0"/>
          <w:numId w:val="0"/>
        </w:numPr>
      </w:pPr>
      <w:r>
        <w:t>57. An animal found from ocean was observed to have no tissue organization is most likely to be the member of phylum:</w:t>
      </w:r>
    </w:p>
    <w:p w14:paraId="1DB85946" w14:textId="77777777" w:rsidR="00D831CD" w:rsidRDefault="00000000">
      <w:r>
        <w:t xml:space="preserve"> - Porifera</w:t>
      </w:r>
    </w:p>
    <w:p w14:paraId="444585FB" w14:textId="77777777" w:rsidR="00D831CD" w:rsidRDefault="00000000">
      <w:r>
        <w:t xml:space="preserve"> - Coelenterate</w:t>
      </w:r>
    </w:p>
    <w:p w14:paraId="3A31C6D3" w14:textId="77777777" w:rsidR="00D831CD" w:rsidRDefault="00000000">
      <w:r>
        <w:t xml:space="preserve"> - Echinodermata</w:t>
      </w:r>
    </w:p>
    <w:p w14:paraId="22A561EC" w14:textId="77777777" w:rsidR="00D831CD" w:rsidRDefault="00000000">
      <w:r>
        <w:t xml:space="preserve"> - Hemichordate</w:t>
      </w:r>
    </w:p>
    <w:p w14:paraId="3DAA6956" w14:textId="77777777" w:rsidR="00D831CD" w:rsidRDefault="00000000">
      <w:r>
        <w:br/>
        <w:t>Correct Answer: Porifera</w:t>
      </w:r>
      <w:r>
        <w:br/>
      </w:r>
    </w:p>
    <w:p w14:paraId="4D97D079" w14:textId="77777777" w:rsidR="00D831CD" w:rsidRDefault="00000000" w:rsidP="00540217">
      <w:pPr>
        <w:pStyle w:val="ListNumber"/>
        <w:numPr>
          <w:ilvl w:val="0"/>
          <w:numId w:val="0"/>
        </w:numPr>
      </w:pPr>
      <w:r>
        <w:t>58. Bilaterally symmetrical animals are:</w:t>
      </w:r>
    </w:p>
    <w:p w14:paraId="54258FB1" w14:textId="77777777" w:rsidR="00D831CD" w:rsidRDefault="00000000">
      <w:r>
        <w:t xml:space="preserve"> - Lesser developed</w:t>
      </w:r>
    </w:p>
    <w:p w14:paraId="40065C0E" w14:textId="77777777" w:rsidR="00D831CD" w:rsidRDefault="00000000">
      <w:r>
        <w:t xml:space="preserve"> - Lacking mesoderm</w:t>
      </w:r>
    </w:p>
    <w:p w14:paraId="4F066E5C" w14:textId="77777777" w:rsidR="00D831CD" w:rsidRDefault="00000000">
      <w:r>
        <w:t xml:space="preserve"> - Placed in one phylum only</w:t>
      </w:r>
    </w:p>
    <w:p w14:paraId="44C4A121" w14:textId="77777777" w:rsidR="00D831CD" w:rsidRDefault="00000000">
      <w:r>
        <w:t xml:space="preserve"> - Triploblastic</w:t>
      </w:r>
    </w:p>
    <w:p w14:paraId="4666436F" w14:textId="77777777" w:rsidR="00D831CD" w:rsidRDefault="00000000">
      <w:r>
        <w:br/>
        <w:t>Correct Answer: Triploblastic</w:t>
      </w:r>
      <w:r>
        <w:br/>
      </w:r>
    </w:p>
    <w:p w14:paraId="5C35C7FF" w14:textId="77777777" w:rsidR="00D831CD" w:rsidRDefault="00000000" w:rsidP="00540217">
      <w:pPr>
        <w:pStyle w:val="ListNumber"/>
        <w:numPr>
          <w:ilvl w:val="0"/>
          <w:numId w:val="0"/>
        </w:numPr>
      </w:pPr>
      <w:r>
        <w:t>59. Group of organisms which have proper left and right sides of body:</w:t>
      </w:r>
    </w:p>
    <w:p w14:paraId="16467734" w14:textId="77777777" w:rsidR="00D831CD" w:rsidRDefault="00000000">
      <w:r>
        <w:t xml:space="preserve"> - Cnidaria</w:t>
      </w:r>
    </w:p>
    <w:p w14:paraId="2857B925" w14:textId="77777777" w:rsidR="00D831CD" w:rsidRDefault="00000000">
      <w:r>
        <w:t xml:space="preserve"> - Platyhelminthes</w:t>
      </w:r>
    </w:p>
    <w:p w14:paraId="48667D35" w14:textId="77777777" w:rsidR="00D831CD" w:rsidRDefault="00000000">
      <w:r>
        <w:t xml:space="preserve"> - Sponges</w:t>
      </w:r>
    </w:p>
    <w:p w14:paraId="1EDE4002" w14:textId="77777777" w:rsidR="00D831CD" w:rsidRDefault="00000000">
      <w:r>
        <w:t xml:space="preserve"> - Chordates</w:t>
      </w:r>
    </w:p>
    <w:p w14:paraId="4F4A59D4" w14:textId="77777777" w:rsidR="00D831CD" w:rsidRDefault="00000000">
      <w:r>
        <w:lastRenderedPageBreak/>
        <w:br/>
        <w:t>Correct Answer: Platyhelminthes</w:t>
      </w:r>
      <w:r>
        <w:br/>
      </w:r>
    </w:p>
    <w:p w14:paraId="7264F055" w14:textId="77777777" w:rsidR="00D831CD" w:rsidRDefault="00000000" w:rsidP="00540217">
      <w:pPr>
        <w:pStyle w:val="ListNumber"/>
        <w:numPr>
          <w:ilvl w:val="0"/>
          <w:numId w:val="0"/>
        </w:numPr>
      </w:pPr>
      <w:r>
        <w:t>60. Simplest animals are:</w:t>
      </w:r>
    </w:p>
    <w:p w14:paraId="2564D050" w14:textId="77777777" w:rsidR="00D831CD" w:rsidRDefault="00000000">
      <w:r>
        <w:t xml:space="preserve"> - Amoebae</w:t>
      </w:r>
    </w:p>
    <w:p w14:paraId="2798420A" w14:textId="77777777" w:rsidR="00D831CD" w:rsidRDefault="00000000">
      <w:r>
        <w:t xml:space="preserve"> - Sponges</w:t>
      </w:r>
    </w:p>
    <w:p w14:paraId="172A3D39" w14:textId="77777777" w:rsidR="00D831CD" w:rsidRDefault="00000000">
      <w:r>
        <w:t xml:space="preserve"> - Jelly fishes</w:t>
      </w:r>
    </w:p>
    <w:p w14:paraId="4A7B610A" w14:textId="77777777" w:rsidR="00D831CD" w:rsidRDefault="00000000">
      <w:r>
        <w:t xml:space="preserve"> - Hydra</w:t>
      </w:r>
    </w:p>
    <w:p w14:paraId="7A469259" w14:textId="77777777" w:rsidR="00D831CD" w:rsidRDefault="00000000">
      <w:r>
        <w:br/>
        <w:t>Correct Answer: Sponges</w:t>
      </w:r>
      <w:r>
        <w:br/>
      </w:r>
    </w:p>
    <w:p w14:paraId="006958BF" w14:textId="77777777" w:rsidR="00D831CD" w:rsidRDefault="00D831CD"/>
    <w:p w14:paraId="647E46F7" w14:textId="77777777" w:rsidR="00D831CD" w:rsidRDefault="00000000">
      <w:pPr>
        <w:pStyle w:val="Heading1"/>
      </w:pPr>
      <w:r>
        <w:t>10-Variation &amp; Genetics &amp; Evolution</w:t>
      </w:r>
    </w:p>
    <w:p w14:paraId="5B7558AF" w14:textId="77777777" w:rsidR="00D831CD" w:rsidRDefault="00000000" w:rsidP="00540217">
      <w:pPr>
        <w:pStyle w:val="ListNumber"/>
        <w:numPr>
          <w:ilvl w:val="0"/>
          <w:numId w:val="0"/>
        </w:numPr>
      </w:pPr>
      <w:r>
        <w:t>1. The haploid chromosome number in pea is:</w:t>
      </w:r>
    </w:p>
    <w:p w14:paraId="3FD80977" w14:textId="77777777" w:rsidR="00D831CD" w:rsidRDefault="00000000">
      <w:r>
        <w:t xml:space="preserve"> - 8</w:t>
      </w:r>
    </w:p>
    <w:p w14:paraId="5DEFF68A" w14:textId="77777777" w:rsidR="00D831CD" w:rsidRDefault="00000000">
      <w:r>
        <w:t xml:space="preserve"> - 7</w:t>
      </w:r>
    </w:p>
    <w:p w14:paraId="59D203F1" w14:textId="77777777" w:rsidR="00D831CD" w:rsidRDefault="00000000">
      <w:r>
        <w:t xml:space="preserve"> - 10</w:t>
      </w:r>
    </w:p>
    <w:p w14:paraId="68EE1F65" w14:textId="77777777" w:rsidR="00D831CD" w:rsidRDefault="00000000">
      <w:r>
        <w:t xml:space="preserve"> - 14</w:t>
      </w:r>
    </w:p>
    <w:p w14:paraId="123766A5" w14:textId="77777777" w:rsidR="00D831CD" w:rsidRDefault="00000000">
      <w:r>
        <w:br/>
        <w:t>Correct Answer: 7</w:t>
      </w:r>
      <w:r>
        <w:br/>
      </w:r>
    </w:p>
    <w:p w14:paraId="72699291" w14:textId="77777777" w:rsidR="00D831CD" w:rsidRDefault="00000000" w:rsidP="00540217">
      <w:pPr>
        <w:pStyle w:val="ListNumber"/>
        <w:numPr>
          <w:ilvl w:val="0"/>
          <w:numId w:val="0"/>
        </w:numPr>
      </w:pPr>
      <w:r>
        <w:t>2. The organism chosen by G. Mendel to explain the laws of inheritance was:</w:t>
      </w:r>
    </w:p>
    <w:p w14:paraId="5728C195" w14:textId="77777777" w:rsidR="00D831CD" w:rsidRDefault="00000000">
      <w:r>
        <w:t xml:space="preserve"> - Homo sapiens</w:t>
      </w:r>
    </w:p>
    <w:p w14:paraId="5197432D" w14:textId="77777777" w:rsidR="00D831CD" w:rsidRDefault="00000000">
      <w:r>
        <w:t xml:space="preserve"> - Pisum sativum</w:t>
      </w:r>
    </w:p>
    <w:p w14:paraId="32F8EB37" w14:textId="77777777" w:rsidR="00D831CD" w:rsidRDefault="00000000">
      <w:r>
        <w:t xml:space="preserve"> - Antirrhinum majus</w:t>
      </w:r>
    </w:p>
    <w:p w14:paraId="12647CF7" w14:textId="77777777" w:rsidR="00D831CD" w:rsidRDefault="00000000">
      <w:r>
        <w:t xml:space="preserve"> - Drosophila melanogester</w:t>
      </w:r>
    </w:p>
    <w:p w14:paraId="341ADD5B" w14:textId="77777777" w:rsidR="00D831CD" w:rsidRDefault="00000000">
      <w:r>
        <w:br/>
        <w:t>Correct Answer: Pisum sativum</w:t>
      </w:r>
      <w:r>
        <w:br/>
      </w:r>
    </w:p>
    <w:p w14:paraId="05AACCCB" w14:textId="77777777" w:rsidR="00D831CD" w:rsidRDefault="00000000" w:rsidP="00540217">
      <w:pPr>
        <w:pStyle w:val="ListNumber"/>
        <w:numPr>
          <w:ilvl w:val="0"/>
          <w:numId w:val="0"/>
        </w:numPr>
      </w:pPr>
      <w:r>
        <w:lastRenderedPageBreak/>
        <w:t>3. Which of the following are dominant characters according to Mendel?</w:t>
      </w:r>
    </w:p>
    <w:p w14:paraId="047F4E55" w14:textId="77777777" w:rsidR="00D831CD" w:rsidRDefault="00000000">
      <w:r>
        <w:t xml:space="preserve"> - Green colored pod androunded seeds</w:t>
      </w:r>
    </w:p>
    <w:p w14:paraId="22ECCA67" w14:textId="77777777" w:rsidR="00D831CD" w:rsidRDefault="00000000">
      <w:r>
        <w:t xml:space="preserve"> - Terminal fruit and wrinkled seeds</w:t>
      </w:r>
    </w:p>
    <w:p w14:paraId="711D9BBF" w14:textId="77777777" w:rsidR="00D831CD" w:rsidRDefault="00000000">
      <w:r>
        <w:t xml:space="preserve"> - Yellow pod color and short stem height</w:t>
      </w:r>
    </w:p>
    <w:p w14:paraId="17ECCF6C" w14:textId="77777777" w:rsidR="00D831CD" w:rsidRDefault="00000000">
      <w:r>
        <w:t xml:space="preserve"> - White flower color and terminal flower position</w:t>
      </w:r>
    </w:p>
    <w:p w14:paraId="72DE1E66" w14:textId="77777777" w:rsidR="00D831CD" w:rsidRDefault="00000000">
      <w:r>
        <w:br/>
        <w:t>Correct Answer: Green colored pod androunded seeds</w:t>
      </w:r>
      <w:r>
        <w:br/>
      </w:r>
    </w:p>
    <w:p w14:paraId="4E4129C9" w14:textId="77777777" w:rsidR="00D831CD" w:rsidRDefault="00000000" w:rsidP="00540217">
      <w:pPr>
        <w:pStyle w:val="ListNumber"/>
        <w:numPr>
          <w:ilvl w:val="0"/>
          <w:numId w:val="0"/>
        </w:numPr>
      </w:pPr>
      <w:r>
        <w:t>4. Which of the following is considered as a recessive character of Mendel?</w:t>
      </w:r>
    </w:p>
    <w:p w14:paraId="34ECF23D" w14:textId="77777777" w:rsidR="00D831CD" w:rsidRDefault="00000000">
      <w:r>
        <w:t xml:space="preserve"> - Green pod color</w:t>
      </w:r>
    </w:p>
    <w:p w14:paraId="0115EF6C" w14:textId="77777777" w:rsidR="00D831CD" w:rsidRDefault="00000000">
      <w:r>
        <w:t xml:space="preserve"> - Round seed shape</w:t>
      </w:r>
    </w:p>
    <w:p w14:paraId="418EACDE" w14:textId="77777777" w:rsidR="00D831CD" w:rsidRDefault="00000000">
      <w:r>
        <w:t xml:space="preserve"> - Axial flower position</w:t>
      </w:r>
    </w:p>
    <w:p w14:paraId="198AA80E" w14:textId="77777777" w:rsidR="00D831CD" w:rsidRDefault="00000000">
      <w:r>
        <w:t xml:space="preserve"> - Wrinkled seed shape</w:t>
      </w:r>
    </w:p>
    <w:p w14:paraId="775DD323" w14:textId="77777777" w:rsidR="00D831CD" w:rsidRDefault="00000000">
      <w:r>
        <w:br/>
        <w:t>Correct Answer: Wrinkled seed shape</w:t>
      </w:r>
      <w:r>
        <w:br/>
      </w:r>
    </w:p>
    <w:p w14:paraId="6579CC71" w14:textId="77777777" w:rsidR="00D831CD" w:rsidRDefault="00000000" w:rsidP="00540217">
      <w:pPr>
        <w:pStyle w:val="ListNumber"/>
        <w:numPr>
          <w:ilvl w:val="0"/>
          <w:numId w:val="0"/>
        </w:numPr>
      </w:pPr>
      <w:r>
        <w:t>5. Mendelism is related with:</w:t>
      </w:r>
    </w:p>
    <w:p w14:paraId="0CA4E618" w14:textId="77777777" w:rsidR="00D831CD" w:rsidRDefault="00000000">
      <w:r>
        <w:t xml:space="preserve"> - Meiosis during sexual reproduction</w:t>
      </w:r>
    </w:p>
    <w:p w14:paraId="2D1BCE6F" w14:textId="77777777" w:rsidR="00D831CD" w:rsidRDefault="00000000">
      <w:r>
        <w:t xml:space="preserve"> - Mutation in living organisms</w:t>
      </w:r>
    </w:p>
    <w:p w14:paraId="1ECB3624" w14:textId="77777777" w:rsidR="00D831CD" w:rsidRDefault="00000000">
      <w:r>
        <w:t xml:space="preserve"> - Heredity in livingorganisms</w:t>
      </w:r>
    </w:p>
    <w:p w14:paraId="74E8D74B" w14:textId="77777777" w:rsidR="00D831CD" w:rsidRDefault="00000000">
      <w:r>
        <w:t xml:space="preserve"> - Meiosis during asexual reproduction</w:t>
      </w:r>
    </w:p>
    <w:p w14:paraId="23985EBF" w14:textId="77777777" w:rsidR="00D831CD" w:rsidRDefault="00000000">
      <w:r>
        <w:br/>
        <w:t>Correct Answer: Heredity in livingorganisms</w:t>
      </w:r>
      <w:r>
        <w:br/>
      </w:r>
    </w:p>
    <w:p w14:paraId="27777AAA" w14:textId="77777777" w:rsidR="00D831CD" w:rsidRDefault="00000000" w:rsidP="00540217">
      <w:pPr>
        <w:pStyle w:val="ListNumber"/>
        <w:numPr>
          <w:ilvl w:val="0"/>
          <w:numId w:val="0"/>
        </w:numPr>
      </w:pPr>
      <w:r>
        <w:t>6. Seed shape in pea plant is:</w:t>
      </w:r>
    </w:p>
    <w:p w14:paraId="2DA984DB" w14:textId="77777777" w:rsidR="00D831CD" w:rsidRDefault="00000000">
      <w:r>
        <w:t xml:space="preserve"> - Trait</w:t>
      </w:r>
    </w:p>
    <w:p w14:paraId="5B5A88C5" w14:textId="77777777" w:rsidR="00D831CD" w:rsidRDefault="00000000">
      <w:r>
        <w:t xml:space="preserve"> - Phenotype</w:t>
      </w:r>
    </w:p>
    <w:p w14:paraId="3B3DC4C9" w14:textId="77777777" w:rsidR="00D831CD" w:rsidRDefault="00000000">
      <w:r>
        <w:t xml:space="preserve"> - Genotype</w:t>
      </w:r>
    </w:p>
    <w:p w14:paraId="4BB316FB" w14:textId="77777777" w:rsidR="00D831CD" w:rsidRDefault="00000000">
      <w:r>
        <w:lastRenderedPageBreak/>
        <w:t xml:space="preserve"> - Genome</w:t>
      </w:r>
    </w:p>
    <w:p w14:paraId="30856B5C" w14:textId="77777777" w:rsidR="00D831CD" w:rsidRDefault="00000000">
      <w:r>
        <w:br/>
        <w:t>Correct Answer: Trait</w:t>
      </w:r>
      <w:r>
        <w:br/>
      </w:r>
    </w:p>
    <w:p w14:paraId="0974698A" w14:textId="77777777" w:rsidR="00D831CD" w:rsidRDefault="00000000" w:rsidP="00540217">
      <w:pPr>
        <w:pStyle w:val="ListNumber"/>
        <w:numPr>
          <w:ilvl w:val="0"/>
          <w:numId w:val="0"/>
        </w:numPr>
      </w:pPr>
      <w:r>
        <w:t>7. Mendel chosen P. sativum because:</w:t>
      </w:r>
    </w:p>
    <w:p w14:paraId="520180B0" w14:textId="77777777" w:rsidR="00D831CD" w:rsidRDefault="00000000">
      <w:r>
        <w:t xml:space="preserve"> - Hermaphrodite flowers</w:t>
      </w:r>
    </w:p>
    <w:p w14:paraId="1EB2CA90" w14:textId="77777777" w:rsidR="00D831CD" w:rsidRDefault="00000000">
      <w:r>
        <w:t xml:space="preserve"> - Short generation time</w:t>
      </w:r>
    </w:p>
    <w:p w14:paraId="4C11BBFF" w14:textId="77777777" w:rsidR="00D831CD" w:rsidRDefault="00000000">
      <w:r>
        <w:t xml:space="preserve"> - Easy to grow under ambient conditions</w:t>
      </w:r>
    </w:p>
    <w:p w14:paraId="5F65FCA0" w14:textId="77777777" w:rsidR="00D831CD" w:rsidRDefault="00000000">
      <w:r>
        <w:t xml:space="preserve"> - All A, B, C</w:t>
      </w:r>
    </w:p>
    <w:p w14:paraId="669981E8" w14:textId="77777777" w:rsidR="00D831CD" w:rsidRDefault="00000000">
      <w:r>
        <w:br/>
        <w:t>Correct Answer: All A, B, C</w:t>
      </w:r>
      <w:r>
        <w:br/>
      </w:r>
    </w:p>
    <w:p w14:paraId="2A197DD2" w14:textId="77777777" w:rsidR="00D831CD" w:rsidRDefault="00000000" w:rsidP="00540217">
      <w:pPr>
        <w:pStyle w:val="ListNumber"/>
        <w:numPr>
          <w:ilvl w:val="0"/>
          <w:numId w:val="0"/>
        </w:numPr>
      </w:pPr>
      <w:r>
        <w:t>8. Albinism is a_________ trait.</w:t>
      </w:r>
    </w:p>
    <w:p w14:paraId="2EFCA147" w14:textId="77777777" w:rsidR="00D831CD" w:rsidRDefault="00000000">
      <w:r>
        <w:t xml:space="preserve"> - Autosomal dominant</w:t>
      </w:r>
    </w:p>
    <w:p w14:paraId="2CC3FF47" w14:textId="77777777" w:rsidR="00D831CD" w:rsidRDefault="00000000">
      <w:r>
        <w:t xml:space="preserve"> - Autosomal recessive</w:t>
      </w:r>
    </w:p>
    <w:p w14:paraId="76252281" w14:textId="77777777" w:rsidR="00D831CD" w:rsidRDefault="00000000">
      <w:r>
        <w:t xml:space="preserve"> - Sex-linked dominant</w:t>
      </w:r>
    </w:p>
    <w:p w14:paraId="09A9954B" w14:textId="77777777" w:rsidR="00D831CD" w:rsidRDefault="00000000">
      <w:r>
        <w:t xml:space="preserve"> - Sex-linked recessive</w:t>
      </w:r>
    </w:p>
    <w:p w14:paraId="49D11D69" w14:textId="77777777" w:rsidR="00D831CD" w:rsidRDefault="00000000">
      <w:r>
        <w:br/>
        <w:t>Correct Answer: Autosomal recessive</w:t>
      </w:r>
      <w:r>
        <w:br/>
      </w:r>
    </w:p>
    <w:p w14:paraId="766223B3" w14:textId="77777777" w:rsidR="00D831CD" w:rsidRDefault="00000000" w:rsidP="00540217">
      <w:pPr>
        <w:pStyle w:val="ListNumber"/>
        <w:numPr>
          <w:ilvl w:val="0"/>
          <w:numId w:val="0"/>
        </w:numPr>
      </w:pPr>
      <w:r>
        <w:t>9. What percentage of round green seeds in F2 progeny ofdihybrid cross is heterozygous for round seed shape?</w:t>
      </w:r>
    </w:p>
    <w:p w14:paraId="2E009313" w14:textId="77777777" w:rsidR="00D831CD" w:rsidRDefault="00000000">
      <w:r>
        <w:t xml:space="preserve"> - 25%</w:t>
      </w:r>
    </w:p>
    <w:p w14:paraId="6716FBEB" w14:textId="77777777" w:rsidR="00D831CD" w:rsidRDefault="00000000">
      <w:r>
        <w:t xml:space="preserve"> - 33%</w:t>
      </w:r>
    </w:p>
    <w:p w14:paraId="77CB532A" w14:textId="77777777" w:rsidR="00D831CD" w:rsidRDefault="00000000">
      <w:r>
        <w:t xml:space="preserve"> - 66%</w:t>
      </w:r>
    </w:p>
    <w:p w14:paraId="4E426892" w14:textId="77777777" w:rsidR="00D831CD" w:rsidRDefault="00000000">
      <w:r>
        <w:t xml:space="preserve"> - 75%</w:t>
      </w:r>
    </w:p>
    <w:p w14:paraId="64B27BAF" w14:textId="77777777" w:rsidR="00D831CD" w:rsidRDefault="00000000">
      <w:r>
        <w:br/>
        <w:t>Correct Answer: 66%</w:t>
      </w:r>
      <w:r>
        <w:br/>
      </w:r>
    </w:p>
    <w:p w14:paraId="2E3FCFD4" w14:textId="77777777" w:rsidR="00D831CD" w:rsidRDefault="00000000" w:rsidP="00540217">
      <w:pPr>
        <w:pStyle w:val="ListNumber"/>
        <w:numPr>
          <w:ilvl w:val="0"/>
          <w:numId w:val="0"/>
        </w:numPr>
      </w:pPr>
      <w:r>
        <w:lastRenderedPageBreak/>
        <w:t>10. How many types of gametes are produced by an organism with genotype of‘AaBB’?</w:t>
      </w:r>
    </w:p>
    <w:p w14:paraId="6114B707" w14:textId="77777777" w:rsidR="00D831CD" w:rsidRDefault="00000000">
      <w:r>
        <w:t xml:space="preserve"> - 1</w:t>
      </w:r>
    </w:p>
    <w:p w14:paraId="72BE7E87" w14:textId="77777777" w:rsidR="00D831CD" w:rsidRDefault="00000000">
      <w:r>
        <w:t xml:space="preserve"> - 2</w:t>
      </w:r>
    </w:p>
    <w:p w14:paraId="1108EBF8" w14:textId="77777777" w:rsidR="00D831CD" w:rsidRDefault="00000000">
      <w:r>
        <w:t xml:space="preserve"> - 3</w:t>
      </w:r>
    </w:p>
    <w:p w14:paraId="1E51445D" w14:textId="77777777" w:rsidR="00D831CD" w:rsidRDefault="00000000">
      <w:r>
        <w:t xml:space="preserve"> - 4</w:t>
      </w:r>
    </w:p>
    <w:p w14:paraId="2EB87143" w14:textId="77777777" w:rsidR="00D831CD" w:rsidRDefault="00000000">
      <w:r>
        <w:br/>
        <w:t>Correct Answer: 2</w:t>
      </w:r>
      <w:r>
        <w:br/>
      </w:r>
    </w:p>
    <w:p w14:paraId="74DDEA22" w14:textId="77777777" w:rsidR="00D831CD" w:rsidRDefault="00000000" w:rsidP="00540217">
      <w:pPr>
        <w:pStyle w:val="ListNumber"/>
        <w:numPr>
          <w:ilvl w:val="0"/>
          <w:numId w:val="0"/>
        </w:numPr>
      </w:pPr>
      <w:r>
        <w:t>11. The pedigree shows the occurrence of albinism which is a recessivetrait. If person 4 is homozygous, the carrier for the trait is:</w:t>
      </w:r>
    </w:p>
    <w:p w14:paraId="006C0F8B" w14:textId="77777777" w:rsidR="00D831CD" w:rsidRDefault="00000000">
      <w:r>
        <w:t xml:space="preserve"> - 1, 4, 5 and 6</w:t>
      </w:r>
    </w:p>
    <w:p w14:paraId="4C9CFE45" w14:textId="77777777" w:rsidR="00D831CD" w:rsidRDefault="00000000">
      <w:r>
        <w:t xml:space="preserve"> - 1, 2 and 3</w:t>
      </w:r>
    </w:p>
    <w:p w14:paraId="3DD36E71" w14:textId="77777777" w:rsidR="00D831CD" w:rsidRDefault="00000000">
      <w:r>
        <w:t xml:space="preserve"> - 5 and 6</w:t>
      </w:r>
    </w:p>
    <w:p w14:paraId="7340AE07" w14:textId="77777777" w:rsidR="00D831CD" w:rsidRDefault="00000000">
      <w:r>
        <w:t xml:space="preserve"> - 1, 2, 5 and 6</w:t>
      </w:r>
    </w:p>
    <w:p w14:paraId="13613F9A" w14:textId="77777777" w:rsidR="00D831CD" w:rsidRDefault="00000000">
      <w:r>
        <w:br/>
        <w:t>Correct Answer: 1, 2, 5 and 6</w:t>
      </w:r>
      <w:r>
        <w:br/>
      </w:r>
    </w:p>
    <w:p w14:paraId="14D1B091" w14:textId="77777777" w:rsidR="00D831CD" w:rsidRDefault="00000000" w:rsidP="00540217">
      <w:pPr>
        <w:pStyle w:val="ListNumber"/>
        <w:numPr>
          <w:ilvl w:val="0"/>
          <w:numId w:val="0"/>
        </w:numPr>
      </w:pPr>
      <w:r>
        <w:t>12. What the percentage of round green seeds in F2 progeny of dihybrid iscross were heterozygous for green seed color?</w:t>
      </w:r>
    </w:p>
    <w:p w14:paraId="4B6F784D" w14:textId="77777777" w:rsidR="00D831CD" w:rsidRDefault="00000000">
      <w:r>
        <w:t xml:space="preserve"> - 0%</w:t>
      </w:r>
    </w:p>
    <w:p w14:paraId="0E6702B5" w14:textId="77777777" w:rsidR="00D831CD" w:rsidRDefault="00000000">
      <w:r>
        <w:t xml:space="preserve"> - 25%</w:t>
      </w:r>
    </w:p>
    <w:p w14:paraId="20DFA057" w14:textId="77777777" w:rsidR="00D831CD" w:rsidRDefault="00000000">
      <w:r>
        <w:t xml:space="preserve"> - 50%</w:t>
      </w:r>
    </w:p>
    <w:p w14:paraId="3E16E121" w14:textId="77777777" w:rsidR="00D831CD" w:rsidRDefault="00000000">
      <w:r>
        <w:t xml:space="preserve"> - 100%</w:t>
      </w:r>
    </w:p>
    <w:p w14:paraId="0EC77952" w14:textId="77777777" w:rsidR="00D831CD" w:rsidRDefault="00000000">
      <w:r>
        <w:br/>
        <w:t>Correct Answer: 0%</w:t>
      </w:r>
      <w:r>
        <w:br/>
      </w:r>
    </w:p>
    <w:p w14:paraId="1585F976" w14:textId="77777777" w:rsidR="00D831CD" w:rsidRDefault="00000000" w:rsidP="00540217">
      <w:pPr>
        <w:pStyle w:val="ListNumber"/>
        <w:numPr>
          <w:ilvl w:val="0"/>
          <w:numId w:val="0"/>
        </w:numPr>
      </w:pPr>
      <w:r>
        <w:t>13. In dihybrid cross, out of 16 plants obtained, the number of genotypes willbe:</w:t>
      </w:r>
    </w:p>
    <w:p w14:paraId="4FBFDFF6" w14:textId="77777777" w:rsidR="00D831CD" w:rsidRDefault="00000000">
      <w:r>
        <w:t xml:space="preserve"> - 4</w:t>
      </w:r>
    </w:p>
    <w:p w14:paraId="0EFFADC5" w14:textId="77777777" w:rsidR="00D831CD" w:rsidRDefault="00000000">
      <w:r>
        <w:t xml:space="preserve"> - 9</w:t>
      </w:r>
    </w:p>
    <w:p w14:paraId="01BA2A66" w14:textId="77777777" w:rsidR="00D831CD" w:rsidRDefault="00000000">
      <w:r>
        <w:lastRenderedPageBreak/>
        <w:t xml:space="preserve"> - 16</w:t>
      </w:r>
    </w:p>
    <w:p w14:paraId="5DF937A3" w14:textId="77777777" w:rsidR="00D831CD" w:rsidRDefault="00000000">
      <w:r>
        <w:t xml:space="preserve"> - 12</w:t>
      </w:r>
    </w:p>
    <w:p w14:paraId="3CD844FB" w14:textId="77777777" w:rsidR="00D831CD" w:rsidRDefault="00000000">
      <w:r>
        <w:br/>
        <w:t>Correct Answer: 9</w:t>
      </w:r>
      <w:r>
        <w:br/>
      </w:r>
    </w:p>
    <w:p w14:paraId="4FDB16B7" w14:textId="77777777" w:rsidR="00D831CD" w:rsidRDefault="00000000" w:rsidP="00540217">
      <w:pPr>
        <w:pStyle w:val="ListNumber"/>
        <w:numPr>
          <w:ilvl w:val="0"/>
          <w:numId w:val="0"/>
        </w:numPr>
      </w:pPr>
      <w:r>
        <w:t>14. If a child has O type of blood group and the father has B type, then thegenotype of the father will be:</w:t>
      </w:r>
    </w:p>
    <w:p w14:paraId="230359E7" w14:textId="77777777" w:rsidR="00D831CD" w:rsidRDefault="00000000">
      <w:r>
        <w:t xml:space="preserve"> - i i</w:t>
      </w:r>
    </w:p>
    <w:p w14:paraId="529CAA37" w14:textId="77777777" w:rsidR="00D831CD" w:rsidRDefault="00000000">
      <w:r>
        <w:t xml:space="preserve"> - i IB</w:t>
      </w:r>
    </w:p>
    <w:p w14:paraId="5F3ADBC4" w14:textId="77777777" w:rsidR="00D831CD" w:rsidRDefault="00000000">
      <w:r>
        <w:t xml:space="preserve"> - IAIB</w:t>
      </w:r>
    </w:p>
    <w:p w14:paraId="700DDB99" w14:textId="77777777" w:rsidR="00D831CD" w:rsidRDefault="00000000">
      <w:r>
        <w:t xml:space="preserve"> - IBIB</w:t>
      </w:r>
    </w:p>
    <w:p w14:paraId="5EAE5DEA" w14:textId="77777777" w:rsidR="00D831CD" w:rsidRDefault="00000000">
      <w:r>
        <w:br/>
        <w:t>Correct Answer: i IB</w:t>
      </w:r>
      <w:r>
        <w:br/>
      </w:r>
    </w:p>
    <w:p w14:paraId="6255B20C" w14:textId="77777777" w:rsidR="00D831CD" w:rsidRDefault="00000000" w:rsidP="00540217">
      <w:pPr>
        <w:pStyle w:val="ListNumber"/>
        <w:numPr>
          <w:ilvl w:val="0"/>
          <w:numId w:val="0"/>
        </w:numPr>
      </w:pPr>
      <w:r>
        <w:t>15. It acts as universal recipient:</w:t>
      </w:r>
    </w:p>
    <w:p w14:paraId="0C9C609C" w14:textId="77777777" w:rsidR="00D831CD" w:rsidRDefault="00000000">
      <w:r>
        <w:t xml:space="preserve"> - AB +ive</w:t>
      </w:r>
    </w:p>
    <w:p w14:paraId="663309E0" w14:textId="77777777" w:rsidR="00D831CD" w:rsidRDefault="00000000">
      <w:r>
        <w:t xml:space="preserve"> - AB –ive</w:t>
      </w:r>
    </w:p>
    <w:p w14:paraId="4F0EC1F9" w14:textId="77777777" w:rsidR="00D831CD" w:rsidRDefault="00000000">
      <w:r>
        <w:t xml:space="preserve"> - O -ive</w:t>
      </w:r>
    </w:p>
    <w:p w14:paraId="04344102" w14:textId="77777777" w:rsidR="00D831CD" w:rsidRDefault="00000000">
      <w:r>
        <w:t xml:space="preserve"> - O +ive</w:t>
      </w:r>
    </w:p>
    <w:p w14:paraId="63AE8B25" w14:textId="77777777" w:rsidR="00D831CD" w:rsidRDefault="00000000">
      <w:r>
        <w:br/>
        <w:t>Correct Answer: AB +ive</w:t>
      </w:r>
      <w:r>
        <w:br/>
      </w:r>
    </w:p>
    <w:p w14:paraId="3A1CE4BB" w14:textId="77777777" w:rsidR="00D831CD" w:rsidRDefault="00000000" w:rsidP="00540217">
      <w:pPr>
        <w:pStyle w:val="ListNumber"/>
        <w:numPr>
          <w:ilvl w:val="0"/>
          <w:numId w:val="0"/>
        </w:numPr>
      </w:pPr>
      <w:r>
        <w:t>16. In multiple allele system, one gamete possesses:</w:t>
      </w:r>
    </w:p>
    <w:p w14:paraId="017FAF0E" w14:textId="77777777" w:rsidR="00D831CD" w:rsidRDefault="00000000">
      <w:r>
        <w:t xml:space="preserve"> - Two alleles</w:t>
      </w:r>
    </w:p>
    <w:p w14:paraId="1A6B6CC0" w14:textId="77777777" w:rsidR="00D831CD" w:rsidRDefault="00000000">
      <w:r>
        <w:t xml:space="preserve"> - One allele</w:t>
      </w:r>
    </w:p>
    <w:p w14:paraId="2637D23A" w14:textId="77777777" w:rsidR="00D831CD" w:rsidRDefault="00000000">
      <w:r>
        <w:t xml:space="preserve"> - Three alleles</w:t>
      </w:r>
    </w:p>
    <w:p w14:paraId="4688BD32" w14:textId="77777777" w:rsidR="00D831CD" w:rsidRDefault="00000000">
      <w:r>
        <w:t xml:space="preserve"> - Many alleles</w:t>
      </w:r>
    </w:p>
    <w:p w14:paraId="06CEF940" w14:textId="77777777" w:rsidR="00D831CD" w:rsidRDefault="00000000">
      <w:r>
        <w:br/>
        <w:t>Correct Answer: One allele</w:t>
      </w:r>
      <w:r>
        <w:br/>
      </w:r>
    </w:p>
    <w:p w14:paraId="4D3CD262" w14:textId="77777777" w:rsidR="00D831CD" w:rsidRDefault="00000000" w:rsidP="00540217">
      <w:pPr>
        <w:pStyle w:val="ListNumber"/>
        <w:numPr>
          <w:ilvl w:val="0"/>
          <w:numId w:val="0"/>
        </w:numPr>
      </w:pPr>
      <w:r>
        <w:lastRenderedPageBreak/>
        <w:t>17. Multiple alleles are the alleles that are always:</w:t>
      </w:r>
    </w:p>
    <w:p w14:paraId="315FD40B" w14:textId="77777777" w:rsidR="00D831CD" w:rsidRDefault="00000000">
      <w:r>
        <w:t xml:space="preserve"> - More than 1</w:t>
      </w:r>
    </w:p>
    <w:p w14:paraId="445666B0" w14:textId="77777777" w:rsidR="00D831CD" w:rsidRDefault="00000000">
      <w:r>
        <w:t xml:space="preserve"> - More than 2</w:t>
      </w:r>
    </w:p>
    <w:p w14:paraId="41AE4CB9" w14:textId="77777777" w:rsidR="00D831CD" w:rsidRDefault="00000000">
      <w:r>
        <w:t xml:space="preserve"> - More than 3</w:t>
      </w:r>
    </w:p>
    <w:p w14:paraId="56C2266E" w14:textId="77777777" w:rsidR="00D831CD" w:rsidRDefault="00000000">
      <w:r>
        <w:t xml:space="preserve"> - More than 4</w:t>
      </w:r>
    </w:p>
    <w:p w14:paraId="71491FE7" w14:textId="77777777" w:rsidR="00D831CD" w:rsidRDefault="00000000">
      <w:r>
        <w:br/>
        <w:t>Correct Answer: More than 2</w:t>
      </w:r>
      <w:r>
        <w:br/>
      </w:r>
    </w:p>
    <w:p w14:paraId="1D59C7DF" w14:textId="77777777" w:rsidR="00D831CD" w:rsidRDefault="00000000" w:rsidP="00540217">
      <w:pPr>
        <w:pStyle w:val="ListNumber"/>
        <w:numPr>
          <w:ilvl w:val="0"/>
          <w:numId w:val="0"/>
        </w:numPr>
      </w:pPr>
      <w:r>
        <w:t>18. Which is not true about multiple alleles?</w:t>
      </w:r>
    </w:p>
    <w:p w14:paraId="18557FAB" w14:textId="77777777" w:rsidR="00D831CD" w:rsidRDefault="00000000">
      <w:r>
        <w:t xml:space="preserve"> - Formed due to gene mutation</w:t>
      </w:r>
    </w:p>
    <w:p w14:paraId="230F8BCE" w14:textId="77777777" w:rsidR="00D831CD" w:rsidRDefault="00000000">
      <w:r>
        <w:t xml:space="preserve"> - Belong to polymorphic gene</w:t>
      </w:r>
    </w:p>
    <w:p w14:paraId="267318A8" w14:textId="77777777" w:rsidR="00D831CD" w:rsidRDefault="00000000">
      <w:r>
        <w:t xml:space="preserve"> - Number is always two</w:t>
      </w:r>
    </w:p>
    <w:p w14:paraId="2885AF10" w14:textId="77777777" w:rsidR="00D831CD" w:rsidRDefault="00000000">
      <w:r>
        <w:t xml:space="preserve"> - Gamete having just one of them</w:t>
      </w:r>
    </w:p>
    <w:p w14:paraId="2B99BDF9" w14:textId="77777777" w:rsidR="00D831CD" w:rsidRDefault="00000000">
      <w:r>
        <w:br/>
        <w:t>Correct Answer: Number is always two</w:t>
      </w:r>
      <w:r>
        <w:br/>
      </w:r>
    </w:p>
    <w:p w14:paraId="4419C609" w14:textId="77777777" w:rsidR="00D831CD" w:rsidRDefault="00000000" w:rsidP="00540217">
      <w:pPr>
        <w:pStyle w:val="ListNumber"/>
        <w:numPr>
          <w:ilvl w:val="0"/>
          <w:numId w:val="0"/>
        </w:numPr>
      </w:pPr>
      <w:r>
        <w:t>19. Blood group of a person is O while his children having A. All of thefollowing can be the genotype of mother except:</w:t>
      </w:r>
    </w:p>
    <w:p w14:paraId="2BCF132C" w14:textId="77777777" w:rsidR="00D831CD" w:rsidRDefault="00000000">
      <w:r>
        <w:t xml:space="preserve"> - Homozygous for gene IA</w:t>
      </w:r>
    </w:p>
    <w:p w14:paraId="421F58E6" w14:textId="77777777" w:rsidR="00D831CD" w:rsidRDefault="00000000">
      <w:r>
        <w:t xml:space="preserve"> - Heterozygous for gene IA</w:t>
      </w:r>
    </w:p>
    <w:p w14:paraId="47A24832" w14:textId="77777777" w:rsidR="00D831CD" w:rsidRDefault="00000000">
      <w:r>
        <w:t xml:space="preserve"> - Homozygous for gene i</w:t>
      </w:r>
    </w:p>
    <w:p w14:paraId="37B87B6F" w14:textId="77777777" w:rsidR="00D831CD" w:rsidRDefault="00000000">
      <w:r>
        <w:t xml:space="preserve"> - Heterozygous for gene i</w:t>
      </w:r>
    </w:p>
    <w:p w14:paraId="3B641FED" w14:textId="77777777" w:rsidR="00D831CD" w:rsidRDefault="00000000">
      <w:r>
        <w:br/>
        <w:t>Correct Answer: Homozygous for gene i</w:t>
      </w:r>
      <w:r>
        <w:br/>
      </w:r>
    </w:p>
    <w:p w14:paraId="0B298F55" w14:textId="77777777" w:rsidR="00D831CD" w:rsidRDefault="00000000" w:rsidP="00540217">
      <w:pPr>
        <w:pStyle w:val="ListNumber"/>
        <w:numPr>
          <w:ilvl w:val="0"/>
          <w:numId w:val="0"/>
        </w:numPr>
      </w:pPr>
      <w:r>
        <w:t>20. Which of the followings gene is not involved in Rh blood group system?</w:t>
      </w:r>
    </w:p>
    <w:p w14:paraId="546C6740" w14:textId="77777777" w:rsidR="00D831CD" w:rsidRDefault="00000000">
      <w:r>
        <w:t xml:space="preserve"> - C</w:t>
      </w:r>
    </w:p>
    <w:p w14:paraId="5DC1E501" w14:textId="77777777" w:rsidR="00D831CD" w:rsidRDefault="00000000">
      <w:r>
        <w:t xml:space="preserve"> - E</w:t>
      </w:r>
    </w:p>
    <w:p w14:paraId="727B40A3" w14:textId="77777777" w:rsidR="00D831CD" w:rsidRDefault="00000000">
      <w:r>
        <w:t xml:space="preserve"> - D</w:t>
      </w:r>
    </w:p>
    <w:p w14:paraId="7D6B8EEB" w14:textId="77777777" w:rsidR="00D831CD" w:rsidRDefault="00000000">
      <w:r>
        <w:lastRenderedPageBreak/>
        <w:t xml:space="preserve"> - H</w:t>
      </w:r>
    </w:p>
    <w:p w14:paraId="2256C82E" w14:textId="77777777" w:rsidR="00D831CD" w:rsidRDefault="00000000">
      <w:r>
        <w:br/>
        <w:t>Correct Answer: H</w:t>
      </w:r>
      <w:r>
        <w:br/>
      </w:r>
    </w:p>
    <w:p w14:paraId="764A5B75" w14:textId="77777777" w:rsidR="00D831CD" w:rsidRDefault="00000000" w:rsidP="00540217">
      <w:pPr>
        <w:pStyle w:val="ListNumber"/>
        <w:numPr>
          <w:ilvl w:val="0"/>
          <w:numId w:val="0"/>
        </w:numPr>
      </w:pPr>
      <w:r>
        <w:t>21. Which of these traits zigzags from maternal grand-father through carrierdaughter to a grand-son?</w:t>
      </w:r>
    </w:p>
    <w:p w14:paraId="1DA3940A" w14:textId="77777777" w:rsidR="00D831CD" w:rsidRDefault="00000000">
      <w:r>
        <w:t xml:space="preserve"> - Autosomal</w:t>
      </w:r>
    </w:p>
    <w:p w14:paraId="2772F2EA" w14:textId="77777777" w:rsidR="00D831CD" w:rsidRDefault="00000000">
      <w:r>
        <w:t xml:space="preserve"> - X- linked</w:t>
      </w:r>
    </w:p>
    <w:p w14:paraId="7FDDC615" w14:textId="77777777" w:rsidR="00D831CD" w:rsidRDefault="00000000">
      <w:r>
        <w:t xml:space="preserve"> - Y-linked</w:t>
      </w:r>
    </w:p>
    <w:p w14:paraId="7A0513FA" w14:textId="77777777" w:rsidR="00D831CD" w:rsidRDefault="00000000">
      <w:r>
        <w:t xml:space="preserve"> - Both ‘X’ and ‘Y’ linked</w:t>
      </w:r>
    </w:p>
    <w:p w14:paraId="2FDC63DE" w14:textId="77777777" w:rsidR="00D831CD" w:rsidRDefault="00000000">
      <w:r>
        <w:br/>
        <w:t>Correct Answer: X- linked</w:t>
      </w:r>
      <w:r>
        <w:br/>
      </w:r>
    </w:p>
    <w:p w14:paraId="34F013D7" w14:textId="77777777" w:rsidR="00D831CD" w:rsidRDefault="00000000" w:rsidP="00540217">
      <w:pPr>
        <w:pStyle w:val="ListNumber"/>
        <w:numPr>
          <w:ilvl w:val="0"/>
          <w:numId w:val="0"/>
        </w:numPr>
      </w:pPr>
      <w:r>
        <w:t>22. An example of autosomal recessive trait is:</w:t>
      </w:r>
    </w:p>
    <w:p w14:paraId="7935F0ED" w14:textId="77777777" w:rsidR="00D831CD" w:rsidRDefault="00000000">
      <w:r>
        <w:t xml:space="preserve"> - Haemophilia A</w:t>
      </w:r>
    </w:p>
    <w:p w14:paraId="25689B6D" w14:textId="77777777" w:rsidR="00D831CD" w:rsidRDefault="00000000">
      <w:r>
        <w:t xml:space="preserve"> - Haemophilia B</w:t>
      </w:r>
    </w:p>
    <w:p w14:paraId="391F6AA8" w14:textId="77777777" w:rsidR="00D831CD" w:rsidRDefault="00000000">
      <w:r>
        <w:t xml:space="preserve"> - Blue blindness</w:t>
      </w:r>
    </w:p>
    <w:p w14:paraId="054B8281" w14:textId="77777777" w:rsidR="00D831CD" w:rsidRDefault="00000000">
      <w:r>
        <w:t xml:space="preserve"> - Hypophosphatemia</w:t>
      </w:r>
    </w:p>
    <w:p w14:paraId="3CDA4FAD" w14:textId="77777777" w:rsidR="00D831CD" w:rsidRDefault="00000000">
      <w:r>
        <w:br/>
        <w:t>Correct Answer: Blue blindness</w:t>
      </w:r>
      <w:r>
        <w:br/>
      </w:r>
    </w:p>
    <w:p w14:paraId="1E2F7E42" w14:textId="77777777" w:rsidR="00D831CD" w:rsidRDefault="00000000" w:rsidP="00540217">
      <w:pPr>
        <w:pStyle w:val="ListNumber"/>
        <w:numPr>
          <w:ilvl w:val="0"/>
          <w:numId w:val="0"/>
        </w:numPr>
      </w:pPr>
      <w:r>
        <w:t>23. Colour blindness results from:</w:t>
      </w:r>
    </w:p>
    <w:p w14:paraId="1F0B7EB9" w14:textId="77777777" w:rsidR="00D831CD" w:rsidRDefault="00000000">
      <w:r>
        <w:t xml:space="preserve"> - Inverted retina</w:t>
      </w:r>
    </w:p>
    <w:p w14:paraId="17094365" w14:textId="77777777" w:rsidR="00D831CD" w:rsidRDefault="00000000">
      <w:r>
        <w:t xml:space="preserve"> - Abnormal cones</w:t>
      </w:r>
    </w:p>
    <w:p w14:paraId="596B3868" w14:textId="77777777" w:rsidR="00D831CD" w:rsidRDefault="00000000">
      <w:r>
        <w:t xml:space="preserve"> - Absence of rods</w:t>
      </w:r>
    </w:p>
    <w:p w14:paraId="015FC8E6" w14:textId="77777777" w:rsidR="00D831CD" w:rsidRDefault="00000000">
      <w:r>
        <w:t xml:space="preserve"> - Absence of eye lids</w:t>
      </w:r>
    </w:p>
    <w:p w14:paraId="52AACE3C" w14:textId="77777777" w:rsidR="00D831CD" w:rsidRDefault="00000000">
      <w:r>
        <w:br/>
        <w:t>Correct Answer: Abnormal cones</w:t>
      </w:r>
      <w:r>
        <w:br/>
      </w:r>
    </w:p>
    <w:p w14:paraId="7DB6B3DA" w14:textId="77777777" w:rsidR="00D831CD" w:rsidRDefault="00000000" w:rsidP="00540217">
      <w:pPr>
        <w:pStyle w:val="ListNumber"/>
        <w:numPr>
          <w:ilvl w:val="0"/>
          <w:numId w:val="0"/>
        </w:numPr>
      </w:pPr>
      <w:r>
        <w:t>24. Hemophilia B is due to absence or abnormality of blood clotting factor:</w:t>
      </w:r>
    </w:p>
    <w:p w14:paraId="651EB89D" w14:textId="77777777" w:rsidR="00D831CD" w:rsidRDefault="00000000">
      <w:r>
        <w:lastRenderedPageBreak/>
        <w:t xml:space="preserve"> - VIII</w:t>
      </w:r>
    </w:p>
    <w:p w14:paraId="669D5A24" w14:textId="77777777" w:rsidR="00D831CD" w:rsidRDefault="00000000">
      <w:r>
        <w:t xml:space="preserve"> - IX</w:t>
      </w:r>
    </w:p>
    <w:p w14:paraId="3D9801A0" w14:textId="77777777" w:rsidR="00D831CD" w:rsidRDefault="00000000">
      <w:r>
        <w:t xml:space="preserve"> - X</w:t>
      </w:r>
    </w:p>
    <w:p w14:paraId="0B833C35" w14:textId="77777777" w:rsidR="00D831CD" w:rsidRDefault="00000000">
      <w:r>
        <w:t xml:space="preserve"> - XI</w:t>
      </w:r>
    </w:p>
    <w:p w14:paraId="44A97201" w14:textId="77777777" w:rsidR="00D831CD" w:rsidRDefault="00000000">
      <w:r>
        <w:br/>
        <w:t>Correct Answer: IX</w:t>
      </w:r>
      <w:r>
        <w:br/>
      </w:r>
    </w:p>
    <w:p w14:paraId="33876568" w14:textId="77777777" w:rsidR="00D831CD" w:rsidRDefault="00000000" w:rsidP="00540217">
      <w:pPr>
        <w:pStyle w:val="ListNumber"/>
        <w:numPr>
          <w:ilvl w:val="0"/>
          <w:numId w:val="0"/>
        </w:numPr>
      </w:pPr>
      <w:r>
        <w:t>25. Haemophilia is caused by a sex-linked recessive allele. Two parents havea hemophiliac son, a normal son and a hemophiliac daughter. What are the mostlikely genotypes of the parents?</w:t>
      </w:r>
    </w:p>
    <w:p w14:paraId="6C4A26D6" w14:textId="77777777" w:rsidR="00D831CD" w:rsidRDefault="00000000">
      <w:r>
        <w:t xml:space="preserve"> - Mother:          XHXh</w:t>
      </w:r>
      <w:r>
        <w:br/>
        <w:t>Father:           XhY</w:t>
      </w:r>
    </w:p>
    <w:p w14:paraId="73C0DAB2" w14:textId="77777777" w:rsidR="00D831CD" w:rsidRDefault="00000000">
      <w:r>
        <w:t xml:space="preserve"> - Mother:          XHYh</w:t>
      </w:r>
      <w:r>
        <w:br/>
        <w:t>Father:           XHY</w:t>
      </w:r>
    </w:p>
    <w:p w14:paraId="4892E1B7" w14:textId="77777777" w:rsidR="00D831CD" w:rsidRDefault="00000000">
      <w:r>
        <w:t xml:space="preserve"> - Mother:          XhXh</w:t>
      </w:r>
      <w:r>
        <w:br/>
        <w:t>Father:           XHY</w:t>
      </w:r>
    </w:p>
    <w:p w14:paraId="45E9F77B" w14:textId="77777777" w:rsidR="00D831CD" w:rsidRDefault="00000000">
      <w:r>
        <w:t xml:space="preserve"> - Mother:          XHYH </w:t>
      </w:r>
      <w:r>
        <w:br/>
        <w:t>Father:           XhY</w:t>
      </w:r>
    </w:p>
    <w:p w14:paraId="3BC806E5" w14:textId="77777777" w:rsidR="00D831CD" w:rsidRDefault="00000000">
      <w:r>
        <w:br/>
        <w:t>Correct Answer: Mother:          XHXh</w:t>
      </w:r>
      <w:r>
        <w:br/>
        <w:t>Father:           XhY</w:t>
      </w:r>
      <w:r>
        <w:br/>
      </w:r>
    </w:p>
    <w:p w14:paraId="03BD5789" w14:textId="77777777" w:rsidR="00D831CD" w:rsidRDefault="00000000" w:rsidP="00540217">
      <w:pPr>
        <w:pStyle w:val="ListNumber"/>
        <w:numPr>
          <w:ilvl w:val="0"/>
          <w:numId w:val="0"/>
        </w:numPr>
      </w:pPr>
      <w:r>
        <w:t>26. It is an example of X-linked dominant trait and occur more in females ascompared to the males:</w:t>
      </w:r>
    </w:p>
    <w:p w14:paraId="11D3DC2B" w14:textId="77777777" w:rsidR="00D831CD" w:rsidRDefault="00000000">
      <w:r>
        <w:t xml:space="preserve"> - Hemophilia</w:t>
      </w:r>
    </w:p>
    <w:p w14:paraId="07B21658" w14:textId="77777777" w:rsidR="00D831CD" w:rsidRDefault="00000000">
      <w:r>
        <w:t xml:space="preserve"> - Color blindness</w:t>
      </w:r>
    </w:p>
    <w:p w14:paraId="560FF4B3" w14:textId="77777777" w:rsidR="00D831CD" w:rsidRDefault="00000000">
      <w:r>
        <w:t xml:space="preserve"> - Vit. D resistant rickets</w:t>
      </w:r>
    </w:p>
    <w:p w14:paraId="3D2B62DA" w14:textId="77777777" w:rsidR="00D831CD" w:rsidRDefault="00000000">
      <w:r>
        <w:t xml:space="preserve"> - Lesch-Nyhan syndrome</w:t>
      </w:r>
    </w:p>
    <w:p w14:paraId="447C0748" w14:textId="77777777" w:rsidR="00D831CD" w:rsidRDefault="00000000">
      <w:r>
        <w:br/>
        <w:t>Correct Answer: Vit. D resistant rickets</w:t>
      </w:r>
      <w:r>
        <w:br/>
      </w:r>
    </w:p>
    <w:p w14:paraId="653036F0" w14:textId="77777777" w:rsidR="00D831CD" w:rsidRDefault="00000000" w:rsidP="00540217">
      <w:pPr>
        <w:pStyle w:val="ListNumber"/>
        <w:numPr>
          <w:ilvl w:val="0"/>
          <w:numId w:val="0"/>
        </w:numPr>
      </w:pPr>
      <w:r>
        <w:t>27. Gene for blood clotting factor XI is located on:</w:t>
      </w:r>
    </w:p>
    <w:p w14:paraId="05B8709B" w14:textId="77777777" w:rsidR="00D831CD" w:rsidRDefault="00000000">
      <w:r>
        <w:lastRenderedPageBreak/>
        <w:t xml:space="preserve"> - X chromosome</w:t>
      </w:r>
    </w:p>
    <w:p w14:paraId="0FC48E81" w14:textId="77777777" w:rsidR="00D831CD" w:rsidRDefault="00000000">
      <w:r>
        <w:t xml:space="preserve"> - Y chromosome</w:t>
      </w:r>
    </w:p>
    <w:p w14:paraId="029B9414" w14:textId="77777777" w:rsidR="00D831CD" w:rsidRDefault="00000000">
      <w:r>
        <w:t xml:space="preserve"> - Autosome</w:t>
      </w:r>
    </w:p>
    <w:p w14:paraId="258C72FF" w14:textId="77777777" w:rsidR="00D831CD" w:rsidRDefault="00000000">
      <w:r>
        <w:t xml:space="preserve"> - Both X &amp; Y chromosomes</w:t>
      </w:r>
    </w:p>
    <w:p w14:paraId="18246F2B" w14:textId="77777777" w:rsidR="00D831CD" w:rsidRDefault="00000000">
      <w:r>
        <w:br/>
        <w:t>Correct Answer: Autosome</w:t>
      </w:r>
      <w:r>
        <w:br/>
      </w:r>
    </w:p>
    <w:p w14:paraId="48C97686" w14:textId="77777777" w:rsidR="00D831CD" w:rsidRDefault="00000000" w:rsidP="00540217">
      <w:pPr>
        <w:pStyle w:val="ListNumber"/>
        <w:numPr>
          <w:ilvl w:val="0"/>
          <w:numId w:val="0"/>
        </w:numPr>
      </w:pPr>
      <w:r>
        <w:t>28. The traits whose genes are located on X-chromosomes are:</w:t>
      </w:r>
    </w:p>
    <w:p w14:paraId="73D4CB78" w14:textId="77777777" w:rsidR="00D831CD" w:rsidRDefault="00000000">
      <w:r>
        <w:t xml:space="preserve"> - Sex linked traits</w:t>
      </w:r>
    </w:p>
    <w:p w14:paraId="458E9DCC" w14:textId="77777777" w:rsidR="00D831CD" w:rsidRDefault="00000000">
      <w:r>
        <w:t xml:space="preserve"> - Sex limited traits</w:t>
      </w:r>
    </w:p>
    <w:p w14:paraId="0B4887D5" w14:textId="77777777" w:rsidR="00D831CD" w:rsidRDefault="00000000">
      <w:r>
        <w:t xml:space="preserve"> - Sex controlled traits</w:t>
      </w:r>
    </w:p>
    <w:p w14:paraId="788FBF5B" w14:textId="77777777" w:rsidR="00D831CD" w:rsidRDefault="00000000">
      <w:r>
        <w:t xml:space="preserve"> - Sex influenced traits</w:t>
      </w:r>
    </w:p>
    <w:p w14:paraId="3DAD031D" w14:textId="77777777" w:rsidR="00D831CD" w:rsidRDefault="00000000">
      <w:r>
        <w:br/>
        <w:t>Correct Answer: Sex linked traits</w:t>
      </w:r>
      <w:r>
        <w:br/>
      </w:r>
    </w:p>
    <w:p w14:paraId="315D4F85" w14:textId="77777777" w:rsidR="00D831CD" w:rsidRDefault="00000000" w:rsidP="00540217">
      <w:pPr>
        <w:pStyle w:val="ListNumber"/>
        <w:numPr>
          <w:ilvl w:val="0"/>
          <w:numId w:val="0"/>
        </w:numPr>
      </w:pPr>
      <w:r>
        <w:t>29. Which one is not related to androgen insensitivity syndrome?</w:t>
      </w:r>
    </w:p>
    <w:p w14:paraId="63C06EF1" w14:textId="77777777" w:rsidR="00D831CD" w:rsidRDefault="00000000">
      <w:r>
        <w:t xml:space="preserve"> - Female genitalia</w:t>
      </w:r>
    </w:p>
    <w:p w14:paraId="686CF448" w14:textId="77777777" w:rsidR="00D831CD" w:rsidRDefault="00000000">
      <w:r>
        <w:t xml:space="preserve"> - Degenerated testes in abdomen</w:t>
      </w:r>
    </w:p>
    <w:p w14:paraId="36E45B1A" w14:textId="77777777" w:rsidR="00D831CD" w:rsidRDefault="00000000">
      <w:r>
        <w:t xml:space="preserve"> - Fertility</w:t>
      </w:r>
    </w:p>
    <w:p w14:paraId="7187D254" w14:textId="77777777" w:rsidR="00D831CD" w:rsidRDefault="00000000">
      <w:r>
        <w:t xml:space="preserve"> - Female appearance</w:t>
      </w:r>
    </w:p>
    <w:p w14:paraId="029CD136" w14:textId="77777777" w:rsidR="00D831CD" w:rsidRDefault="00000000">
      <w:r>
        <w:br/>
        <w:t>Correct Answer: Fertility</w:t>
      </w:r>
      <w:r>
        <w:br/>
      </w:r>
    </w:p>
    <w:p w14:paraId="5512BF49" w14:textId="77777777" w:rsidR="00D831CD" w:rsidRDefault="00000000" w:rsidP="00540217">
      <w:pPr>
        <w:pStyle w:val="ListNumber"/>
        <w:numPr>
          <w:ilvl w:val="0"/>
          <w:numId w:val="0"/>
        </w:numPr>
      </w:pPr>
      <w:r>
        <w:t>30. A female will suffer with hypophosphatemic rickets if she is:</w:t>
      </w:r>
    </w:p>
    <w:p w14:paraId="4B4135FA" w14:textId="77777777" w:rsidR="00D831CD" w:rsidRDefault="00000000">
      <w:r>
        <w:t xml:space="preserve"> - Heterozygous</w:t>
      </w:r>
    </w:p>
    <w:p w14:paraId="1FC09C3A" w14:textId="77777777" w:rsidR="00D831CD" w:rsidRDefault="00000000">
      <w:r>
        <w:t xml:space="preserve"> - Homozygous recessive</w:t>
      </w:r>
    </w:p>
    <w:p w14:paraId="3B361FD5" w14:textId="77777777" w:rsidR="00D831CD" w:rsidRDefault="00000000">
      <w:r>
        <w:t xml:space="preserve"> - Hemizygous recessive</w:t>
      </w:r>
    </w:p>
    <w:p w14:paraId="26700227" w14:textId="77777777" w:rsidR="00D831CD" w:rsidRDefault="00000000">
      <w:r>
        <w:t xml:space="preserve"> - Hemizygous dominant</w:t>
      </w:r>
    </w:p>
    <w:p w14:paraId="320F487E" w14:textId="77777777" w:rsidR="00D831CD" w:rsidRDefault="00000000">
      <w:r>
        <w:lastRenderedPageBreak/>
        <w:br/>
        <w:t>Correct Answer: Heterozygous</w:t>
      </w:r>
      <w:r>
        <w:br/>
      </w:r>
    </w:p>
    <w:p w14:paraId="0F5CD7B4" w14:textId="77777777" w:rsidR="00D831CD" w:rsidRDefault="00000000" w:rsidP="00540217">
      <w:pPr>
        <w:pStyle w:val="ListNumber"/>
        <w:numPr>
          <w:ilvl w:val="0"/>
          <w:numId w:val="0"/>
        </w:numPr>
      </w:pPr>
      <w:r>
        <w:t>31. Which of the following is true for pattern baldness?</w:t>
      </w:r>
    </w:p>
    <w:p w14:paraId="77CBC444" w14:textId="77777777" w:rsidR="00D831CD" w:rsidRDefault="00000000">
      <w:r>
        <w:t xml:space="preserve"> - Heterozygous male is not bald</w:t>
      </w:r>
    </w:p>
    <w:p w14:paraId="5F356787" w14:textId="77777777" w:rsidR="00D831CD" w:rsidRDefault="00000000">
      <w:r>
        <w:t xml:space="preserve"> - Heterozygous female is bald</w:t>
      </w:r>
    </w:p>
    <w:p w14:paraId="1ED18594" w14:textId="77777777" w:rsidR="00D831CD" w:rsidRDefault="00000000">
      <w:r>
        <w:t xml:space="preserve"> - It is dominant in male</w:t>
      </w:r>
    </w:p>
    <w:p w14:paraId="66FE48F1" w14:textId="77777777" w:rsidR="00D831CD" w:rsidRDefault="00000000">
      <w:r>
        <w:t xml:space="preserve"> - It is dominant in female</w:t>
      </w:r>
    </w:p>
    <w:p w14:paraId="44413F02" w14:textId="77777777" w:rsidR="00D831CD" w:rsidRDefault="00000000">
      <w:r>
        <w:br/>
        <w:t>Correct Answer: It is dominant in male</w:t>
      </w:r>
      <w:r>
        <w:br/>
      </w:r>
    </w:p>
    <w:p w14:paraId="161B1A6D" w14:textId="77777777" w:rsidR="00D831CD" w:rsidRDefault="00000000" w:rsidP="00540217">
      <w:pPr>
        <w:pStyle w:val="ListNumber"/>
        <w:numPr>
          <w:ilvl w:val="0"/>
          <w:numId w:val="0"/>
        </w:numPr>
      </w:pPr>
      <w:r>
        <w:t>32. There is 30% recombination frequency between two genes. The distancebetween them in unit map is:</w:t>
      </w:r>
    </w:p>
    <w:p w14:paraId="28D19440" w14:textId="77777777" w:rsidR="00D831CD" w:rsidRDefault="00000000">
      <w:r>
        <w:t xml:space="preserve"> - 15</w:t>
      </w:r>
    </w:p>
    <w:p w14:paraId="0B312E20" w14:textId="77777777" w:rsidR="00D831CD" w:rsidRDefault="00000000">
      <w:r>
        <w:t xml:space="preserve"> - 30</w:t>
      </w:r>
    </w:p>
    <w:p w14:paraId="78C3310D" w14:textId="77777777" w:rsidR="00D831CD" w:rsidRDefault="00000000">
      <w:r>
        <w:t xml:space="preserve"> - 60</w:t>
      </w:r>
    </w:p>
    <w:p w14:paraId="733DBF19" w14:textId="77777777" w:rsidR="00D831CD" w:rsidRDefault="00000000">
      <w:r>
        <w:t xml:space="preserve"> - 80</w:t>
      </w:r>
    </w:p>
    <w:p w14:paraId="22D91A32" w14:textId="77777777" w:rsidR="00D831CD" w:rsidRDefault="00000000">
      <w:r>
        <w:br/>
        <w:t>Correct Answer: 30</w:t>
      </w:r>
      <w:r>
        <w:br/>
      </w:r>
    </w:p>
    <w:p w14:paraId="7DCEAA3B" w14:textId="77777777" w:rsidR="00D831CD" w:rsidRDefault="00000000" w:rsidP="00540217">
      <w:pPr>
        <w:pStyle w:val="ListNumber"/>
        <w:numPr>
          <w:ilvl w:val="0"/>
          <w:numId w:val="0"/>
        </w:numPr>
      </w:pPr>
      <w:r>
        <w:t>33. The recombination frequency is directly proportional to the:</w:t>
      </w:r>
    </w:p>
    <w:p w14:paraId="7C6590DE" w14:textId="77777777" w:rsidR="00D831CD" w:rsidRDefault="00000000">
      <w:r>
        <w:t xml:space="preserve"> - No. of tetrads formed</w:t>
      </w:r>
    </w:p>
    <w:p w14:paraId="5F73832B" w14:textId="77777777" w:rsidR="00D831CD" w:rsidRDefault="00000000">
      <w:r>
        <w:t xml:space="preserve"> - Number of times a cell divides</w:t>
      </w:r>
    </w:p>
    <w:p w14:paraId="6D7BDF76" w14:textId="77777777" w:rsidR="00D831CD" w:rsidRDefault="00000000">
      <w:r>
        <w:t xml:space="preserve"> - Distance between the linkedgene loci</w:t>
      </w:r>
    </w:p>
    <w:p w14:paraId="44389FB6" w14:textId="77777777" w:rsidR="00D831CD" w:rsidRDefault="00000000">
      <w:r>
        <w:t xml:space="preserve"> - Total number of genes of an individual</w:t>
      </w:r>
    </w:p>
    <w:p w14:paraId="4B53EE0C" w14:textId="77777777" w:rsidR="00D831CD" w:rsidRDefault="00000000">
      <w:r>
        <w:br/>
        <w:t>Correct Answer: Distance between the linkedgene loci</w:t>
      </w:r>
      <w:r>
        <w:br/>
      </w:r>
    </w:p>
    <w:p w14:paraId="6DE00F88" w14:textId="77777777" w:rsidR="00D831CD" w:rsidRDefault="00000000" w:rsidP="00540217">
      <w:pPr>
        <w:pStyle w:val="ListNumber"/>
        <w:numPr>
          <w:ilvl w:val="0"/>
          <w:numId w:val="0"/>
        </w:numPr>
      </w:pPr>
      <w:r>
        <w:t>34. Who developed a theory of natural selection essentially identical to Darwin's?</w:t>
      </w:r>
    </w:p>
    <w:p w14:paraId="47C0D80E" w14:textId="77777777" w:rsidR="00D831CD" w:rsidRDefault="00000000">
      <w:r>
        <w:t xml:space="preserve"> - Hardy-Weinberg</w:t>
      </w:r>
    </w:p>
    <w:p w14:paraId="4C2D7078" w14:textId="77777777" w:rsidR="00D831CD" w:rsidRDefault="00000000">
      <w:r>
        <w:lastRenderedPageBreak/>
        <w:t xml:space="preserve"> - Malthus</w:t>
      </w:r>
    </w:p>
    <w:p w14:paraId="06408E34" w14:textId="77777777" w:rsidR="00D831CD" w:rsidRDefault="00000000">
      <w:r>
        <w:t xml:space="preserve"> - Alfred Wallace</w:t>
      </w:r>
    </w:p>
    <w:p w14:paraId="759C15DD" w14:textId="77777777" w:rsidR="00D831CD" w:rsidRDefault="00000000">
      <w:r>
        <w:t xml:space="preserve"> - Lyell</w:t>
      </w:r>
    </w:p>
    <w:p w14:paraId="7FFFA93B" w14:textId="77777777" w:rsidR="00D831CD" w:rsidRDefault="00000000">
      <w:r>
        <w:br/>
        <w:t>Correct Answer: Alfred Wallace</w:t>
      </w:r>
      <w:r>
        <w:br/>
      </w:r>
    </w:p>
    <w:p w14:paraId="0E0C36A5" w14:textId="77777777" w:rsidR="00D831CD" w:rsidRDefault="00000000" w:rsidP="00540217">
      <w:pPr>
        <w:pStyle w:val="ListNumber"/>
        <w:numPr>
          <w:ilvl w:val="0"/>
          <w:numId w:val="0"/>
        </w:numPr>
      </w:pPr>
      <w:r>
        <w:t>35. Theory of catastrophism was presented by:</w:t>
      </w:r>
    </w:p>
    <w:p w14:paraId="05991550" w14:textId="77777777" w:rsidR="00D831CD" w:rsidRDefault="00000000">
      <w:r>
        <w:t xml:space="preserve"> - Lyell</w:t>
      </w:r>
    </w:p>
    <w:p w14:paraId="5CD34878" w14:textId="77777777" w:rsidR="00D831CD" w:rsidRDefault="00000000">
      <w:r>
        <w:t xml:space="preserve"> - Malthus</w:t>
      </w:r>
    </w:p>
    <w:p w14:paraId="30901C74" w14:textId="77777777" w:rsidR="00D831CD" w:rsidRDefault="00000000">
      <w:r>
        <w:t xml:space="preserve"> - Cuvier</w:t>
      </w:r>
    </w:p>
    <w:p w14:paraId="23A06775" w14:textId="77777777" w:rsidR="00D831CD" w:rsidRDefault="00000000">
      <w:r>
        <w:t xml:space="preserve"> - Darwin</w:t>
      </w:r>
    </w:p>
    <w:p w14:paraId="5BADBAC2" w14:textId="77777777" w:rsidR="00D831CD" w:rsidRDefault="00000000">
      <w:r>
        <w:br/>
        <w:t>Correct Answer: Cuvier</w:t>
      </w:r>
      <w:r>
        <w:br/>
      </w:r>
    </w:p>
    <w:p w14:paraId="32E29AB7" w14:textId="77777777" w:rsidR="00D831CD" w:rsidRDefault="00000000" w:rsidP="00540217">
      <w:pPr>
        <w:pStyle w:val="ListNumber"/>
        <w:numPr>
          <w:ilvl w:val="0"/>
          <w:numId w:val="0"/>
        </w:numPr>
      </w:pPr>
      <w:r>
        <w:t>36. Product of evolution is:</w:t>
      </w:r>
    </w:p>
    <w:p w14:paraId="3A562A15" w14:textId="77777777" w:rsidR="00D831CD" w:rsidRDefault="00000000">
      <w:r>
        <w:t xml:space="preserve"> - Ecosystem</w:t>
      </w:r>
    </w:p>
    <w:p w14:paraId="16994C09" w14:textId="77777777" w:rsidR="00D831CD" w:rsidRDefault="00000000">
      <w:r>
        <w:t xml:space="preserve"> - Biome</w:t>
      </w:r>
    </w:p>
    <w:p w14:paraId="1206B809" w14:textId="77777777" w:rsidR="00D831CD" w:rsidRDefault="00000000">
      <w:r>
        <w:t xml:space="preserve"> - Community</w:t>
      </w:r>
    </w:p>
    <w:p w14:paraId="26CEDEAE" w14:textId="77777777" w:rsidR="00D831CD" w:rsidRDefault="00000000">
      <w:r>
        <w:t xml:space="preserve"> - Species</w:t>
      </w:r>
    </w:p>
    <w:p w14:paraId="69416F88" w14:textId="77777777" w:rsidR="00D831CD" w:rsidRDefault="00000000">
      <w:r>
        <w:br/>
        <w:t>Correct Answer: Species</w:t>
      </w:r>
      <w:r>
        <w:br/>
      </w:r>
    </w:p>
    <w:p w14:paraId="0E60A8B3" w14:textId="77777777" w:rsidR="00D831CD" w:rsidRDefault="00000000" w:rsidP="00540217">
      <w:pPr>
        <w:pStyle w:val="ListNumber"/>
        <w:numPr>
          <w:ilvl w:val="0"/>
          <w:numId w:val="0"/>
        </w:numPr>
      </w:pPr>
      <w:r>
        <w:t>37. Earliest life forms appeared in:</w:t>
      </w:r>
    </w:p>
    <w:p w14:paraId="2D348AE8" w14:textId="77777777" w:rsidR="00D831CD" w:rsidRDefault="00000000">
      <w:r>
        <w:t xml:space="preserve"> - Hot methane solution</w:t>
      </w:r>
    </w:p>
    <w:p w14:paraId="53C1C2BE" w14:textId="77777777" w:rsidR="00D831CD" w:rsidRDefault="00000000">
      <w:r>
        <w:t xml:space="preserve"> - Hot atmosphere</w:t>
      </w:r>
    </w:p>
    <w:p w14:paraId="4B58D268" w14:textId="77777777" w:rsidR="00D831CD" w:rsidRDefault="00000000">
      <w:r>
        <w:t xml:space="preserve"> - Oceans</w:t>
      </w:r>
    </w:p>
    <w:p w14:paraId="298CC263" w14:textId="77777777" w:rsidR="00D831CD" w:rsidRDefault="00000000">
      <w:r>
        <w:t xml:space="preserve"> - Glaciers</w:t>
      </w:r>
    </w:p>
    <w:p w14:paraId="180A2B4E" w14:textId="77777777" w:rsidR="00D831CD" w:rsidRDefault="00000000">
      <w:r>
        <w:lastRenderedPageBreak/>
        <w:br/>
        <w:t>Correct Answer: Oceans</w:t>
      </w:r>
      <w:r>
        <w:br/>
      </w:r>
    </w:p>
    <w:p w14:paraId="592C12EC" w14:textId="77777777" w:rsidR="00D831CD" w:rsidRDefault="00000000" w:rsidP="00540217">
      <w:pPr>
        <w:pStyle w:val="ListNumber"/>
        <w:numPr>
          <w:ilvl w:val="0"/>
          <w:numId w:val="0"/>
        </w:numPr>
      </w:pPr>
      <w:r>
        <w:t>38. Archaeobacteria can tolerate maximum temperature up to:</w:t>
      </w:r>
    </w:p>
    <w:p w14:paraId="0ADEBB6F" w14:textId="77777777" w:rsidR="00D831CD" w:rsidRDefault="00000000">
      <w:r>
        <w:t xml:space="preserve"> - 1100C</w:t>
      </w:r>
    </w:p>
    <w:p w14:paraId="1DC940AE" w14:textId="77777777" w:rsidR="00D831CD" w:rsidRDefault="00000000">
      <w:r>
        <w:t xml:space="preserve"> - 1300C</w:t>
      </w:r>
    </w:p>
    <w:p w14:paraId="4CC32542" w14:textId="77777777" w:rsidR="00D831CD" w:rsidRDefault="00000000">
      <w:r>
        <w:t xml:space="preserve"> - 1200C</w:t>
      </w:r>
    </w:p>
    <w:p w14:paraId="75792AD7" w14:textId="77777777" w:rsidR="00D831CD" w:rsidRDefault="00000000">
      <w:r>
        <w:t xml:space="preserve"> - 1400C</w:t>
      </w:r>
    </w:p>
    <w:p w14:paraId="446D8074" w14:textId="77777777" w:rsidR="00D831CD" w:rsidRDefault="00000000">
      <w:r>
        <w:br/>
        <w:t>Correct Answer: 1200C</w:t>
      </w:r>
      <w:r>
        <w:br/>
      </w:r>
    </w:p>
    <w:p w14:paraId="37E5AFD8" w14:textId="77777777" w:rsidR="00D831CD" w:rsidRDefault="00000000" w:rsidP="00540217">
      <w:pPr>
        <w:pStyle w:val="ListNumber"/>
        <w:numPr>
          <w:ilvl w:val="0"/>
          <w:numId w:val="0"/>
        </w:numPr>
      </w:pPr>
      <w:r>
        <w:t>39. First organism evolve in:</w:t>
      </w:r>
    </w:p>
    <w:p w14:paraId="0197B2CF" w14:textId="77777777" w:rsidR="00D831CD" w:rsidRDefault="00000000">
      <w:r>
        <w:t xml:space="preserve"> - Air</w:t>
      </w:r>
    </w:p>
    <w:p w14:paraId="33B371A9" w14:textId="77777777" w:rsidR="00D831CD" w:rsidRDefault="00000000">
      <w:r>
        <w:t xml:space="preserve"> - Land</w:t>
      </w:r>
    </w:p>
    <w:p w14:paraId="061C3EA9" w14:textId="77777777" w:rsidR="00D831CD" w:rsidRDefault="00000000">
      <w:r>
        <w:t xml:space="preserve"> - Oceans</w:t>
      </w:r>
    </w:p>
    <w:p w14:paraId="049C8558" w14:textId="77777777" w:rsidR="00D831CD" w:rsidRDefault="00000000">
      <w:r>
        <w:t xml:space="preserve"> - Ponds</w:t>
      </w:r>
    </w:p>
    <w:p w14:paraId="03B435AF" w14:textId="77777777" w:rsidR="00D831CD" w:rsidRDefault="00000000">
      <w:r>
        <w:br/>
        <w:t>Correct Answer: Oceans</w:t>
      </w:r>
      <w:r>
        <w:br/>
      </w:r>
    </w:p>
    <w:p w14:paraId="337C38F4" w14:textId="77777777" w:rsidR="00D831CD" w:rsidRDefault="00000000" w:rsidP="00540217">
      <w:pPr>
        <w:pStyle w:val="ListNumber"/>
        <w:numPr>
          <w:ilvl w:val="0"/>
          <w:numId w:val="0"/>
        </w:numPr>
      </w:pPr>
      <w:r>
        <w:t>40. Survival in the struggle for existence depends upon:</w:t>
      </w:r>
    </w:p>
    <w:p w14:paraId="3FA1B794" w14:textId="77777777" w:rsidR="00D831CD" w:rsidRDefault="00000000">
      <w:r>
        <w:t xml:space="preserve"> - Physical environment</w:t>
      </w:r>
    </w:p>
    <w:p w14:paraId="3A0C7D2C" w14:textId="77777777" w:rsidR="00D831CD" w:rsidRDefault="00000000">
      <w:r>
        <w:t xml:space="preserve"> - Chemical constituents</w:t>
      </w:r>
    </w:p>
    <w:p w14:paraId="0C2ADF66" w14:textId="77777777" w:rsidR="00D831CD" w:rsidRDefault="00000000">
      <w:r>
        <w:t xml:space="preserve"> - Chemical constituents</w:t>
      </w:r>
    </w:p>
    <w:p w14:paraId="63C8FA6F" w14:textId="77777777" w:rsidR="00D831CD" w:rsidRDefault="00000000">
      <w:r>
        <w:t xml:space="preserve"> - Environmental resources</w:t>
      </w:r>
    </w:p>
    <w:p w14:paraId="303C5EE0" w14:textId="77777777" w:rsidR="00D831CD" w:rsidRDefault="00000000">
      <w:r>
        <w:br/>
        <w:t>Correct Answer: Chemical constituents</w:t>
      </w:r>
      <w:r>
        <w:br/>
      </w:r>
    </w:p>
    <w:p w14:paraId="17107618" w14:textId="77777777" w:rsidR="00D831CD" w:rsidRDefault="00000000" w:rsidP="00540217">
      <w:pPr>
        <w:pStyle w:val="ListNumber"/>
        <w:numPr>
          <w:ilvl w:val="0"/>
          <w:numId w:val="0"/>
        </w:numPr>
      </w:pPr>
      <w:r>
        <w:t>41. Which of the following describes the process of natural selection?</w:t>
      </w:r>
    </w:p>
    <w:p w14:paraId="6D8F2B77" w14:textId="77777777" w:rsidR="00D831CD" w:rsidRDefault="00000000">
      <w:r>
        <w:t xml:space="preserve"> - Change from simple to more complex organisms</w:t>
      </w:r>
    </w:p>
    <w:p w14:paraId="28836FA4" w14:textId="77777777" w:rsidR="00D831CD" w:rsidRDefault="00000000">
      <w:r>
        <w:lastRenderedPageBreak/>
        <w:t xml:space="preserve"> - Differential reproductive success between genotypes</w:t>
      </w:r>
    </w:p>
    <w:p w14:paraId="555EA059" w14:textId="77777777" w:rsidR="00D831CD" w:rsidRDefault="00000000">
      <w:r>
        <w:t xml:space="preserve"> - Increase in the size of a population</w:t>
      </w:r>
    </w:p>
    <w:p w14:paraId="2A3A51E5" w14:textId="77777777" w:rsidR="00D831CD" w:rsidRDefault="00000000">
      <w:r>
        <w:t xml:space="preserve"> - Occurrence of new mutations</w:t>
      </w:r>
    </w:p>
    <w:p w14:paraId="1A6496AF" w14:textId="77777777" w:rsidR="00D831CD" w:rsidRDefault="00000000">
      <w:r>
        <w:br/>
        <w:t>Correct Answer: Differential reproductive success between genotypes</w:t>
      </w:r>
      <w:r>
        <w:br/>
      </w:r>
    </w:p>
    <w:p w14:paraId="1FF57EE9" w14:textId="77777777" w:rsidR="00D831CD" w:rsidRDefault="00000000" w:rsidP="00540217">
      <w:pPr>
        <w:pStyle w:val="ListNumber"/>
        <w:numPr>
          <w:ilvl w:val="0"/>
          <w:numId w:val="0"/>
        </w:numPr>
      </w:pPr>
      <w:r>
        <w:t>42. Which of these represent exact sequence of these events?</w:t>
      </w:r>
    </w:p>
    <w:p w14:paraId="28126120" w14:textId="77777777" w:rsidR="00D831CD" w:rsidRDefault="00000000">
      <w:r>
        <w:t xml:space="preserve"> - 3,2,4,1</w:t>
      </w:r>
    </w:p>
    <w:p w14:paraId="6424D01B" w14:textId="77777777" w:rsidR="00D831CD" w:rsidRDefault="00000000">
      <w:r>
        <w:t xml:space="preserve"> - 3,1,4,2</w:t>
      </w:r>
    </w:p>
    <w:p w14:paraId="73508096" w14:textId="77777777" w:rsidR="00D831CD" w:rsidRDefault="00000000">
      <w:r>
        <w:t xml:space="preserve"> - 4,2,1,3</w:t>
      </w:r>
    </w:p>
    <w:p w14:paraId="7261E018" w14:textId="77777777" w:rsidR="00D831CD" w:rsidRDefault="00000000">
      <w:r>
        <w:t xml:space="preserve"> - 2,1,3,4</w:t>
      </w:r>
    </w:p>
    <w:p w14:paraId="2FDEDE3F" w14:textId="77777777" w:rsidR="00D831CD" w:rsidRDefault="00000000">
      <w:r>
        <w:br/>
        <w:t>Correct Answer: 3,2,4,1</w:t>
      </w:r>
      <w:r>
        <w:br/>
      </w:r>
    </w:p>
    <w:p w14:paraId="1400F586" w14:textId="77777777" w:rsidR="00D831CD" w:rsidRDefault="00000000" w:rsidP="00540217">
      <w:pPr>
        <w:pStyle w:val="ListNumber"/>
        <w:numPr>
          <w:ilvl w:val="0"/>
          <w:numId w:val="0"/>
        </w:numPr>
      </w:pPr>
      <w:r>
        <w:t>43. Two main points of Darwin’s theory of evolution are:</w:t>
      </w:r>
    </w:p>
    <w:p w14:paraId="03D7D8F8" w14:textId="77777777" w:rsidR="00D831CD" w:rsidRDefault="00000000">
      <w:r>
        <w:t xml:space="preserve"> - Origin of species, Descent with modification</w:t>
      </w:r>
    </w:p>
    <w:p w14:paraId="0AAB59EB" w14:textId="77777777" w:rsidR="00D831CD" w:rsidRDefault="00000000">
      <w:r>
        <w:t xml:space="preserve"> - Natural selection, adaptation</w:t>
      </w:r>
    </w:p>
    <w:p w14:paraId="6AA54C35" w14:textId="77777777" w:rsidR="00D831CD" w:rsidRDefault="00000000">
      <w:r>
        <w:t xml:space="preserve"> - Struggle for existence, evolution</w:t>
      </w:r>
    </w:p>
    <w:p w14:paraId="6269842A" w14:textId="77777777" w:rsidR="00D831CD" w:rsidRDefault="00000000">
      <w:r>
        <w:t xml:space="preserve"> - Descent with modification, Natural selection &amp; adaptation</w:t>
      </w:r>
    </w:p>
    <w:p w14:paraId="05002337" w14:textId="77777777" w:rsidR="00D831CD" w:rsidRDefault="00000000">
      <w:r>
        <w:br/>
        <w:t>Correct Answer: Descent with modification, Natural selection &amp; adaptation</w:t>
      </w:r>
      <w:r>
        <w:br/>
      </w:r>
    </w:p>
    <w:p w14:paraId="7153B44B" w14:textId="77777777" w:rsidR="00D831CD" w:rsidRDefault="00000000" w:rsidP="00540217">
      <w:pPr>
        <w:pStyle w:val="ListNumber"/>
        <w:numPr>
          <w:ilvl w:val="0"/>
          <w:numId w:val="0"/>
        </w:numPr>
      </w:pPr>
      <w:r>
        <w:t>44. Theory of modern synthesis is a comprehensive theory of evolution which has been developed by reconciliation of:</w:t>
      </w:r>
    </w:p>
    <w:p w14:paraId="33388DBE" w14:textId="77777777" w:rsidR="00D831CD" w:rsidRDefault="00000000">
      <w:r>
        <w:t xml:space="preserve"> - Lamarckism &amp; Darwinism</w:t>
      </w:r>
    </w:p>
    <w:p w14:paraId="1BA28C77" w14:textId="77777777" w:rsidR="00D831CD" w:rsidRDefault="00000000">
      <w:r>
        <w:t xml:space="preserve"> - Hardy &amp; Weinberg work</w:t>
      </w:r>
    </w:p>
    <w:p w14:paraId="45F36DEC" w14:textId="77777777" w:rsidR="00D831CD" w:rsidRDefault="00000000">
      <w:r>
        <w:t xml:space="preserve"> - Lamarckism &amp; Mendelism</w:t>
      </w:r>
    </w:p>
    <w:p w14:paraId="26CCD585" w14:textId="77777777" w:rsidR="00D831CD" w:rsidRDefault="00000000">
      <w:r>
        <w:t xml:space="preserve"> - Mendelism &amp; Darwinism</w:t>
      </w:r>
    </w:p>
    <w:p w14:paraId="1B28208B" w14:textId="77777777" w:rsidR="00D831CD" w:rsidRDefault="00000000">
      <w:r>
        <w:lastRenderedPageBreak/>
        <w:br/>
        <w:t>Correct Answer: Mendelism &amp; Darwinism</w:t>
      </w:r>
      <w:r>
        <w:br/>
      </w:r>
    </w:p>
    <w:p w14:paraId="6D752413" w14:textId="77777777" w:rsidR="00D831CD" w:rsidRDefault="00000000" w:rsidP="00540217">
      <w:pPr>
        <w:pStyle w:val="ListNumber"/>
        <w:numPr>
          <w:ilvl w:val="0"/>
          <w:numId w:val="0"/>
        </w:numPr>
      </w:pPr>
      <w:r>
        <w:t>45. According to Darwin survival in the struggle for existence is not random but depends on the ___________ constitution of the surviving individuals.</w:t>
      </w:r>
    </w:p>
    <w:p w14:paraId="41F5D3DB" w14:textId="77777777" w:rsidR="00D831CD" w:rsidRDefault="00000000">
      <w:r>
        <w:t xml:space="preserve"> - Hereditary</w:t>
      </w:r>
    </w:p>
    <w:p w14:paraId="0ECD4237" w14:textId="77777777" w:rsidR="00D831CD" w:rsidRDefault="00000000">
      <w:r>
        <w:t xml:space="preserve"> - Internal Environment</w:t>
      </w:r>
    </w:p>
    <w:p w14:paraId="737200A8" w14:textId="77777777" w:rsidR="00D831CD" w:rsidRDefault="00000000">
      <w:r>
        <w:t xml:space="preserve"> - External Environment</w:t>
      </w:r>
    </w:p>
    <w:p w14:paraId="77903493" w14:textId="77777777" w:rsidR="00D831CD" w:rsidRDefault="00000000">
      <w:r>
        <w:t xml:space="preserve"> - Acquired characters</w:t>
      </w:r>
    </w:p>
    <w:p w14:paraId="723DDBDE" w14:textId="77777777" w:rsidR="00D831CD" w:rsidRDefault="00000000">
      <w:r>
        <w:br/>
        <w:t>Correct Answer: Hereditary</w:t>
      </w:r>
      <w:r>
        <w:br/>
      </w:r>
    </w:p>
    <w:p w14:paraId="4A28C637" w14:textId="77777777" w:rsidR="00D831CD" w:rsidRDefault="00000000" w:rsidP="00540217">
      <w:pPr>
        <w:pStyle w:val="ListNumber"/>
        <w:numPr>
          <w:ilvl w:val="0"/>
          <w:numId w:val="0"/>
        </w:numPr>
      </w:pPr>
      <w:r>
        <w:t>46. All of the following points are true about natural selection except:</w:t>
      </w:r>
    </w:p>
    <w:p w14:paraId="1948FB7B" w14:textId="77777777" w:rsidR="00D831CD" w:rsidRDefault="00000000">
      <w:r>
        <w:t xml:space="preserve"> - It is a long-term process</w:t>
      </w:r>
    </w:p>
    <w:p w14:paraId="1FE46CCF" w14:textId="77777777" w:rsidR="00D831CD" w:rsidRDefault="00000000">
      <w:r>
        <w:t xml:space="preserve"> - It varies from time to time</w:t>
      </w:r>
    </w:p>
    <w:p w14:paraId="192F13D9" w14:textId="77777777" w:rsidR="00D831CD" w:rsidRDefault="00000000">
      <w:r>
        <w:t xml:space="preserve"> - It operates almost in all parts of biosphere</w:t>
      </w:r>
    </w:p>
    <w:p w14:paraId="3E192CB8" w14:textId="77777777" w:rsidR="00D831CD" w:rsidRDefault="00000000">
      <w:r>
        <w:t xml:space="preserve"> - It can never amplify heritable variations</w:t>
      </w:r>
    </w:p>
    <w:p w14:paraId="66D57438" w14:textId="77777777" w:rsidR="00D831CD" w:rsidRDefault="00000000">
      <w:r>
        <w:br/>
        <w:t>Correct Answer: It can never amplify heritable variations</w:t>
      </w:r>
      <w:r>
        <w:br/>
      </w:r>
    </w:p>
    <w:p w14:paraId="25D87F55" w14:textId="77777777" w:rsidR="00D831CD" w:rsidRDefault="00000000" w:rsidP="00540217">
      <w:pPr>
        <w:pStyle w:val="ListNumber"/>
        <w:numPr>
          <w:ilvl w:val="0"/>
          <w:numId w:val="0"/>
        </w:numPr>
      </w:pPr>
      <w:r>
        <w:t>47. Which of the following idea was not a part of Charles Darwin’s theory of evolution by natural selection?</w:t>
      </w:r>
    </w:p>
    <w:p w14:paraId="7D99A46F" w14:textId="77777777" w:rsidR="00D831CD" w:rsidRDefault="00000000">
      <w:r>
        <w:t xml:space="preserve"> - Organisms produce more offspring than the environment can support</w:t>
      </w:r>
    </w:p>
    <w:p w14:paraId="0A463E3F" w14:textId="77777777" w:rsidR="00D831CD" w:rsidRDefault="00000000">
      <w:r>
        <w:t xml:space="preserve"> - Variation between individuals arises by gene mutation</w:t>
      </w:r>
    </w:p>
    <w:p w14:paraId="43CEBD8B" w14:textId="77777777" w:rsidR="00D831CD" w:rsidRDefault="00000000">
      <w:r>
        <w:t xml:space="preserve"> - Individuals compete for scarce resources</w:t>
      </w:r>
    </w:p>
    <w:p w14:paraId="6D4A6259" w14:textId="77777777" w:rsidR="00D831CD" w:rsidRDefault="00000000">
      <w:r>
        <w:t xml:space="preserve"> - Adaptive variation is inherited</w:t>
      </w:r>
    </w:p>
    <w:p w14:paraId="59ABDCE7" w14:textId="77777777" w:rsidR="00D831CD" w:rsidRDefault="00000000">
      <w:r>
        <w:br/>
        <w:t>Correct Answer: Variation between individuals arises by gene mutation</w:t>
      </w:r>
      <w:r>
        <w:br/>
      </w:r>
    </w:p>
    <w:p w14:paraId="31466B67" w14:textId="77777777" w:rsidR="00D831CD" w:rsidRDefault="00000000" w:rsidP="00540217">
      <w:pPr>
        <w:pStyle w:val="ListNumber"/>
        <w:numPr>
          <w:ilvl w:val="0"/>
          <w:numId w:val="0"/>
        </w:numPr>
      </w:pPr>
      <w:r>
        <w:t>48. ___________ first suggested the idea of evolution to Darwin.</w:t>
      </w:r>
    </w:p>
    <w:p w14:paraId="75930DF4" w14:textId="77777777" w:rsidR="00D831CD" w:rsidRDefault="00000000">
      <w:r>
        <w:lastRenderedPageBreak/>
        <w:t xml:space="preserve"> - Biogeography</w:t>
      </w:r>
    </w:p>
    <w:p w14:paraId="258B4B0B" w14:textId="77777777" w:rsidR="00D831CD" w:rsidRDefault="00000000">
      <w:r>
        <w:t xml:space="preserve"> - Paleontology</w:t>
      </w:r>
    </w:p>
    <w:p w14:paraId="6BCAB325" w14:textId="77777777" w:rsidR="00D831CD" w:rsidRDefault="00000000">
      <w:r>
        <w:t xml:space="preserve"> - Comparative anatomy</w:t>
      </w:r>
    </w:p>
    <w:p w14:paraId="5A477D96" w14:textId="77777777" w:rsidR="00D831CD" w:rsidRDefault="00000000">
      <w:r>
        <w:t xml:space="preserve"> - Population genetics</w:t>
      </w:r>
    </w:p>
    <w:p w14:paraId="03A9DA1C" w14:textId="77777777" w:rsidR="00D831CD" w:rsidRDefault="00000000">
      <w:r>
        <w:br/>
        <w:t>Correct Answer: Biogeography</w:t>
      </w:r>
      <w:r>
        <w:br/>
      </w:r>
    </w:p>
    <w:p w14:paraId="262105E4" w14:textId="77777777" w:rsidR="00D831CD" w:rsidRDefault="00000000" w:rsidP="00540217">
      <w:pPr>
        <w:pStyle w:val="ListNumber"/>
        <w:numPr>
          <w:ilvl w:val="0"/>
          <w:numId w:val="0"/>
        </w:numPr>
      </w:pPr>
      <w:r>
        <w:t>49. Evolutionary relationship among species are reflected at molecular level in their:</w:t>
      </w:r>
    </w:p>
    <w:p w14:paraId="5BEBCBA0" w14:textId="77777777" w:rsidR="00D831CD" w:rsidRDefault="00000000">
      <w:r>
        <w:t xml:space="preserve"> - DNA and protein</w:t>
      </w:r>
    </w:p>
    <w:p w14:paraId="7FEFA41E" w14:textId="77777777" w:rsidR="00D831CD" w:rsidRDefault="00000000">
      <w:r>
        <w:t xml:space="preserve"> - DNA and lipids</w:t>
      </w:r>
    </w:p>
    <w:p w14:paraId="277821CA" w14:textId="77777777" w:rsidR="00D831CD" w:rsidRDefault="00000000">
      <w:r>
        <w:t xml:space="preserve"> - DNA and carbohydrates</w:t>
      </w:r>
    </w:p>
    <w:p w14:paraId="46B504D8" w14:textId="77777777" w:rsidR="00D831CD" w:rsidRDefault="00000000">
      <w:r>
        <w:t xml:space="preserve"> - DNA and RNA</w:t>
      </w:r>
    </w:p>
    <w:p w14:paraId="2987B0BB" w14:textId="77777777" w:rsidR="00D831CD" w:rsidRDefault="00000000">
      <w:r>
        <w:br/>
        <w:t>Correct Answer: DNA and protein</w:t>
      </w:r>
      <w:r>
        <w:br/>
      </w:r>
    </w:p>
    <w:p w14:paraId="5593BCBD" w14:textId="77777777" w:rsidR="00D831CD" w:rsidRDefault="00000000" w:rsidP="00540217">
      <w:pPr>
        <w:pStyle w:val="ListNumber"/>
        <w:numPr>
          <w:ilvl w:val="0"/>
          <w:numId w:val="0"/>
        </w:numPr>
      </w:pPr>
      <w:r>
        <w:t>50. Wings of birds and insects are examples of:</w:t>
      </w:r>
    </w:p>
    <w:p w14:paraId="1FBC9174" w14:textId="77777777" w:rsidR="00D831CD" w:rsidRDefault="00000000">
      <w:r>
        <w:t xml:space="preserve"> - Divergent evolution</w:t>
      </w:r>
    </w:p>
    <w:p w14:paraId="2024CD1C" w14:textId="77777777" w:rsidR="00D831CD" w:rsidRDefault="00000000">
      <w:r>
        <w:t xml:space="preserve"> - Line evolution</w:t>
      </w:r>
    </w:p>
    <w:p w14:paraId="3EDD66F7" w14:textId="77777777" w:rsidR="00D831CD" w:rsidRDefault="00000000">
      <w:r>
        <w:t xml:space="preserve"> - Convergent evolution</w:t>
      </w:r>
    </w:p>
    <w:p w14:paraId="4EC3E99F" w14:textId="77777777" w:rsidR="00D831CD" w:rsidRDefault="00000000">
      <w:r>
        <w:t xml:space="preserve"> - Web evolution</w:t>
      </w:r>
    </w:p>
    <w:p w14:paraId="4CE65513" w14:textId="77777777" w:rsidR="00D831CD" w:rsidRDefault="00000000">
      <w:r>
        <w:br/>
        <w:t>Correct Answer: Convergent evolution</w:t>
      </w:r>
      <w:r>
        <w:br/>
      </w:r>
    </w:p>
    <w:p w14:paraId="3B5A8B5A" w14:textId="77777777" w:rsidR="00D831CD" w:rsidRDefault="00000000" w:rsidP="00540217">
      <w:pPr>
        <w:pStyle w:val="ListNumber"/>
        <w:numPr>
          <w:ilvl w:val="0"/>
          <w:numId w:val="0"/>
        </w:numPr>
      </w:pPr>
      <w:r>
        <w:t>51. The tissues of fossils are being replaced or petrified by:</w:t>
      </w:r>
    </w:p>
    <w:p w14:paraId="1BA0C02F" w14:textId="77777777" w:rsidR="00D831CD" w:rsidRDefault="00000000">
      <w:r>
        <w:t xml:space="preserve"> - SiO2 or CaCO3</w:t>
      </w:r>
    </w:p>
    <w:p w14:paraId="00F97F4E" w14:textId="77777777" w:rsidR="00D831CD" w:rsidRDefault="00000000">
      <w:r>
        <w:t xml:space="preserve"> - CaSiO2</w:t>
      </w:r>
    </w:p>
    <w:p w14:paraId="7E957799" w14:textId="77777777" w:rsidR="00D831CD" w:rsidRDefault="00000000">
      <w:r>
        <w:t xml:space="preserve"> - Graphite or CaCO3</w:t>
      </w:r>
    </w:p>
    <w:p w14:paraId="471A257D" w14:textId="77777777" w:rsidR="00D831CD" w:rsidRDefault="00000000">
      <w:r>
        <w:t xml:space="preserve"> - Resin or ice</w:t>
      </w:r>
    </w:p>
    <w:p w14:paraId="511D09FF" w14:textId="77777777" w:rsidR="00D831CD" w:rsidRDefault="00000000">
      <w:r>
        <w:lastRenderedPageBreak/>
        <w:br/>
        <w:t>Correct Answer: SiO2 or CaCO3</w:t>
      </w:r>
      <w:r>
        <w:br/>
      </w:r>
    </w:p>
    <w:p w14:paraId="62155074" w14:textId="77777777" w:rsidR="00D831CD" w:rsidRDefault="00000000" w:rsidP="00540217">
      <w:pPr>
        <w:pStyle w:val="ListNumber"/>
        <w:numPr>
          <w:ilvl w:val="0"/>
          <w:numId w:val="0"/>
        </w:numPr>
      </w:pPr>
      <w:r>
        <w:t>52. Which of the following are not analogous organs?</w:t>
      </w:r>
    </w:p>
    <w:p w14:paraId="66BC63A8" w14:textId="77777777" w:rsidR="00D831CD" w:rsidRDefault="00000000">
      <w:r>
        <w:t xml:space="preserve"> - Wings of birds and locust</w:t>
      </w:r>
    </w:p>
    <w:p w14:paraId="644804FD" w14:textId="77777777" w:rsidR="00D831CD" w:rsidRDefault="00000000">
      <w:r>
        <w:t xml:space="preserve"> - Wings of birds and pectoral fins of fish</w:t>
      </w:r>
    </w:p>
    <w:p w14:paraId="39F43966" w14:textId="77777777" w:rsidR="00D831CD" w:rsidRDefault="00000000">
      <w:r>
        <w:t xml:space="preserve"> - Wings of bat and butterfly</w:t>
      </w:r>
    </w:p>
    <w:p w14:paraId="694ACF93" w14:textId="77777777" w:rsidR="00D831CD" w:rsidRDefault="00000000">
      <w:r>
        <w:t xml:space="preserve"> - Legs of frog and cockroach</w:t>
      </w:r>
    </w:p>
    <w:p w14:paraId="760A2C37" w14:textId="77777777" w:rsidR="00D831CD" w:rsidRDefault="00000000">
      <w:r>
        <w:br/>
        <w:t>Correct Answer: Wings of birds and pectoral fins of fish</w:t>
      </w:r>
      <w:r>
        <w:br/>
      </w:r>
    </w:p>
    <w:p w14:paraId="7F4F36CF" w14:textId="77777777" w:rsidR="00D831CD" w:rsidRDefault="00000000" w:rsidP="00540217">
      <w:pPr>
        <w:pStyle w:val="ListNumber"/>
        <w:numPr>
          <w:ilvl w:val="0"/>
          <w:numId w:val="0"/>
        </w:numPr>
      </w:pPr>
      <w:r>
        <w:t>53. It describes structures that have common evolutionary origin:</w:t>
      </w:r>
    </w:p>
    <w:p w14:paraId="1CF694B8" w14:textId="77777777" w:rsidR="00D831CD" w:rsidRDefault="00000000">
      <w:r>
        <w:t xml:space="preserve"> - Homology</w:t>
      </w:r>
    </w:p>
    <w:p w14:paraId="3AB41183" w14:textId="77777777" w:rsidR="00D831CD" w:rsidRDefault="00000000">
      <w:r>
        <w:t xml:space="preserve"> - Analogy</w:t>
      </w:r>
    </w:p>
    <w:p w14:paraId="2910B10C" w14:textId="77777777" w:rsidR="00D831CD" w:rsidRDefault="00000000">
      <w:r>
        <w:t xml:space="preserve"> - Anatomy</w:t>
      </w:r>
    </w:p>
    <w:p w14:paraId="0064E6C4" w14:textId="77777777" w:rsidR="00D831CD" w:rsidRDefault="00000000">
      <w:r>
        <w:t xml:space="preserve"> - Oncology</w:t>
      </w:r>
    </w:p>
    <w:p w14:paraId="39F592AB" w14:textId="77777777" w:rsidR="00D831CD" w:rsidRDefault="00000000">
      <w:r>
        <w:br/>
        <w:t>Correct Answer: Homology</w:t>
      </w:r>
      <w:r>
        <w:br/>
      </w:r>
    </w:p>
    <w:p w14:paraId="1D087D12" w14:textId="77777777" w:rsidR="00D831CD" w:rsidRDefault="00000000" w:rsidP="00540217">
      <w:pPr>
        <w:pStyle w:val="ListNumber"/>
        <w:numPr>
          <w:ilvl w:val="0"/>
          <w:numId w:val="0"/>
        </w:numPr>
      </w:pPr>
      <w:r>
        <w:t>54. Gill pouches in vertebrates represent:</w:t>
      </w:r>
    </w:p>
    <w:p w14:paraId="69B2E052" w14:textId="77777777" w:rsidR="00D831CD" w:rsidRDefault="00000000">
      <w:r>
        <w:t xml:space="preserve"> - Convergent evolution</w:t>
      </w:r>
    </w:p>
    <w:p w14:paraId="0E54A041" w14:textId="77777777" w:rsidR="00D831CD" w:rsidRDefault="00000000">
      <w:r>
        <w:t xml:space="preserve"> - Divergent evolution</w:t>
      </w:r>
    </w:p>
    <w:p w14:paraId="5F9497C2" w14:textId="77777777" w:rsidR="00D831CD" w:rsidRDefault="00000000">
      <w:r>
        <w:t xml:space="preserve"> - Parallel evolution</w:t>
      </w:r>
    </w:p>
    <w:p w14:paraId="628EC584" w14:textId="77777777" w:rsidR="00D831CD" w:rsidRDefault="00000000">
      <w:r>
        <w:t xml:space="preserve"> - Special creation</w:t>
      </w:r>
    </w:p>
    <w:p w14:paraId="1A3C4334" w14:textId="77777777" w:rsidR="00D831CD" w:rsidRDefault="00000000">
      <w:r>
        <w:br/>
        <w:t>Correct Answer: Divergent evolution</w:t>
      </w:r>
      <w:r>
        <w:br/>
      </w:r>
    </w:p>
    <w:p w14:paraId="14EAEB19" w14:textId="77777777" w:rsidR="00D831CD" w:rsidRDefault="00000000" w:rsidP="00540217">
      <w:pPr>
        <w:pStyle w:val="ListNumber"/>
        <w:numPr>
          <w:ilvl w:val="0"/>
          <w:numId w:val="0"/>
        </w:numPr>
      </w:pPr>
      <w:r>
        <w:t>55. Gill pouches are embryonic structures of:</w:t>
      </w:r>
    </w:p>
    <w:p w14:paraId="1349E352" w14:textId="77777777" w:rsidR="00D831CD" w:rsidRDefault="00000000">
      <w:r>
        <w:t xml:space="preserve"> - All animals</w:t>
      </w:r>
    </w:p>
    <w:p w14:paraId="14A26DF9" w14:textId="77777777" w:rsidR="00D831CD" w:rsidRDefault="00000000">
      <w:r>
        <w:lastRenderedPageBreak/>
        <w:t xml:space="preserve"> - All metazoans</w:t>
      </w:r>
    </w:p>
    <w:p w14:paraId="3661B13D" w14:textId="77777777" w:rsidR="00D831CD" w:rsidRDefault="00000000">
      <w:r>
        <w:t xml:space="preserve"> - All mammals</w:t>
      </w:r>
    </w:p>
    <w:p w14:paraId="5CD94B73" w14:textId="77777777" w:rsidR="00D831CD" w:rsidRDefault="00000000">
      <w:r>
        <w:t xml:space="preserve"> - All vertebrates</w:t>
      </w:r>
    </w:p>
    <w:p w14:paraId="17304FE6" w14:textId="77777777" w:rsidR="00D831CD" w:rsidRDefault="00000000">
      <w:r>
        <w:br/>
        <w:t>Correct Answer: All vertebrates</w:t>
      </w:r>
      <w:r>
        <w:br/>
      </w:r>
    </w:p>
    <w:p w14:paraId="3375EB38" w14:textId="77777777" w:rsidR="00D831CD" w:rsidRDefault="00000000" w:rsidP="00540217">
      <w:pPr>
        <w:pStyle w:val="ListNumber"/>
        <w:numPr>
          <w:ilvl w:val="0"/>
          <w:numId w:val="0"/>
        </w:numPr>
      </w:pPr>
      <w:r>
        <w:t>56. How many different types of genetically different gametes will beproduced by a heterozygous plant having the genotype AABbCc?</w:t>
      </w:r>
    </w:p>
    <w:p w14:paraId="4DCD93D1" w14:textId="77777777" w:rsidR="00D831CD" w:rsidRDefault="00000000">
      <w:r>
        <w:t xml:space="preserve"> - 2</w:t>
      </w:r>
    </w:p>
    <w:p w14:paraId="62AC95E9" w14:textId="77777777" w:rsidR="00D831CD" w:rsidRDefault="00000000">
      <w:r>
        <w:t xml:space="preserve"> - 4</w:t>
      </w:r>
    </w:p>
    <w:p w14:paraId="11FFF572" w14:textId="77777777" w:rsidR="00D831CD" w:rsidRDefault="00000000">
      <w:r>
        <w:t xml:space="preserve"> - 6</w:t>
      </w:r>
    </w:p>
    <w:p w14:paraId="2377DC2D" w14:textId="77777777" w:rsidR="00D831CD" w:rsidRDefault="00000000">
      <w:r>
        <w:t xml:space="preserve"> - 9</w:t>
      </w:r>
    </w:p>
    <w:p w14:paraId="484661F2" w14:textId="77777777" w:rsidR="00D831CD" w:rsidRDefault="00000000">
      <w:r>
        <w:br/>
        <w:t>Correct Answer: 4</w:t>
      </w:r>
      <w:r>
        <w:br/>
      </w:r>
    </w:p>
    <w:p w14:paraId="4F285236" w14:textId="77777777" w:rsidR="00D831CD" w:rsidRDefault="00000000" w:rsidP="00540217">
      <w:pPr>
        <w:pStyle w:val="ListNumber"/>
        <w:numPr>
          <w:ilvl w:val="0"/>
          <w:numId w:val="0"/>
        </w:numPr>
      </w:pPr>
      <w:r>
        <w:t>57. Multiple genes controlling one trait is ___________ but one genecontrolling multiple traits is _________:</w:t>
      </w:r>
    </w:p>
    <w:p w14:paraId="58E6BE87" w14:textId="77777777" w:rsidR="00D831CD" w:rsidRDefault="00000000">
      <w:r>
        <w:t xml:space="preserve"> - Polygenic trait, pleiotropy</w:t>
      </w:r>
    </w:p>
    <w:p w14:paraId="272823E0" w14:textId="77777777" w:rsidR="00D831CD" w:rsidRDefault="00000000">
      <w:r>
        <w:t xml:space="preserve"> - Pleiotropy, polygenic trait</w:t>
      </w:r>
    </w:p>
    <w:p w14:paraId="49F51241" w14:textId="77777777" w:rsidR="00D831CD" w:rsidRDefault="00000000">
      <w:r>
        <w:t xml:space="preserve"> - Epistasis, pleiotropy</w:t>
      </w:r>
    </w:p>
    <w:p w14:paraId="59CA2533" w14:textId="77777777" w:rsidR="00D831CD" w:rsidRDefault="00000000">
      <w:r>
        <w:t xml:space="preserve"> - Pleiotropy, epistasis</w:t>
      </w:r>
    </w:p>
    <w:p w14:paraId="3B01EA59" w14:textId="77777777" w:rsidR="00D831CD" w:rsidRDefault="00000000">
      <w:r>
        <w:br/>
        <w:t>Correct Answer: Polygenic trait, pleiotropy</w:t>
      </w:r>
      <w:r>
        <w:br/>
      </w:r>
    </w:p>
    <w:p w14:paraId="5388237C" w14:textId="77777777" w:rsidR="00D831CD" w:rsidRDefault="00000000" w:rsidP="00540217">
      <w:pPr>
        <w:pStyle w:val="ListNumber"/>
        <w:numPr>
          <w:ilvl w:val="0"/>
          <w:numId w:val="0"/>
        </w:numPr>
      </w:pPr>
      <w:r>
        <w:t>58. Tongue rolling is due to:</w:t>
      </w:r>
    </w:p>
    <w:p w14:paraId="28C62D01" w14:textId="77777777" w:rsidR="00D831CD" w:rsidRDefault="00000000">
      <w:r>
        <w:t xml:space="preserve"> - Single recessive gene</w:t>
      </w:r>
    </w:p>
    <w:p w14:paraId="55B95ADA" w14:textId="77777777" w:rsidR="00D831CD" w:rsidRDefault="00000000">
      <w:r>
        <w:t xml:space="preserve"> - Single dominant gene</w:t>
      </w:r>
    </w:p>
    <w:p w14:paraId="42DF2EB8" w14:textId="77777777" w:rsidR="00D831CD" w:rsidRDefault="00000000">
      <w:r>
        <w:t xml:space="preserve"> - Homozygous recessive</w:t>
      </w:r>
    </w:p>
    <w:p w14:paraId="0710144D" w14:textId="77777777" w:rsidR="00D831CD" w:rsidRDefault="00000000">
      <w:r>
        <w:t xml:space="preserve"> - Multiple alleles</w:t>
      </w:r>
    </w:p>
    <w:p w14:paraId="0EE77E14" w14:textId="77777777" w:rsidR="00D831CD" w:rsidRDefault="00000000">
      <w:r>
        <w:lastRenderedPageBreak/>
        <w:br/>
        <w:t>Correct Answer: Single dominant gene</w:t>
      </w:r>
      <w:r>
        <w:br/>
      </w:r>
    </w:p>
    <w:p w14:paraId="61DC9044" w14:textId="77777777" w:rsidR="00D831CD" w:rsidRDefault="00000000" w:rsidP="00540217">
      <w:pPr>
        <w:pStyle w:val="ListNumber"/>
        <w:numPr>
          <w:ilvl w:val="0"/>
          <w:numId w:val="0"/>
        </w:numPr>
      </w:pPr>
      <w:r>
        <w:t>59. Intelligence is an example of:</w:t>
      </w:r>
    </w:p>
    <w:p w14:paraId="65977A16" w14:textId="77777777" w:rsidR="00D831CD" w:rsidRDefault="00000000">
      <w:r>
        <w:t xml:space="preserve"> - Dominance</w:t>
      </w:r>
    </w:p>
    <w:p w14:paraId="7F3381B8" w14:textId="77777777" w:rsidR="00D831CD" w:rsidRDefault="00000000">
      <w:r>
        <w:t xml:space="preserve"> - Pleiotropy</w:t>
      </w:r>
    </w:p>
    <w:p w14:paraId="760466FA" w14:textId="77777777" w:rsidR="00D831CD" w:rsidRDefault="00000000">
      <w:r>
        <w:t xml:space="preserve"> - Epistasis</w:t>
      </w:r>
    </w:p>
    <w:p w14:paraId="21EF7DD5" w14:textId="77777777" w:rsidR="00D831CD" w:rsidRDefault="00000000">
      <w:r>
        <w:t xml:space="preserve"> - Polygenic inheritance</w:t>
      </w:r>
    </w:p>
    <w:p w14:paraId="7BBB1557" w14:textId="77777777" w:rsidR="00D831CD" w:rsidRDefault="00000000">
      <w:r>
        <w:br/>
        <w:t>Correct Answer: Polygenic inheritance</w:t>
      </w:r>
      <w:r>
        <w:br/>
      </w:r>
    </w:p>
    <w:p w14:paraId="532E96F3" w14:textId="77777777" w:rsidR="00D831CD" w:rsidRDefault="00000000" w:rsidP="00540217">
      <w:pPr>
        <w:pStyle w:val="ListNumber"/>
        <w:numPr>
          <w:ilvl w:val="0"/>
          <w:numId w:val="0"/>
        </w:numPr>
      </w:pPr>
      <w:r>
        <w:t>60. Inheritance of skin colour in man is example of:</w:t>
      </w:r>
    </w:p>
    <w:p w14:paraId="3D61DB4B" w14:textId="77777777" w:rsidR="00D831CD" w:rsidRDefault="00000000">
      <w:r>
        <w:t xml:space="preserve"> - Epistasis</w:t>
      </w:r>
    </w:p>
    <w:p w14:paraId="6E269F1D" w14:textId="77777777" w:rsidR="00D831CD" w:rsidRDefault="00000000">
      <w:r>
        <w:t xml:space="preserve"> - Sex linkage</w:t>
      </w:r>
    </w:p>
    <w:p w14:paraId="5AB317B1" w14:textId="77777777" w:rsidR="00D831CD" w:rsidRDefault="00000000">
      <w:r>
        <w:t xml:space="preserve"> - Multiple allele</w:t>
      </w:r>
    </w:p>
    <w:p w14:paraId="23A0BA64" w14:textId="77777777" w:rsidR="00D831CD" w:rsidRDefault="00000000">
      <w:r>
        <w:t xml:space="preserve"> - Polygenic traits</w:t>
      </w:r>
    </w:p>
    <w:p w14:paraId="681B670B" w14:textId="77777777" w:rsidR="00D831CD" w:rsidRDefault="00000000">
      <w:r>
        <w:br/>
        <w:t>Correct Answer: Polygenic traits</w:t>
      </w:r>
      <w:r>
        <w:br/>
      </w:r>
    </w:p>
    <w:p w14:paraId="7E4CED3B" w14:textId="77777777" w:rsidR="00D831CD" w:rsidRDefault="00D831CD"/>
    <w:p w14:paraId="6835E146" w14:textId="77777777" w:rsidR="00D831CD" w:rsidRDefault="00000000">
      <w:pPr>
        <w:pStyle w:val="Heading1"/>
      </w:pPr>
      <w:r>
        <w:t>1-Verb,Tenses,conjunction,clause and sentence(CTS)</w:t>
      </w:r>
    </w:p>
    <w:p w14:paraId="7610298C" w14:textId="77777777" w:rsidR="00D831CD" w:rsidRDefault="00000000" w:rsidP="00540217">
      <w:pPr>
        <w:pStyle w:val="ListNumber"/>
        <w:numPr>
          <w:ilvl w:val="0"/>
          <w:numId w:val="0"/>
        </w:numPr>
      </w:pPr>
      <w:r>
        <w:t>1. Fill in the Blanks with appropriate Option.Once upon a time there ______ a king who was very noble and kind.</w:t>
      </w:r>
    </w:p>
    <w:p w14:paraId="6516C802" w14:textId="77777777" w:rsidR="00D831CD" w:rsidRDefault="00000000">
      <w:r>
        <w:t xml:space="preserve"> - had lived</w:t>
      </w:r>
    </w:p>
    <w:p w14:paraId="3603E126" w14:textId="77777777" w:rsidR="00D831CD" w:rsidRDefault="00000000">
      <w:r>
        <w:t xml:space="preserve"> - lived</w:t>
      </w:r>
    </w:p>
    <w:p w14:paraId="4DE14246" w14:textId="77777777" w:rsidR="00D831CD" w:rsidRDefault="00000000">
      <w:r>
        <w:t xml:space="preserve"> - lives</w:t>
      </w:r>
    </w:p>
    <w:p w14:paraId="55B85E9B" w14:textId="77777777" w:rsidR="00D831CD" w:rsidRDefault="00000000">
      <w:r>
        <w:t xml:space="preserve"> - has lived</w:t>
      </w:r>
    </w:p>
    <w:p w14:paraId="1D123EB8" w14:textId="77777777" w:rsidR="00D831CD" w:rsidRDefault="00000000">
      <w:r>
        <w:lastRenderedPageBreak/>
        <w:br/>
        <w:t>Correct Answer: lived</w:t>
      </w:r>
      <w:r>
        <w:br/>
      </w:r>
    </w:p>
    <w:p w14:paraId="5FFCED96" w14:textId="77777777" w:rsidR="00D831CD" w:rsidRDefault="00000000" w:rsidP="00540217">
      <w:pPr>
        <w:pStyle w:val="ListNumber"/>
        <w:numPr>
          <w:ilvl w:val="0"/>
          <w:numId w:val="0"/>
        </w:numPr>
      </w:pPr>
      <w:r>
        <w:t>2. Fill in the Blanks with appropriate Option.He is getting used to_____ up early for his new job.</w:t>
      </w:r>
    </w:p>
    <w:p w14:paraId="05337E0B" w14:textId="77777777" w:rsidR="00D831CD" w:rsidRDefault="00000000">
      <w:r>
        <w:t xml:space="preserve"> - walking</w:t>
      </w:r>
    </w:p>
    <w:p w14:paraId="23772AB7" w14:textId="77777777" w:rsidR="00D831CD" w:rsidRDefault="00000000">
      <w:r>
        <w:t xml:space="preserve"> - walk</w:t>
      </w:r>
    </w:p>
    <w:p w14:paraId="2DAE633B" w14:textId="77777777" w:rsidR="00D831CD" w:rsidRDefault="00000000">
      <w:r>
        <w:t xml:space="preserve"> - walked</w:t>
      </w:r>
    </w:p>
    <w:p w14:paraId="1621A37B" w14:textId="77777777" w:rsidR="00D831CD" w:rsidRDefault="00000000">
      <w:r>
        <w:t xml:space="preserve"> - walks</w:t>
      </w:r>
    </w:p>
    <w:p w14:paraId="23895F61" w14:textId="77777777" w:rsidR="00D831CD" w:rsidRDefault="00000000">
      <w:r>
        <w:br/>
        <w:t>Correct Answer: walking</w:t>
      </w:r>
      <w:r>
        <w:br/>
      </w:r>
    </w:p>
    <w:p w14:paraId="681CE0D5" w14:textId="77777777" w:rsidR="00D831CD" w:rsidRDefault="00000000" w:rsidP="00540217">
      <w:pPr>
        <w:pStyle w:val="ListNumber"/>
        <w:numPr>
          <w:ilvl w:val="0"/>
          <w:numId w:val="0"/>
        </w:numPr>
      </w:pPr>
      <w:r>
        <w:t>3. Fill in the Blanks with appropriate Option.They______ hard since the beginning of the month.</w:t>
      </w:r>
    </w:p>
    <w:p w14:paraId="36EA27FE" w14:textId="77777777" w:rsidR="00D831CD" w:rsidRDefault="00000000">
      <w:r>
        <w:t xml:space="preserve"> - are working</w:t>
      </w:r>
    </w:p>
    <w:p w14:paraId="500D023B" w14:textId="77777777" w:rsidR="00D831CD" w:rsidRDefault="00000000">
      <w:r>
        <w:t xml:space="preserve"> - were working</w:t>
      </w:r>
    </w:p>
    <w:p w14:paraId="1E1B6BCD" w14:textId="77777777" w:rsidR="00D831CD" w:rsidRDefault="00000000">
      <w:r>
        <w:t xml:space="preserve"> - have been working</w:t>
      </w:r>
    </w:p>
    <w:p w14:paraId="1D034D33" w14:textId="77777777" w:rsidR="00D831CD" w:rsidRDefault="00000000">
      <w:r>
        <w:t xml:space="preserve"> - have worked</w:t>
      </w:r>
    </w:p>
    <w:p w14:paraId="22B55A12" w14:textId="77777777" w:rsidR="00D831CD" w:rsidRDefault="00000000">
      <w:r>
        <w:br/>
        <w:t>Correct Answer: have been working</w:t>
      </w:r>
      <w:r>
        <w:br/>
      </w:r>
    </w:p>
    <w:p w14:paraId="224D3564" w14:textId="77777777" w:rsidR="00D831CD" w:rsidRDefault="00000000" w:rsidP="00540217">
      <w:pPr>
        <w:pStyle w:val="ListNumber"/>
        <w:numPr>
          <w:ilvl w:val="0"/>
          <w:numId w:val="0"/>
        </w:numPr>
      </w:pPr>
      <w:r>
        <w:t>4. Fill in the Blanks with appropriate Option.Now she wishes that she _________ harder.</w:t>
      </w:r>
    </w:p>
    <w:p w14:paraId="0705F06F" w14:textId="77777777" w:rsidR="00D831CD" w:rsidRDefault="00000000">
      <w:r>
        <w:t xml:space="preserve"> - has studied</w:t>
      </w:r>
    </w:p>
    <w:p w14:paraId="09E58128" w14:textId="77777777" w:rsidR="00D831CD" w:rsidRDefault="00000000">
      <w:r>
        <w:t xml:space="preserve"> - studies</w:t>
      </w:r>
    </w:p>
    <w:p w14:paraId="4498A32A" w14:textId="77777777" w:rsidR="00D831CD" w:rsidRDefault="00000000">
      <w:r>
        <w:t xml:space="preserve"> - had studied</w:t>
      </w:r>
    </w:p>
    <w:p w14:paraId="2EB84E9C" w14:textId="77777777" w:rsidR="00D831CD" w:rsidRDefault="00000000">
      <w:r>
        <w:t xml:space="preserve"> - is studying</w:t>
      </w:r>
    </w:p>
    <w:p w14:paraId="6FAC9408" w14:textId="77777777" w:rsidR="00D831CD" w:rsidRDefault="00000000">
      <w:r>
        <w:br/>
        <w:t>Correct Answer: had studied</w:t>
      </w:r>
      <w:r>
        <w:br/>
      </w:r>
    </w:p>
    <w:p w14:paraId="4AB7DD2F" w14:textId="77777777" w:rsidR="00D831CD" w:rsidRDefault="00000000" w:rsidP="00540217">
      <w:pPr>
        <w:pStyle w:val="ListNumber"/>
        <w:numPr>
          <w:ilvl w:val="0"/>
          <w:numId w:val="0"/>
        </w:numPr>
      </w:pPr>
      <w:r>
        <w:lastRenderedPageBreak/>
        <w:t>5. Fill in the Blanks with appropriate Option.Unless the extra money____, the theater will close.</w:t>
      </w:r>
    </w:p>
    <w:p w14:paraId="0AAD2BAB" w14:textId="77777777" w:rsidR="00D831CD" w:rsidRDefault="00000000">
      <w:r>
        <w:t xml:space="preserve"> - is found</w:t>
      </w:r>
    </w:p>
    <w:p w14:paraId="3070FF90" w14:textId="77777777" w:rsidR="00D831CD" w:rsidRDefault="00000000">
      <w:r>
        <w:t xml:space="preserve"> - will be found</w:t>
      </w:r>
    </w:p>
    <w:p w14:paraId="7A08F2E1" w14:textId="77777777" w:rsidR="00D831CD" w:rsidRDefault="00000000">
      <w:r>
        <w:t xml:space="preserve"> - finds</w:t>
      </w:r>
    </w:p>
    <w:p w14:paraId="445A8B16" w14:textId="77777777" w:rsidR="00D831CD" w:rsidRDefault="00000000">
      <w:r>
        <w:t xml:space="preserve"> - found</w:t>
      </w:r>
    </w:p>
    <w:p w14:paraId="6096B3D1" w14:textId="77777777" w:rsidR="00D831CD" w:rsidRDefault="00000000">
      <w:r>
        <w:br/>
        <w:t>Correct Answer: is found</w:t>
      </w:r>
      <w:r>
        <w:br/>
      </w:r>
    </w:p>
    <w:p w14:paraId="107D3730" w14:textId="77777777" w:rsidR="00D831CD" w:rsidRDefault="00000000" w:rsidP="00540217">
      <w:pPr>
        <w:pStyle w:val="ListNumber"/>
        <w:numPr>
          <w:ilvl w:val="0"/>
          <w:numId w:val="0"/>
        </w:numPr>
      </w:pPr>
      <w:r>
        <w:t>6. Fill in the Blanks with appropriate Option.We regret to_____ passengers that the 14.50 train is one hour late.</w:t>
      </w:r>
    </w:p>
    <w:p w14:paraId="2EBAF33F" w14:textId="77777777" w:rsidR="00D831CD" w:rsidRDefault="00000000">
      <w:r>
        <w:t xml:space="preserve"> - informed</w:t>
      </w:r>
    </w:p>
    <w:p w14:paraId="55128450" w14:textId="77777777" w:rsidR="00D831CD" w:rsidRDefault="00000000">
      <w:r>
        <w:t xml:space="preserve"> - informs</w:t>
      </w:r>
    </w:p>
    <w:p w14:paraId="426AD564" w14:textId="77777777" w:rsidR="00D831CD" w:rsidRDefault="00000000">
      <w:r>
        <w:t xml:space="preserve"> - informing</w:t>
      </w:r>
    </w:p>
    <w:p w14:paraId="17893F7D" w14:textId="77777777" w:rsidR="00D831CD" w:rsidRDefault="00000000">
      <w:r>
        <w:t xml:space="preserve"> - inform</w:t>
      </w:r>
    </w:p>
    <w:p w14:paraId="07554FF1" w14:textId="77777777" w:rsidR="00D831CD" w:rsidRDefault="00000000">
      <w:r>
        <w:br/>
        <w:t>Correct Answer: inform</w:t>
      </w:r>
      <w:r>
        <w:br/>
      </w:r>
    </w:p>
    <w:p w14:paraId="6EE8867F" w14:textId="77777777" w:rsidR="00D831CD" w:rsidRDefault="00000000" w:rsidP="00540217">
      <w:pPr>
        <w:pStyle w:val="ListNumber"/>
        <w:numPr>
          <w:ilvl w:val="0"/>
          <w:numId w:val="0"/>
        </w:numPr>
      </w:pPr>
      <w:r>
        <w:t>7. Fill in the Blanks with appropriate Option.I can’t bear people ___around me when I ‘m eating.</w:t>
      </w:r>
    </w:p>
    <w:p w14:paraId="697CADF2" w14:textId="77777777" w:rsidR="00D831CD" w:rsidRDefault="00000000">
      <w:r>
        <w:t xml:space="preserve"> - smoke</w:t>
      </w:r>
    </w:p>
    <w:p w14:paraId="6F2A07D6" w14:textId="77777777" w:rsidR="00D831CD" w:rsidRDefault="00000000">
      <w:r>
        <w:t xml:space="preserve"> - smoked</w:t>
      </w:r>
    </w:p>
    <w:p w14:paraId="3A7B7E4D" w14:textId="77777777" w:rsidR="00D831CD" w:rsidRDefault="00000000">
      <w:r>
        <w:t xml:space="preserve"> - smoking</w:t>
      </w:r>
    </w:p>
    <w:p w14:paraId="2EA916A2" w14:textId="77777777" w:rsidR="00D831CD" w:rsidRDefault="00000000">
      <w:r>
        <w:t xml:space="preserve"> - smokes</w:t>
      </w:r>
    </w:p>
    <w:p w14:paraId="27D60358" w14:textId="77777777" w:rsidR="00D831CD" w:rsidRDefault="00000000">
      <w:r>
        <w:br/>
        <w:t>Correct Answer: smoking</w:t>
      </w:r>
      <w:r>
        <w:br/>
      </w:r>
    </w:p>
    <w:p w14:paraId="584B0D2D" w14:textId="77777777" w:rsidR="00D831CD" w:rsidRDefault="00000000" w:rsidP="00540217">
      <w:pPr>
        <w:pStyle w:val="ListNumber"/>
        <w:numPr>
          <w:ilvl w:val="0"/>
          <w:numId w:val="0"/>
        </w:numPr>
      </w:pPr>
      <w:r>
        <w:t>8. Fill in the Blanks with appropriate Option.He proposed that UN _____an emergency centre for the environment.</w:t>
      </w:r>
    </w:p>
    <w:p w14:paraId="524558C1" w14:textId="77777777" w:rsidR="00D831CD" w:rsidRDefault="00000000">
      <w:r>
        <w:t xml:space="preserve"> - establish</w:t>
      </w:r>
    </w:p>
    <w:p w14:paraId="496AC30C" w14:textId="77777777" w:rsidR="00D831CD" w:rsidRDefault="00000000">
      <w:r>
        <w:lastRenderedPageBreak/>
        <w:t xml:space="preserve"> - establishes</w:t>
      </w:r>
    </w:p>
    <w:p w14:paraId="1FC98285" w14:textId="77777777" w:rsidR="00D831CD" w:rsidRDefault="00000000">
      <w:r>
        <w:t xml:space="preserve"> - established</w:t>
      </w:r>
    </w:p>
    <w:p w14:paraId="10A0F605" w14:textId="77777777" w:rsidR="00D831CD" w:rsidRDefault="00000000">
      <w:r>
        <w:t xml:space="preserve"> - might establish</w:t>
      </w:r>
    </w:p>
    <w:p w14:paraId="0A0ADF28" w14:textId="77777777" w:rsidR="00D831CD" w:rsidRDefault="00000000">
      <w:r>
        <w:br/>
        <w:t>Correct Answer: establish</w:t>
      </w:r>
      <w:r>
        <w:br/>
      </w:r>
    </w:p>
    <w:p w14:paraId="5E1FC3FE" w14:textId="77777777" w:rsidR="00D831CD" w:rsidRDefault="00000000" w:rsidP="00540217">
      <w:pPr>
        <w:pStyle w:val="ListNumber"/>
        <w:numPr>
          <w:ilvl w:val="0"/>
          <w:numId w:val="0"/>
        </w:numPr>
      </w:pPr>
      <w:r>
        <w:t>9. Fill in the Blanks with appropriate Option.This is the second time Raheeel _____to give me a message.</w:t>
      </w:r>
    </w:p>
    <w:p w14:paraId="03AEC58A" w14:textId="77777777" w:rsidR="00D831CD" w:rsidRDefault="00000000">
      <w:r>
        <w:t xml:space="preserve"> - has forgotten</w:t>
      </w:r>
    </w:p>
    <w:p w14:paraId="62DCDF93" w14:textId="77777777" w:rsidR="00D831CD" w:rsidRDefault="00000000">
      <w:r>
        <w:t xml:space="preserve"> - forgets</w:t>
      </w:r>
    </w:p>
    <w:p w14:paraId="4E79FD31" w14:textId="77777777" w:rsidR="00D831CD" w:rsidRDefault="00000000">
      <w:r>
        <w:t xml:space="preserve"> - forgot</w:t>
      </w:r>
    </w:p>
    <w:p w14:paraId="38F32521" w14:textId="77777777" w:rsidR="00D831CD" w:rsidRDefault="00000000">
      <w:r>
        <w:t xml:space="preserve"> - will forget</w:t>
      </w:r>
    </w:p>
    <w:p w14:paraId="62E44524" w14:textId="77777777" w:rsidR="00D831CD" w:rsidRDefault="00000000">
      <w:r>
        <w:br/>
        <w:t>Correct Answer: has forgotten</w:t>
      </w:r>
      <w:r>
        <w:br/>
      </w:r>
    </w:p>
    <w:p w14:paraId="6A3D7454" w14:textId="77777777" w:rsidR="00D831CD" w:rsidRDefault="00000000" w:rsidP="00540217">
      <w:pPr>
        <w:pStyle w:val="ListNumber"/>
        <w:numPr>
          <w:ilvl w:val="0"/>
          <w:numId w:val="0"/>
        </w:numPr>
      </w:pPr>
      <w:r>
        <w:t>10. Fill in the Blanks with appropriate Option.You had better go ____ you will miss the train.</w:t>
      </w:r>
    </w:p>
    <w:p w14:paraId="52A4BD31" w14:textId="77777777" w:rsidR="00D831CD" w:rsidRDefault="00000000">
      <w:r>
        <w:t xml:space="preserve"> - unless</w:t>
      </w:r>
    </w:p>
    <w:p w14:paraId="14FAD240" w14:textId="77777777" w:rsidR="00D831CD" w:rsidRDefault="00000000">
      <w:r>
        <w:t xml:space="preserve"> - or else</w:t>
      </w:r>
    </w:p>
    <w:p w14:paraId="7560A5BB" w14:textId="77777777" w:rsidR="00D831CD" w:rsidRDefault="00000000">
      <w:r>
        <w:t xml:space="preserve"> - yet</w:t>
      </w:r>
    </w:p>
    <w:p w14:paraId="17C2F7E3" w14:textId="77777777" w:rsidR="00D831CD" w:rsidRDefault="00000000">
      <w:r>
        <w:t xml:space="preserve"> - until</w:t>
      </w:r>
    </w:p>
    <w:p w14:paraId="2DAC8A2B" w14:textId="77777777" w:rsidR="00D831CD" w:rsidRDefault="00000000">
      <w:r>
        <w:br/>
        <w:t>Correct Answer: or else</w:t>
      </w:r>
      <w:r>
        <w:br/>
      </w:r>
    </w:p>
    <w:p w14:paraId="4F3D7122" w14:textId="77777777" w:rsidR="00D831CD" w:rsidRDefault="00000000" w:rsidP="00540217">
      <w:pPr>
        <w:pStyle w:val="ListNumber"/>
        <w:numPr>
          <w:ilvl w:val="0"/>
          <w:numId w:val="0"/>
        </w:numPr>
      </w:pPr>
      <w:r>
        <w:t>11. Fill in the Blanks with appropriate Option.He will not pay ____he is compelled.</w:t>
      </w:r>
    </w:p>
    <w:p w14:paraId="0329F335" w14:textId="77777777" w:rsidR="00D831CD" w:rsidRDefault="00000000">
      <w:r>
        <w:t xml:space="preserve"> - unless</w:t>
      </w:r>
    </w:p>
    <w:p w14:paraId="7B63E129" w14:textId="77777777" w:rsidR="00D831CD" w:rsidRDefault="00000000">
      <w:r>
        <w:t xml:space="preserve"> - when</w:t>
      </w:r>
    </w:p>
    <w:p w14:paraId="41C1E8D8" w14:textId="77777777" w:rsidR="00D831CD" w:rsidRDefault="00000000">
      <w:r>
        <w:t xml:space="preserve"> - yet</w:t>
      </w:r>
    </w:p>
    <w:p w14:paraId="470E761E" w14:textId="77777777" w:rsidR="00D831CD" w:rsidRDefault="00000000">
      <w:r>
        <w:t xml:space="preserve"> - so</w:t>
      </w:r>
    </w:p>
    <w:p w14:paraId="10D639F6" w14:textId="77777777" w:rsidR="00D831CD" w:rsidRDefault="00000000">
      <w:r>
        <w:lastRenderedPageBreak/>
        <w:br/>
        <w:t>Correct Answer: unless</w:t>
      </w:r>
      <w:r>
        <w:br/>
      </w:r>
    </w:p>
    <w:p w14:paraId="057A5CC6" w14:textId="77777777" w:rsidR="00D831CD" w:rsidRDefault="00000000" w:rsidP="00540217">
      <w:pPr>
        <w:pStyle w:val="ListNumber"/>
        <w:numPr>
          <w:ilvl w:val="0"/>
          <w:numId w:val="0"/>
        </w:numPr>
      </w:pPr>
      <w:r>
        <w:t>12. Fill in the Blanks with appropriate Option.A book is a book________ there is nothing in it.</w:t>
      </w:r>
    </w:p>
    <w:p w14:paraId="4245D991" w14:textId="77777777" w:rsidR="00D831CD" w:rsidRDefault="00000000">
      <w:r>
        <w:t xml:space="preserve"> - , although</w:t>
      </w:r>
    </w:p>
    <w:p w14:paraId="0CB86E04" w14:textId="77777777" w:rsidR="00D831CD" w:rsidRDefault="00000000">
      <w:r>
        <w:t xml:space="preserve"> - therefore</w:t>
      </w:r>
    </w:p>
    <w:p w14:paraId="1A6136DE" w14:textId="77777777" w:rsidR="00D831CD" w:rsidRDefault="00000000">
      <w:r>
        <w:t xml:space="preserve"> - because</w:t>
      </w:r>
    </w:p>
    <w:p w14:paraId="1E82AAF5" w14:textId="77777777" w:rsidR="00D831CD" w:rsidRDefault="00000000">
      <w:r>
        <w:t xml:space="preserve"> - so</w:t>
      </w:r>
    </w:p>
    <w:p w14:paraId="15E53759" w14:textId="77777777" w:rsidR="00D831CD" w:rsidRDefault="00000000">
      <w:r>
        <w:br/>
        <w:t>Correct Answer: , although</w:t>
      </w:r>
      <w:r>
        <w:br/>
      </w:r>
    </w:p>
    <w:p w14:paraId="1589099B" w14:textId="77777777" w:rsidR="00D831CD" w:rsidRDefault="00000000" w:rsidP="00540217">
      <w:pPr>
        <w:pStyle w:val="ListNumber"/>
        <w:numPr>
          <w:ilvl w:val="0"/>
          <w:numId w:val="0"/>
        </w:numPr>
      </w:pPr>
      <w:r>
        <w:t>13. Fill in the Blanks with appropriate Option.Many things have happened ______I saw you.</w:t>
      </w:r>
    </w:p>
    <w:p w14:paraId="45424298" w14:textId="77777777" w:rsidR="00D831CD" w:rsidRDefault="00000000">
      <w:r>
        <w:t xml:space="preserve"> - since</w:t>
      </w:r>
    </w:p>
    <w:p w14:paraId="1A019F68" w14:textId="77777777" w:rsidR="00D831CD" w:rsidRDefault="00000000">
      <w:r>
        <w:t xml:space="preserve"> - yet</w:t>
      </w:r>
    </w:p>
    <w:p w14:paraId="4B4D189F" w14:textId="77777777" w:rsidR="00D831CD" w:rsidRDefault="00000000">
      <w:r>
        <w:t xml:space="preserve"> - for</w:t>
      </w:r>
    </w:p>
    <w:p w14:paraId="67B65C4F" w14:textId="77777777" w:rsidR="00D831CD" w:rsidRDefault="00000000">
      <w:r>
        <w:t xml:space="preserve"> - while</w:t>
      </w:r>
    </w:p>
    <w:p w14:paraId="5A0026A7" w14:textId="77777777" w:rsidR="00D831CD" w:rsidRDefault="00000000">
      <w:r>
        <w:br/>
        <w:t>Correct Answer: since</w:t>
      </w:r>
      <w:r>
        <w:br/>
      </w:r>
    </w:p>
    <w:p w14:paraId="52D7BA58" w14:textId="77777777" w:rsidR="00D831CD" w:rsidRDefault="00000000" w:rsidP="00540217">
      <w:pPr>
        <w:pStyle w:val="ListNumber"/>
        <w:numPr>
          <w:ilvl w:val="0"/>
          <w:numId w:val="0"/>
        </w:numPr>
      </w:pPr>
      <w:r>
        <w:t>14. Fill in the Blanks with appropriate Option.He had no qualification, _______ he got the job.</w:t>
      </w:r>
    </w:p>
    <w:p w14:paraId="3914AE77" w14:textId="77777777" w:rsidR="00D831CD" w:rsidRDefault="00000000">
      <w:r>
        <w:t xml:space="preserve"> - yet</w:t>
      </w:r>
    </w:p>
    <w:p w14:paraId="6975E5AB" w14:textId="77777777" w:rsidR="00D831CD" w:rsidRDefault="00000000">
      <w:r>
        <w:t xml:space="preserve"> - because</w:t>
      </w:r>
    </w:p>
    <w:p w14:paraId="6AF8B42D" w14:textId="77777777" w:rsidR="00D831CD" w:rsidRDefault="00000000">
      <w:r>
        <w:t xml:space="preserve"> - for</w:t>
      </w:r>
    </w:p>
    <w:p w14:paraId="62250121" w14:textId="77777777" w:rsidR="00D831CD" w:rsidRDefault="00000000">
      <w:r>
        <w:t xml:space="preserve"> - both a &amp; b</w:t>
      </w:r>
    </w:p>
    <w:p w14:paraId="40A946A6" w14:textId="77777777" w:rsidR="00D831CD" w:rsidRDefault="00000000">
      <w:r>
        <w:br/>
        <w:t>Correct Answer: yet</w:t>
      </w:r>
      <w:r>
        <w:br/>
      </w:r>
    </w:p>
    <w:p w14:paraId="39082B37" w14:textId="77777777" w:rsidR="00D831CD" w:rsidRDefault="00000000" w:rsidP="00540217">
      <w:pPr>
        <w:pStyle w:val="ListNumber"/>
        <w:numPr>
          <w:ilvl w:val="0"/>
          <w:numId w:val="0"/>
        </w:numPr>
      </w:pPr>
      <w:r>
        <w:lastRenderedPageBreak/>
        <w:t>15. Fill in the Blanks with appropriate Option.You did not tell me the truth ____I found the money in your room.</w:t>
      </w:r>
    </w:p>
    <w:p w14:paraId="096EBFD1" w14:textId="77777777" w:rsidR="00D831CD" w:rsidRDefault="00000000">
      <w:r>
        <w:t xml:space="preserve"> - because</w:t>
      </w:r>
    </w:p>
    <w:p w14:paraId="78C15870" w14:textId="77777777" w:rsidR="00D831CD" w:rsidRDefault="00000000">
      <w:r>
        <w:t xml:space="preserve"> - , because</w:t>
      </w:r>
    </w:p>
    <w:p w14:paraId="2C6AC4A3" w14:textId="77777777" w:rsidR="00D831CD" w:rsidRDefault="00000000">
      <w:r>
        <w:t xml:space="preserve"> - yet</w:t>
      </w:r>
    </w:p>
    <w:p w14:paraId="1706761D" w14:textId="77777777" w:rsidR="00D831CD" w:rsidRDefault="00000000">
      <w:r>
        <w:t xml:space="preserve"> - both a &amp; b</w:t>
      </w:r>
    </w:p>
    <w:p w14:paraId="6DEDE24A" w14:textId="77777777" w:rsidR="00D831CD" w:rsidRDefault="00000000">
      <w:r>
        <w:br/>
        <w:t>Correct Answer: both a &amp; b</w:t>
      </w:r>
      <w:r>
        <w:br/>
      </w:r>
    </w:p>
    <w:p w14:paraId="5A0F3415" w14:textId="77777777" w:rsidR="00D831CD" w:rsidRDefault="00000000" w:rsidP="00540217">
      <w:pPr>
        <w:pStyle w:val="ListNumber"/>
        <w:numPr>
          <w:ilvl w:val="0"/>
          <w:numId w:val="0"/>
        </w:numPr>
      </w:pPr>
      <w:r>
        <w:t>16. Spot the error.Had I known (A) the weather forecast (B) earlier I would make(C) plans to go out(D).</w:t>
      </w:r>
    </w:p>
    <w:p w14:paraId="144DE592" w14:textId="77777777" w:rsidR="00D831CD" w:rsidRDefault="00000000">
      <w:r>
        <w:t xml:space="preserve"> - Had I known</w:t>
      </w:r>
    </w:p>
    <w:p w14:paraId="0B6CC0A6" w14:textId="77777777" w:rsidR="00D831CD" w:rsidRDefault="00000000">
      <w:r>
        <w:t xml:space="preserve"> - the weather forecast</w:t>
      </w:r>
    </w:p>
    <w:p w14:paraId="66275307" w14:textId="77777777" w:rsidR="00D831CD" w:rsidRDefault="00000000">
      <w:r>
        <w:t xml:space="preserve"> - would make</w:t>
      </w:r>
    </w:p>
    <w:p w14:paraId="0DA932A0" w14:textId="77777777" w:rsidR="00D831CD" w:rsidRDefault="00000000">
      <w:r>
        <w:t xml:space="preserve"> - to go out</w:t>
      </w:r>
    </w:p>
    <w:p w14:paraId="2F07DA00" w14:textId="77777777" w:rsidR="00D831CD" w:rsidRDefault="00000000">
      <w:r>
        <w:br/>
        <w:t>Correct Answer: would make</w:t>
      </w:r>
      <w:r>
        <w:br/>
      </w:r>
    </w:p>
    <w:p w14:paraId="5B42FC7A" w14:textId="77777777" w:rsidR="00D831CD" w:rsidRDefault="00000000" w:rsidP="00540217">
      <w:pPr>
        <w:pStyle w:val="ListNumber"/>
        <w:numPr>
          <w:ilvl w:val="0"/>
          <w:numId w:val="0"/>
        </w:numPr>
      </w:pPr>
      <w:r>
        <w:t>17. Spot the error.The security system (A) will not permit (B) you to entering (C) without the correct password (D).</w:t>
      </w:r>
    </w:p>
    <w:p w14:paraId="33DCC34A" w14:textId="77777777" w:rsidR="00D831CD" w:rsidRDefault="00000000">
      <w:r>
        <w:t xml:space="preserve"> - the security system</w:t>
      </w:r>
    </w:p>
    <w:p w14:paraId="373CC819" w14:textId="77777777" w:rsidR="00D831CD" w:rsidRDefault="00000000">
      <w:r>
        <w:t xml:space="preserve"> - will not permit</w:t>
      </w:r>
    </w:p>
    <w:p w14:paraId="31D5353C" w14:textId="77777777" w:rsidR="00D831CD" w:rsidRDefault="00000000">
      <w:r>
        <w:t xml:space="preserve"> - to entering</w:t>
      </w:r>
    </w:p>
    <w:p w14:paraId="5B680394" w14:textId="77777777" w:rsidR="00D831CD" w:rsidRDefault="00000000">
      <w:r>
        <w:t xml:space="preserve"> - the correct password</w:t>
      </w:r>
    </w:p>
    <w:p w14:paraId="405E3B3A" w14:textId="77777777" w:rsidR="00D831CD" w:rsidRDefault="00000000">
      <w:r>
        <w:br/>
        <w:t>Correct Answer: to entering</w:t>
      </w:r>
      <w:r>
        <w:br/>
      </w:r>
    </w:p>
    <w:p w14:paraId="7A130093" w14:textId="77777777" w:rsidR="00D831CD" w:rsidRDefault="00000000" w:rsidP="00540217">
      <w:pPr>
        <w:pStyle w:val="ListNumber"/>
        <w:numPr>
          <w:ilvl w:val="0"/>
          <w:numId w:val="0"/>
        </w:numPr>
      </w:pPr>
      <w:r>
        <w:t>18. Spot the error.It's high time(A) that(B) the authorities consider(C) giving rebates(D) to people on  long-term incapacity benefit.</w:t>
      </w:r>
    </w:p>
    <w:p w14:paraId="460A05CE" w14:textId="77777777" w:rsidR="00D831CD" w:rsidRDefault="00000000">
      <w:r>
        <w:t xml:space="preserve"> - it's high time</w:t>
      </w:r>
    </w:p>
    <w:p w14:paraId="098D9A2A" w14:textId="77777777" w:rsidR="00D831CD" w:rsidRDefault="00000000">
      <w:r>
        <w:lastRenderedPageBreak/>
        <w:t xml:space="preserve"> - that</w:t>
      </w:r>
    </w:p>
    <w:p w14:paraId="185FE712" w14:textId="77777777" w:rsidR="00D831CD" w:rsidRDefault="00000000">
      <w:r>
        <w:t xml:space="preserve"> - consider</w:t>
      </w:r>
    </w:p>
    <w:p w14:paraId="32305EA7" w14:textId="77777777" w:rsidR="00D831CD" w:rsidRDefault="00000000">
      <w:r>
        <w:t xml:space="preserve"> - giving rebates</w:t>
      </w:r>
    </w:p>
    <w:p w14:paraId="04AC0097" w14:textId="77777777" w:rsidR="00D831CD" w:rsidRDefault="00000000">
      <w:r>
        <w:br/>
        <w:t>Correct Answer: consider</w:t>
      </w:r>
      <w:r>
        <w:br/>
      </w:r>
    </w:p>
    <w:p w14:paraId="559F651D" w14:textId="77777777" w:rsidR="00D831CD" w:rsidRDefault="00000000" w:rsidP="00540217">
      <w:pPr>
        <w:pStyle w:val="ListNumber"/>
        <w:numPr>
          <w:ilvl w:val="0"/>
          <w:numId w:val="0"/>
        </w:numPr>
      </w:pPr>
      <w:r>
        <w:t>19. Spot the error.She wonders(A) why I ever climbed(B) this mountain top to rise(C) my potatoes(D).</w:t>
      </w:r>
    </w:p>
    <w:p w14:paraId="5EF6F595" w14:textId="77777777" w:rsidR="00D831CD" w:rsidRDefault="00000000">
      <w:r>
        <w:t xml:space="preserve"> - wonders</w:t>
      </w:r>
    </w:p>
    <w:p w14:paraId="43382C1F" w14:textId="77777777" w:rsidR="00D831CD" w:rsidRDefault="00000000">
      <w:r>
        <w:t xml:space="preserve"> - climbed</w:t>
      </w:r>
    </w:p>
    <w:p w14:paraId="5D0176AE" w14:textId="77777777" w:rsidR="00D831CD" w:rsidRDefault="00000000">
      <w:r>
        <w:t xml:space="preserve"> - to rise</w:t>
      </w:r>
    </w:p>
    <w:p w14:paraId="1C32CDC0" w14:textId="77777777" w:rsidR="00D831CD" w:rsidRDefault="00000000">
      <w:r>
        <w:t xml:space="preserve"> - my potatoes</w:t>
      </w:r>
    </w:p>
    <w:p w14:paraId="640BFEBD" w14:textId="77777777" w:rsidR="00D831CD" w:rsidRDefault="00000000">
      <w:r>
        <w:br/>
        <w:t>Correct Answer: to rise</w:t>
      </w:r>
      <w:r>
        <w:br/>
      </w:r>
    </w:p>
    <w:p w14:paraId="3B387725" w14:textId="77777777" w:rsidR="00D831CD" w:rsidRDefault="00000000" w:rsidP="00540217">
      <w:pPr>
        <w:pStyle w:val="ListNumber"/>
        <w:numPr>
          <w:ilvl w:val="0"/>
          <w:numId w:val="0"/>
        </w:numPr>
      </w:pPr>
      <w:r>
        <w:t>20. Spot the error.She gets (A) her son done (B) his homework by promising(C) him ice cream when he's finished(D).</w:t>
      </w:r>
    </w:p>
    <w:p w14:paraId="003FA228" w14:textId="77777777" w:rsidR="00D831CD" w:rsidRDefault="00000000">
      <w:r>
        <w:t xml:space="preserve"> - gets</w:t>
      </w:r>
    </w:p>
    <w:p w14:paraId="243C9899" w14:textId="77777777" w:rsidR="00D831CD" w:rsidRDefault="00000000">
      <w:r>
        <w:t xml:space="preserve"> - done</w:t>
      </w:r>
    </w:p>
    <w:p w14:paraId="43B6E4AC" w14:textId="77777777" w:rsidR="00D831CD" w:rsidRDefault="00000000">
      <w:r>
        <w:t xml:space="preserve"> - promising</w:t>
      </w:r>
    </w:p>
    <w:p w14:paraId="5A6F8076" w14:textId="77777777" w:rsidR="00D831CD" w:rsidRDefault="00000000">
      <w:r>
        <w:t xml:space="preserve"> - he’s finished</w:t>
      </w:r>
    </w:p>
    <w:p w14:paraId="02A010E1" w14:textId="77777777" w:rsidR="00D831CD" w:rsidRDefault="00000000">
      <w:r>
        <w:br/>
        <w:t>Correct Answer: done</w:t>
      </w:r>
      <w:r>
        <w:br/>
      </w:r>
    </w:p>
    <w:p w14:paraId="51B42B54" w14:textId="77777777" w:rsidR="00D831CD" w:rsidRDefault="00000000" w:rsidP="00540217">
      <w:pPr>
        <w:pStyle w:val="ListNumber"/>
        <w:numPr>
          <w:ilvl w:val="0"/>
          <w:numId w:val="0"/>
        </w:numPr>
      </w:pPr>
      <w:r>
        <w:t>21. Spot the error.The principal ordered(A) that the students using (B)mobile phones during lecture are expelled(C) No error(D).</w:t>
      </w:r>
    </w:p>
    <w:p w14:paraId="07EF1A13" w14:textId="77777777" w:rsidR="00D831CD" w:rsidRDefault="00000000">
      <w:r>
        <w:t xml:space="preserve"> - ordered</w:t>
      </w:r>
    </w:p>
    <w:p w14:paraId="7AC80C3D" w14:textId="77777777" w:rsidR="00D831CD" w:rsidRDefault="00000000">
      <w:r>
        <w:t xml:space="preserve"> - using</w:t>
      </w:r>
    </w:p>
    <w:p w14:paraId="678A68FC" w14:textId="77777777" w:rsidR="00D831CD" w:rsidRDefault="00000000">
      <w:r>
        <w:t xml:space="preserve"> - are expelled</w:t>
      </w:r>
    </w:p>
    <w:p w14:paraId="43EA69E2" w14:textId="77777777" w:rsidR="00D831CD" w:rsidRDefault="00000000">
      <w:r>
        <w:t xml:space="preserve"> - No error</w:t>
      </w:r>
    </w:p>
    <w:p w14:paraId="12ECD0E1" w14:textId="77777777" w:rsidR="00D831CD" w:rsidRDefault="00000000">
      <w:r>
        <w:lastRenderedPageBreak/>
        <w:br/>
        <w:t>Correct Answer: are expelled</w:t>
      </w:r>
      <w:r>
        <w:br/>
      </w:r>
    </w:p>
    <w:p w14:paraId="2216100C" w14:textId="77777777" w:rsidR="00D831CD" w:rsidRDefault="00000000" w:rsidP="00540217">
      <w:pPr>
        <w:pStyle w:val="ListNumber"/>
        <w:numPr>
          <w:ilvl w:val="0"/>
          <w:numId w:val="0"/>
        </w:numPr>
      </w:pPr>
      <w:r>
        <w:t>22. Spot the error.They had to be flexible (A), and adapt (B) different positions to accommodate(C) ever changing circumstances. No error (D)</w:t>
      </w:r>
    </w:p>
    <w:p w14:paraId="43725AB3" w14:textId="77777777" w:rsidR="00D831CD" w:rsidRDefault="00000000">
      <w:r>
        <w:t xml:space="preserve"> - to be flexible</w:t>
      </w:r>
    </w:p>
    <w:p w14:paraId="150E63AA" w14:textId="77777777" w:rsidR="00D831CD" w:rsidRDefault="00000000">
      <w:r>
        <w:t xml:space="preserve"> - and adapt</w:t>
      </w:r>
    </w:p>
    <w:p w14:paraId="6412340B" w14:textId="77777777" w:rsidR="00D831CD" w:rsidRDefault="00000000">
      <w:r>
        <w:t xml:space="preserve"> - to accommodate</w:t>
      </w:r>
    </w:p>
    <w:p w14:paraId="2963682F" w14:textId="77777777" w:rsidR="00D831CD" w:rsidRDefault="00000000">
      <w:r>
        <w:t xml:space="preserve"> - No error</w:t>
      </w:r>
    </w:p>
    <w:p w14:paraId="65A092E9" w14:textId="77777777" w:rsidR="00D831CD" w:rsidRDefault="00000000">
      <w:r>
        <w:br/>
        <w:t>Correct Answer: and adapt</w:t>
      </w:r>
      <w:r>
        <w:br/>
      </w:r>
    </w:p>
    <w:p w14:paraId="5C30EB8E" w14:textId="77777777" w:rsidR="00D831CD" w:rsidRDefault="00000000" w:rsidP="00540217">
      <w:pPr>
        <w:pStyle w:val="ListNumber"/>
        <w:numPr>
          <w:ilvl w:val="0"/>
          <w:numId w:val="0"/>
        </w:numPr>
      </w:pPr>
      <w:r>
        <w:t>23. Spot the error.The wind then (A) fell (B) it to the ground(C) and it landed on top of a cabin. (D)</w:t>
      </w:r>
    </w:p>
    <w:p w14:paraId="5BC98A8A" w14:textId="77777777" w:rsidR="00D831CD" w:rsidRDefault="00000000">
      <w:r>
        <w:t xml:space="preserve"> - then</w:t>
      </w:r>
    </w:p>
    <w:p w14:paraId="5DD4B5CF" w14:textId="77777777" w:rsidR="00D831CD" w:rsidRDefault="00000000">
      <w:r>
        <w:t xml:space="preserve"> - fell</w:t>
      </w:r>
    </w:p>
    <w:p w14:paraId="444FB2B2" w14:textId="77777777" w:rsidR="00D831CD" w:rsidRDefault="00000000">
      <w:r>
        <w:t xml:space="preserve"> - to the ground</w:t>
      </w:r>
    </w:p>
    <w:p w14:paraId="4087311A" w14:textId="77777777" w:rsidR="00D831CD" w:rsidRDefault="00000000">
      <w:r>
        <w:t xml:space="preserve"> - on top of a cabin</w:t>
      </w:r>
    </w:p>
    <w:p w14:paraId="1D739581" w14:textId="77777777" w:rsidR="00D831CD" w:rsidRDefault="00000000">
      <w:r>
        <w:br/>
        <w:t>Correct Answer: fell</w:t>
      </w:r>
      <w:r>
        <w:br/>
      </w:r>
    </w:p>
    <w:p w14:paraId="763B2E48" w14:textId="77777777" w:rsidR="00D831CD" w:rsidRDefault="00000000" w:rsidP="00540217">
      <w:pPr>
        <w:pStyle w:val="ListNumber"/>
        <w:numPr>
          <w:ilvl w:val="0"/>
          <w:numId w:val="0"/>
        </w:numPr>
      </w:pPr>
      <w:r>
        <w:t>24. Choose the correct Sentence.</w:t>
      </w:r>
    </w:p>
    <w:p w14:paraId="576B77BE" w14:textId="77777777" w:rsidR="00D831CD" w:rsidRDefault="00000000">
      <w:r>
        <w:t xml:space="preserve"> - The teacher had the students write the answers on the whiteboard.</w:t>
      </w:r>
    </w:p>
    <w:p w14:paraId="50DD89F7" w14:textId="77777777" w:rsidR="00D831CD" w:rsidRDefault="00000000">
      <w:r>
        <w:t xml:space="preserve"> - The teacher had the students to write the answers on the whiteboard.</w:t>
      </w:r>
    </w:p>
    <w:p w14:paraId="5E02AFAE" w14:textId="77777777" w:rsidR="00D831CD" w:rsidRDefault="00000000">
      <w:r>
        <w:t xml:space="preserve"> - The teacher had the students written the answers on the whiteboard.</w:t>
      </w:r>
    </w:p>
    <w:p w14:paraId="281A9615" w14:textId="77777777" w:rsidR="00D831CD" w:rsidRDefault="00000000">
      <w:r>
        <w:t xml:space="preserve"> - The teacher had got the students written the answers on the whiteboard.</w:t>
      </w:r>
    </w:p>
    <w:p w14:paraId="1EFC5E60" w14:textId="77777777" w:rsidR="00D831CD" w:rsidRDefault="00000000">
      <w:r>
        <w:br/>
        <w:t>Correct Answer: The teacher had the students write the answers on the whiteboard.</w:t>
      </w:r>
      <w:r>
        <w:br/>
      </w:r>
    </w:p>
    <w:p w14:paraId="52BD4BEF" w14:textId="77777777" w:rsidR="00D831CD" w:rsidRDefault="00000000" w:rsidP="00540217">
      <w:pPr>
        <w:pStyle w:val="ListNumber"/>
        <w:numPr>
          <w:ilvl w:val="0"/>
          <w:numId w:val="0"/>
        </w:numPr>
      </w:pPr>
      <w:r>
        <w:t>25. Choose the correct Sentence.</w:t>
      </w:r>
    </w:p>
    <w:p w14:paraId="4316FF78" w14:textId="77777777" w:rsidR="00D831CD" w:rsidRDefault="00000000">
      <w:r>
        <w:lastRenderedPageBreak/>
        <w:t xml:space="preserve"> - It took them a long time to grow used to getting up in the night.</w:t>
      </w:r>
    </w:p>
    <w:p w14:paraId="64536ACB" w14:textId="77777777" w:rsidR="00D831CD" w:rsidRDefault="00000000">
      <w:r>
        <w:t xml:space="preserve"> - It took them a long time to grow used to get up in the night.</w:t>
      </w:r>
    </w:p>
    <w:p w14:paraId="6F34E388" w14:textId="77777777" w:rsidR="00D831CD" w:rsidRDefault="00000000">
      <w:r>
        <w:t xml:space="preserve"> - It took them a long time to grow used to got up in the night.</w:t>
      </w:r>
    </w:p>
    <w:p w14:paraId="5B09C6ED" w14:textId="77777777" w:rsidR="00D831CD" w:rsidRDefault="00000000">
      <w:r>
        <w:t xml:space="preserve"> - It took them a long time to grow used to gotten up in the night.</w:t>
      </w:r>
    </w:p>
    <w:p w14:paraId="212148F1" w14:textId="77777777" w:rsidR="00D831CD" w:rsidRDefault="00000000">
      <w:r>
        <w:br/>
        <w:t>Correct Answer: It took them a long time to grow used to getting up in the night.</w:t>
      </w:r>
      <w:r>
        <w:br/>
      </w:r>
    </w:p>
    <w:p w14:paraId="14F80D09" w14:textId="77777777" w:rsidR="00D831CD" w:rsidRDefault="00000000" w:rsidP="00540217">
      <w:pPr>
        <w:pStyle w:val="ListNumber"/>
        <w:numPr>
          <w:ilvl w:val="0"/>
          <w:numId w:val="0"/>
        </w:numPr>
      </w:pPr>
      <w:r>
        <w:t>26. Choose the correct Sentence.</w:t>
      </w:r>
    </w:p>
    <w:p w14:paraId="0B18D0B0" w14:textId="77777777" w:rsidR="00D831CD" w:rsidRDefault="00000000">
      <w:r>
        <w:t xml:space="preserve"> - She said that it was my last chance to trying my luck.</w:t>
      </w:r>
    </w:p>
    <w:p w14:paraId="520AAF2D" w14:textId="77777777" w:rsidR="00D831CD" w:rsidRDefault="00000000">
      <w:r>
        <w:t xml:space="preserve"> - She told that it was my last chance to try my luck.</w:t>
      </w:r>
    </w:p>
    <w:p w14:paraId="7EEF36DF" w14:textId="77777777" w:rsidR="00D831CD" w:rsidRDefault="00000000">
      <w:r>
        <w:t xml:space="preserve"> - She said me that it was my last chance to trying my luck.</w:t>
      </w:r>
    </w:p>
    <w:p w14:paraId="3A190DEF" w14:textId="77777777" w:rsidR="00D831CD" w:rsidRDefault="00000000">
      <w:r>
        <w:t xml:space="preserve"> - She said that it was my last chance to try my luck.</w:t>
      </w:r>
    </w:p>
    <w:p w14:paraId="6E386CA7" w14:textId="77777777" w:rsidR="00D831CD" w:rsidRDefault="00000000">
      <w:r>
        <w:br/>
        <w:t>Correct Answer: She said that it was my last chance to try my luck.</w:t>
      </w:r>
      <w:r>
        <w:br/>
      </w:r>
    </w:p>
    <w:p w14:paraId="05AD32EA" w14:textId="77777777" w:rsidR="00D831CD" w:rsidRDefault="00000000" w:rsidP="00540217">
      <w:pPr>
        <w:pStyle w:val="ListNumber"/>
        <w:numPr>
          <w:ilvl w:val="0"/>
          <w:numId w:val="0"/>
        </w:numPr>
      </w:pPr>
      <w:r>
        <w:t>27. Choose the correct Sentence.</w:t>
      </w:r>
    </w:p>
    <w:p w14:paraId="6086F261" w14:textId="77777777" w:rsidR="00D831CD" w:rsidRDefault="00000000">
      <w:r>
        <w:t xml:space="preserve"> - It is important that everyone be registered.</w:t>
      </w:r>
    </w:p>
    <w:p w14:paraId="340D55FF" w14:textId="77777777" w:rsidR="00D831CD" w:rsidRDefault="00000000">
      <w:r>
        <w:t xml:space="preserve"> - It is important that everyone must be registered.</w:t>
      </w:r>
    </w:p>
    <w:p w14:paraId="7EA8DA8B" w14:textId="77777777" w:rsidR="00D831CD" w:rsidRDefault="00000000">
      <w:r>
        <w:t xml:space="preserve"> - It is important that everyone might be registered.</w:t>
      </w:r>
    </w:p>
    <w:p w14:paraId="2ED50E91" w14:textId="77777777" w:rsidR="00D831CD" w:rsidRDefault="00000000">
      <w:r>
        <w:t xml:space="preserve"> - It is important that everyone are registered.</w:t>
      </w:r>
    </w:p>
    <w:p w14:paraId="3E9CA51F" w14:textId="77777777" w:rsidR="00D831CD" w:rsidRDefault="00000000">
      <w:r>
        <w:br/>
        <w:t>Correct Answer: It is important that everyone be registered.</w:t>
      </w:r>
      <w:r>
        <w:br/>
      </w:r>
    </w:p>
    <w:p w14:paraId="1A7764F0" w14:textId="77777777" w:rsidR="00D831CD" w:rsidRDefault="00000000" w:rsidP="00540217">
      <w:pPr>
        <w:pStyle w:val="ListNumber"/>
        <w:numPr>
          <w:ilvl w:val="0"/>
          <w:numId w:val="0"/>
        </w:numPr>
      </w:pPr>
      <w:r>
        <w:t>28. Identify the kind of Sentence.They were commanded to wait till the signal was given.</w:t>
      </w:r>
    </w:p>
    <w:p w14:paraId="71681A62" w14:textId="77777777" w:rsidR="00D831CD" w:rsidRDefault="00000000">
      <w:r>
        <w:t xml:space="preserve"> - simple</w:t>
      </w:r>
    </w:p>
    <w:p w14:paraId="41C92194" w14:textId="77777777" w:rsidR="00D831CD" w:rsidRDefault="00000000">
      <w:r>
        <w:t xml:space="preserve"> - compound</w:t>
      </w:r>
    </w:p>
    <w:p w14:paraId="5C1A0DE5" w14:textId="77777777" w:rsidR="00D831CD" w:rsidRDefault="00000000">
      <w:r>
        <w:t xml:space="preserve"> - complex</w:t>
      </w:r>
    </w:p>
    <w:p w14:paraId="6E93EFF1" w14:textId="77777777" w:rsidR="00D831CD" w:rsidRDefault="00000000">
      <w:r>
        <w:t xml:space="preserve"> - compound complex</w:t>
      </w:r>
    </w:p>
    <w:p w14:paraId="3C68E404" w14:textId="77777777" w:rsidR="00D831CD" w:rsidRDefault="00000000">
      <w:r>
        <w:lastRenderedPageBreak/>
        <w:br/>
        <w:t>Correct Answer: complex</w:t>
      </w:r>
      <w:r>
        <w:br/>
      </w:r>
    </w:p>
    <w:p w14:paraId="1F0043D9" w14:textId="77777777" w:rsidR="00D831CD" w:rsidRDefault="00000000" w:rsidP="00540217">
      <w:pPr>
        <w:pStyle w:val="ListNumber"/>
        <w:numPr>
          <w:ilvl w:val="0"/>
          <w:numId w:val="0"/>
        </w:numPr>
      </w:pPr>
      <w:r>
        <w:t>29. Identify the Tense.We are about to complete our training.</w:t>
      </w:r>
    </w:p>
    <w:p w14:paraId="68379FDD" w14:textId="77777777" w:rsidR="00D831CD" w:rsidRDefault="00000000">
      <w:r>
        <w:t xml:space="preserve"> - present indefinite</w:t>
      </w:r>
    </w:p>
    <w:p w14:paraId="38FCDECA" w14:textId="77777777" w:rsidR="00D831CD" w:rsidRDefault="00000000">
      <w:r>
        <w:t xml:space="preserve"> - future indefinite</w:t>
      </w:r>
    </w:p>
    <w:p w14:paraId="57FBCEBD" w14:textId="77777777" w:rsidR="00D831CD" w:rsidRDefault="00000000">
      <w:r>
        <w:t xml:space="preserve"> - present progressive</w:t>
      </w:r>
    </w:p>
    <w:p w14:paraId="7236FCF4" w14:textId="77777777" w:rsidR="00D831CD" w:rsidRDefault="00000000">
      <w:r>
        <w:t xml:space="preserve"> - Both a &amp; b</w:t>
      </w:r>
    </w:p>
    <w:p w14:paraId="429303BE" w14:textId="77777777" w:rsidR="00D831CD" w:rsidRDefault="00000000">
      <w:r>
        <w:br/>
        <w:t>Correct Answer: future indefinite</w:t>
      </w:r>
      <w:r>
        <w:br/>
      </w:r>
    </w:p>
    <w:p w14:paraId="1D036778" w14:textId="77777777" w:rsidR="00D831CD" w:rsidRDefault="00000000" w:rsidP="00540217">
      <w:pPr>
        <w:pStyle w:val="ListNumber"/>
        <w:numPr>
          <w:ilvl w:val="0"/>
          <w:numId w:val="0"/>
        </w:numPr>
      </w:pPr>
      <w:r>
        <w:t>30. Identify the underlined Clause.Every student knew that teacher was unprepared for question.</w:t>
      </w:r>
    </w:p>
    <w:p w14:paraId="26A51919" w14:textId="77777777" w:rsidR="00D831CD" w:rsidRDefault="00000000">
      <w:r>
        <w:t xml:space="preserve"> - noun</w:t>
      </w:r>
    </w:p>
    <w:p w14:paraId="26C097E5" w14:textId="77777777" w:rsidR="00D831CD" w:rsidRDefault="00000000">
      <w:r>
        <w:t xml:space="preserve"> - adjective</w:t>
      </w:r>
    </w:p>
    <w:p w14:paraId="458FEE6E" w14:textId="77777777" w:rsidR="00D831CD" w:rsidRDefault="00000000">
      <w:r>
        <w:t xml:space="preserve"> - independent</w:t>
      </w:r>
    </w:p>
    <w:p w14:paraId="3DBABB51" w14:textId="77777777" w:rsidR="00D831CD" w:rsidRDefault="00000000">
      <w:r>
        <w:t xml:space="preserve"> - Relative</w:t>
      </w:r>
    </w:p>
    <w:p w14:paraId="3FB0E599" w14:textId="77777777" w:rsidR="00D831CD" w:rsidRDefault="00000000">
      <w:r>
        <w:br/>
        <w:t>Correct Answer: noun</w:t>
      </w:r>
      <w:r>
        <w:br/>
      </w:r>
    </w:p>
    <w:p w14:paraId="0064E9E4" w14:textId="77777777" w:rsidR="00D831CD" w:rsidRDefault="00D831CD"/>
    <w:p w14:paraId="3A6D71FF" w14:textId="77777777" w:rsidR="00D831CD" w:rsidRDefault="00000000">
      <w:pPr>
        <w:pStyle w:val="Heading1"/>
      </w:pPr>
      <w:r>
        <w:t>2-Subject-Verb Agreement(CTS)</w:t>
      </w:r>
    </w:p>
    <w:p w14:paraId="13BB16E3" w14:textId="77777777" w:rsidR="00D831CD" w:rsidRDefault="00000000" w:rsidP="00540217">
      <w:pPr>
        <w:pStyle w:val="ListNumber"/>
        <w:numPr>
          <w:ilvl w:val="0"/>
          <w:numId w:val="0"/>
        </w:numPr>
      </w:pPr>
      <w:r>
        <w:t>1. Fill in the Blanks with correct Option.His knowledge of Indian vernaculars _________ far beyond the common.</w:t>
      </w:r>
    </w:p>
    <w:p w14:paraId="0B69BCC3" w14:textId="77777777" w:rsidR="00D831CD" w:rsidRDefault="00000000">
      <w:r>
        <w:t xml:space="preserve"> - is</w:t>
      </w:r>
    </w:p>
    <w:p w14:paraId="727B4474" w14:textId="77777777" w:rsidR="00D831CD" w:rsidRDefault="00000000">
      <w:r>
        <w:t xml:space="preserve"> - are</w:t>
      </w:r>
    </w:p>
    <w:p w14:paraId="7DFDF825" w14:textId="77777777" w:rsidR="00D831CD" w:rsidRDefault="00000000">
      <w:r>
        <w:t xml:space="preserve"> - were</w:t>
      </w:r>
    </w:p>
    <w:p w14:paraId="132593C3" w14:textId="77777777" w:rsidR="00D831CD" w:rsidRDefault="00000000">
      <w:r>
        <w:t xml:space="preserve"> - have been</w:t>
      </w:r>
    </w:p>
    <w:p w14:paraId="23A25E1B" w14:textId="77777777" w:rsidR="00D831CD" w:rsidRDefault="00000000">
      <w:r>
        <w:lastRenderedPageBreak/>
        <w:br/>
        <w:t>Correct Answer: is</w:t>
      </w:r>
      <w:r>
        <w:br/>
      </w:r>
    </w:p>
    <w:p w14:paraId="2701097A" w14:textId="77777777" w:rsidR="00D831CD" w:rsidRDefault="00000000" w:rsidP="00540217">
      <w:pPr>
        <w:pStyle w:val="ListNumber"/>
        <w:numPr>
          <w:ilvl w:val="0"/>
          <w:numId w:val="0"/>
        </w:numPr>
      </w:pPr>
      <w:r>
        <w:t>2. Fill in the Blanks with correct Option.The results of the recognition of this fact __________ seen in the gradual.</w:t>
      </w:r>
    </w:p>
    <w:p w14:paraId="6DD554B9" w14:textId="77777777" w:rsidR="00D831CD" w:rsidRDefault="00000000">
      <w:r>
        <w:t xml:space="preserve"> - are</w:t>
      </w:r>
    </w:p>
    <w:p w14:paraId="2C204162" w14:textId="77777777" w:rsidR="00D831CD" w:rsidRDefault="00000000">
      <w:r>
        <w:t xml:space="preserve"> - is</w:t>
      </w:r>
    </w:p>
    <w:p w14:paraId="6C790FF6" w14:textId="77777777" w:rsidR="00D831CD" w:rsidRDefault="00000000">
      <w:r>
        <w:t xml:space="preserve"> - was</w:t>
      </w:r>
    </w:p>
    <w:p w14:paraId="7B663584" w14:textId="77777777" w:rsidR="00D831CD" w:rsidRDefault="00000000">
      <w:r>
        <w:t xml:space="preserve"> - have</w:t>
      </w:r>
    </w:p>
    <w:p w14:paraId="1B20118D" w14:textId="77777777" w:rsidR="00D831CD" w:rsidRDefault="00000000">
      <w:r>
        <w:br/>
        <w:t>Correct Answer: are</w:t>
      </w:r>
      <w:r>
        <w:br/>
      </w:r>
    </w:p>
    <w:p w14:paraId="384E06CB" w14:textId="77777777" w:rsidR="00D831CD" w:rsidRDefault="00000000" w:rsidP="00540217">
      <w:pPr>
        <w:pStyle w:val="ListNumber"/>
        <w:numPr>
          <w:ilvl w:val="0"/>
          <w:numId w:val="0"/>
        </w:numPr>
      </w:pPr>
      <w:r>
        <w:t>3. Fill in the Blanks with correct Option.The luxury and well-decorated house, with its contents, ____insured.</w:t>
      </w:r>
    </w:p>
    <w:p w14:paraId="246778E8" w14:textId="77777777" w:rsidR="00D831CD" w:rsidRDefault="00000000">
      <w:r>
        <w:t xml:space="preserve"> - were</w:t>
      </w:r>
    </w:p>
    <w:p w14:paraId="309629FC" w14:textId="77777777" w:rsidR="00D831CD" w:rsidRDefault="00000000">
      <w:r>
        <w:t xml:space="preserve"> - have been</w:t>
      </w:r>
    </w:p>
    <w:p w14:paraId="0BD569E3" w14:textId="77777777" w:rsidR="00D831CD" w:rsidRDefault="00000000">
      <w:r>
        <w:t xml:space="preserve"> - is</w:t>
      </w:r>
    </w:p>
    <w:p w14:paraId="154BEBEE" w14:textId="77777777" w:rsidR="00D831CD" w:rsidRDefault="00000000">
      <w:r>
        <w:t xml:space="preserve"> - has</w:t>
      </w:r>
    </w:p>
    <w:p w14:paraId="1CA6C15C" w14:textId="77777777" w:rsidR="00D831CD" w:rsidRDefault="00000000">
      <w:r>
        <w:br/>
        <w:t>Correct Answer: is</w:t>
      </w:r>
      <w:r>
        <w:br/>
      </w:r>
    </w:p>
    <w:p w14:paraId="4454AD3B" w14:textId="77777777" w:rsidR="00D831CD" w:rsidRDefault="00000000" w:rsidP="00540217">
      <w:pPr>
        <w:pStyle w:val="ListNumber"/>
        <w:numPr>
          <w:ilvl w:val="0"/>
          <w:numId w:val="0"/>
        </w:numPr>
      </w:pPr>
      <w:r>
        <w:t>4. Fill in the Blanks with correct Option.The parental and spiritual guidance, as well as the love of a mother, _________ wanting.</w:t>
      </w:r>
    </w:p>
    <w:p w14:paraId="7F867CDB" w14:textId="77777777" w:rsidR="00D831CD" w:rsidRDefault="00000000">
      <w:r>
        <w:t xml:space="preserve"> - was</w:t>
      </w:r>
    </w:p>
    <w:p w14:paraId="6570E840" w14:textId="77777777" w:rsidR="00D831CD" w:rsidRDefault="00000000">
      <w:r>
        <w:t xml:space="preserve"> - were</w:t>
      </w:r>
    </w:p>
    <w:p w14:paraId="378AC17B" w14:textId="77777777" w:rsidR="00D831CD" w:rsidRDefault="00000000">
      <w:r>
        <w:t xml:space="preserve"> - are</w:t>
      </w:r>
    </w:p>
    <w:p w14:paraId="612D6A8B" w14:textId="77777777" w:rsidR="00D831CD" w:rsidRDefault="00000000">
      <w:r>
        <w:t xml:space="preserve"> - have been</w:t>
      </w:r>
    </w:p>
    <w:p w14:paraId="265D2EB0" w14:textId="77777777" w:rsidR="00D831CD" w:rsidRDefault="00000000">
      <w:r>
        <w:br/>
        <w:t>Correct Answer: was</w:t>
      </w:r>
      <w:r>
        <w:br/>
      </w:r>
    </w:p>
    <w:p w14:paraId="5FD4E7C2" w14:textId="77777777" w:rsidR="00D831CD" w:rsidRDefault="00000000" w:rsidP="00540217">
      <w:pPr>
        <w:pStyle w:val="ListNumber"/>
        <w:numPr>
          <w:ilvl w:val="0"/>
          <w:numId w:val="0"/>
        </w:numPr>
      </w:pPr>
      <w:r>
        <w:lastRenderedPageBreak/>
        <w:t>5. Fill in the Blanks with correct Option.All possible means of controlling terrorism ___ tried to check it.</w:t>
      </w:r>
    </w:p>
    <w:p w14:paraId="05CBE4CE" w14:textId="77777777" w:rsidR="00D831CD" w:rsidRDefault="00000000">
      <w:r>
        <w:t xml:space="preserve"> - have been</w:t>
      </w:r>
    </w:p>
    <w:p w14:paraId="7A1578D1" w14:textId="77777777" w:rsidR="00D831CD" w:rsidRDefault="00000000">
      <w:r>
        <w:t xml:space="preserve"> - was</w:t>
      </w:r>
    </w:p>
    <w:p w14:paraId="24C8DCCB" w14:textId="77777777" w:rsidR="00D831CD" w:rsidRDefault="00000000">
      <w:r>
        <w:t xml:space="preserve"> - is</w:t>
      </w:r>
    </w:p>
    <w:p w14:paraId="48CB1CC1" w14:textId="77777777" w:rsidR="00D831CD" w:rsidRDefault="00000000">
      <w:r>
        <w:t xml:space="preserve"> - has been</w:t>
      </w:r>
    </w:p>
    <w:p w14:paraId="331AFD1E" w14:textId="77777777" w:rsidR="00D831CD" w:rsidRDefault="00000000">
      <w:r>
        <w:br/>
        <w:t>Correct Answer: have been</w:t>
      </w:r>
      <w:r>
        <w:br/>
      </w:r>
    </w:p>
    <w:p w14:paraId="2D6D3C0B" w14:textId="77777777" w:rsidR="00D831CD" w:rsidRDefault="00000000" w:rsidP="00540217">
      <w:pPr>
        <w:pStyle w:val="ListNumber"/>
        <w:numPr>
          <w:ilvl w:val="0"/>
          <w:numId w:val="0"/>
        </w:numPr>
      </w:pPr>
      <w:r>
        <w:t>6. Fill in the Blanks with correct Option.One or the other of those fellows _____stolen the watch.</w:t>
      </w:r>
    </w:p>
    <w:p w14:paraId="52A54B29" w14:textId="77777777" w:rsidR="00D831CD" w:rsidRDefault="00000000">
      <w:r>
        <w:t xml:space="preserve"> - are</w:t>
      </w:r>
    </w:p>
    <w:p w14:paraId="2A414394" w14:textId="77777777" w:rsidR="00D831CD" w:rsidRDefault="00000000">
      <w:r>
        <w:t xml:space="preserve"> - is</w:t>
      </w:r>
    </w:p>
    <w:p w14:paraId="24CA5CE2" w14:textId="77777777" w:rsidR="00D831CD" w:rsidRDefault="00000000">
      <w:r>
        <w:t xml:space="preserve"> - has</w:t>
      </w:r>
    </w:p>
    <w:p w14:paraId="025A14F6" w14:textId="77777777" w:rsidR="00D831CD" w:rsidRDefault="00000000">
      <w:r>
        <w:t xml:space="preserve"> - have</w:t>
      </w:r>
    </w:p>
    <w:p w14:paraId="54E2C016" w14:textId="77777777" w:rsidR="00D831CD" w:rsidRDefault="00000000">
      <w:r>
        <w:br/>
        <w:t>Correct Answer: has</w:t>
      </w:r>
      <w:r>
        <w:br/>
      </w:r>
    </w:p>
    <w:p w14:paraId="19EFF7F8" w14:textId="77777777" w:rsidR="00D831CD" w:rsidRDefault="00000000" w:rsidP="00540217">
      <w:pPr>
        <w:pStyle w:val="ListNumber"/>
        <w:numPr>
          <w:ilvl w:val="0"/>
          <w:numId w:val="0"/>
        </w:numPr>
      </w:pPr>
      <w:r>
        <w:t>7. Fill in the Blanks with correct Option.The strain of all the difficulties and vexations and anxieties ___more than he could bear.</w:t>
      </w:r>
    </w:p>
    <w:p w14:paraId="2608A5C2" w14:textId="77777777" w:rsidR="00D831CD" w:rsidRDefault="00000000">
      <w:r>
        <w:t xml:space="preserve"> - was</w:t>
      </w:r>
    </w:p>
    <w:p w14:paraId="34CBD3F3" w14:textId="77777777" w:rsidR="00D831CD" w:rsidRDefault="00000000">
      <w:r>
        <w:t xml:space="preserve"> - were</w:t>
      </w:r>
    </w:p>
    <w:p w14:paraId="0A8EEE44" w14:textId="77777777" w:rsidR="00D831CD" w:rsidRDefault="00000000">
      <w:r>
        <w:t xml:space="preserve"> - are</w:t>
      </w:r>
    </w:p>
    <w:p w14:paraId="28576A24" w14:textId="77777777" w:rsidR="00D831CD" w:rsidRDefault="00000000">
      <w:r>
        <w:t xml:space="preserve"> - have been</w:t>
      </w:r>
    </w:p>
    <w:p w14:paraId="3C8FACD6" w14:textId="77777777" w:rsidR="00D831CD" w:rsidRDefault="00000000">
      <w:r>
        <w:br/>
        <w:t>Correct Answer: was</w:t>
      </w:r>
      <w:r>
        <w:br/>
      </w:r>
    </w:p>
    <w:p w14:paraId="6EE66BB3" w14:textId="77777777" w:rsidR="00D831CD" w:rsidRDefault="00000000" w:rsidP="00540217">
      <w:pPr>
        <w:pStyle w:val="ListNumber"/>
        <w:numPr>
          <w:ilvl w:val="0"/>
          <w:numId w:val="0"/>
        </w:numPr>
      </w:pPr>
      <w:r>
        <w:t>8. Fill in the Blanks with correct Option.Ninety rupees ____too much for my friends and me.</w:t>
      </w:r>
    </w:p>
    <w:p w14:paraId="18BEA9B1" w14:textId="77777777" w:rsidR="00D831CD" w:rsidRDefault="00000000">
      <w:r>
        <w:t xml:space="preserve"> - matters</w:t>
      </w:r>
    </w:p>
    <w:p w14:paraId="6580A1EC" w14:textId="77777777" w:rsidR="00D831CD" w:rsidRDefault="00000000">
      <w:r>
        <w:lastRenderedPageBreak/>
        <w:t xml:space="preserve"> - matter</w:t>
      </w:r>
    </w:p>
    <w:p w14:paraId="12D0C489" w14:textId="77777777" w:rsidR="00D831CD" w:rsidRDefault="00000000">
      <w:r>
        <w:t xml:space="preserve"> - do matter</w:t>
      </w:r>
    </w:p>
    <w:p w14:paraId="6E108186" w14:textId="77777777" w:rsidR="00D831CD" w:rsidRDefault="00000000">
      <w:r>
        <w:t xml:space="preserve"> - may mattered</w:t>
      </w:r>
    </w:p>
    <w:p w14:paraId="0A45F602" w14:textId="77777777" w:rsidR="00D831CD" w:rsidRDefault="00000000">
      <w:r>
        <w:br/>
        <w:t>Correct Answer: matters</w:t>
      </w:r>
      <w:r>
        <w:br/>
      </w:r>
    </w:p>
    <w:p w14:paraId="38FB55D0" w14:textId="77777777" w:rsidR="00D831CD" w:rsidRDefault="00000000" w:rsidP="00540217">
      <w:pPr>
        <w:pStyle w:val="ListNumber"/>
        <w:numPr>
          <w:ilvl w:val="0"/>
          <w:numId w:val="0"/>
        </w:numPr>
      </w:pPr>
      <w:r>
        <w:t>9. Fill in the Blanks with correct Option.Three parts of the business ____ to be done.</w:t>
      </w:r>
    </w:p>
    <w:p w14:paraId="1D17D10D" w14:textId="77777777" w:rsidR="00D831CD" w:rsidRDefault="00000000">
      <w:r>
        <w:t xml:space="preserve"> - remains</w:t>
      </w:r>
    </w:p>
    <w:p w14:paraId="35BB93F3" w14:textId="77777777" w:rsidR="00D831CD" w:rsidRDefault="00000000">
      <w:r>
        <w:t xml:space="preserve"> - remain</w:t>
      </w:r>
    </w:p>
    <w:p w14:paraId="78279BE7" w14:textId="77777777" w:rsidR="00D831CD" w:rsidRDefault="00000000">
      <w:r>
        <w:t xml:space="preserve"> - is remain</w:t>
      </w:r>
    </w:p>
    <w:p w14:paraId="2294E9D3" w14:textId="77777777" w:rsidR="00D831CD" w:rsidRDefault="00000000">
      <w:r>
        <w:t xml:space="preserve"> - do remain</w:t>
      </w:r>
    </w:p>
    <w:p w14:paraId="45DB15B3" w14:textId="77777777" w:rsidR="00D831CD" w:rsidRDefault="00000000">
      <w:r>
        <w:br/>
        <w:t>Correct Answer: remains</w:t>
      </w:r>
      <w:r>
        <w:br/>
      </w:r>
    </w:p>
    <w:p w14:paraId="00DC49E6" w14:textId="77777777" w:rsidR="00D831CD" w:rsidRDefault="00000000" w:rsidP="00540217">
      <w:pPr>
        <w:pStyle w:val="ListNumber"/>
        <w:numPr>
          <w:ilvl w:val="0"/>
          <w:numId w:val="0"/>
        </w:numPr>
      </w:pPr>
      <w:r>
        <w:t>10. Fill in the Blanks with correct Option.Each of these substances ____in Pakistan.</w:t>
      </w:r>
    </w:p>
    <w:p w14:paraId="1E0BB62D" w14:textId="77777777" w:rsidR="00D831CD" w:rsidRDefault="00000000">
      <w:r>
        <w:t xml:space="preserve"> - are found</w:t>
      </w:r>
    </w:p>
    <w:p w14:paraId="4258A9FA" w14:textId="77777777" w:rsidR="00D831CD" w:rsidRDefault="00000000">
      <w:r>
        <w:t xml:space="preserve"> - is found</w:t>
      </w:r>
    </w:p>
    <w:p w14:paraId="5E7DA1B0" w14:textId="77777777" w:rsidR="00D831CD" w:rsidRDefault="00000000">
      <w:r>
        <w:t xml:space="preserve"> - have found</w:t>
      </w:r>
    </w:p>
    <w:p w14:paraId="14B0D892" w14:textId="77777777" w:rsidR="00D831CD" w:rsidRDefault="00000000">
      <w:r>
        <w:t xml:space="preserve"> - were found</w:t>
      </w:r>
    </w:p>
    <w:p w14:paraId="5F7127A3" w14:textId="77777777" w:rsidR="00D831CD" w:rsidRDefault="00000000">
      <w:r>
        <w:br/>
        <w:t>Correct Answer: is found</w:t>
      </w:r>
      <w:r>
        <w:br/>
      </w:r>
    </w:p>
    <w:p w14:paraId="130A86D0" w14:textId="77777777" w:rsidR="00D831CD" w:rsidRDefault="00000000" w:rsidP="00540217">
      <w:pPr>
        <w:pStyle w:val="ListNumber"/>
        <w:numPr>
          <w:ilvl w:val="0"/>
          <w:numId w:val="0"/>
        </w:numPr>
      </w:pPr>
      <w:r>
        <w:t>11. Find the Error.The United States is(A) anxious to(B) improve their(C) image in Latin America(D).</w:t>
      </w:r>
    </w:p>
    <w:p w14:paraId="15E290F0" w14:textId="77777777" w:rsidR="00D831CD" w:rsidRDefault="00000000">
      <w:r>
        <w:t xml:space="preserve"> - The United States is</w:t>
      </w:r>
    </w:p>
    <w:p w14:paraId="2FDF0395" w14:textId="77777777" w:rsidR="00D831CD" w:rsidRDefault="00000000">
      <w:r>
        <w:t xml:space="preserve"> - anxious to</w:t>
      </w:r>
    </w:p>
    <w:p w14:paraId="19992E0B" w14:textId="77777777" w:rsidR="00D831CD" w:rsidRDefault="00000000">
      <w:r>
        <w:t xml:space="preserve"> - their</w:t>
      </w:r>
    </w:p>
    <w:p w14:paraId="24881757" w14:textId="77777777" w:rsidR="00D831CD" w:rsidRDefault="00000000">
      <w:r>
        <w:t xml:space="preserve"> - in Latin America</w:t>
      </w:r>
    </w:p>
    <w:p w14:paraId="13F4390D" w14:textId="77777777" w:rsidR="00D831CD" w:rsidRDefault="00000000">
      <w:r>
        <w:lastRenderedPageBreak/>
        <w:br/>
        <w:t>Correct Answer: their</w:t>
      </w:r>
      <w:r>
        <w:br/>
      </w:r>
    </w:p>
    <w:p w14:paraId="1B3D7666" w14:textId="77777777" w:rsidR="00D831CD" w:rsidRDefault="00000000" w:rsidP="00540217">
      <w:pPr>
        <w:pStyle w:val="ListNumber"/>
        <w:numPr>
          <w:ilvl w:val="0"/>
          <w:numId w:val="0"/>
        </w:numPr>
      </w:pPr>
      <w:r>
        <w:t>12. Find the Error.A couple of my friends(A) has planned(B) to open(C) a travel agency, but they(D) have failed.</w:t>
      </w:r>
    </w:p>
    <w:p w14:paraId="1FF3F642" w14:textId="77777777" w:rsidR="00D831CD" w:rsidRDefault="00000000">
      <w:r>
        <w:t xml:space="preserve"> - A couple of my friends</w:t>
      </w:r>
    </w:p>
    <w:p w14:paraId="6D3AF53A" w14:textId="77777777" w:rsidR="00D831CD" w:rsidRDefault="00000000">
      <w:r>
        <w:t xml:space="preserve"> - has planned</w:t>
      </w:r>
    </w:p>
    <w:p w14:paraId="09DE9534" w14:textId="77777777" w:rsidR="00D831CD" w:rsidRDefault="00000000">
      <w:r>
        <w:t xml:space="preserve"> - to open</w:t>
      </w:r>
    </w:p>
    <w:p w14:paraId="3B0EAB5B" w14:textId="77777777" w:rsidR="00D831CD" w:rsidRDefault="00000000">
      <w:r>
        <w:t xml:space="preserve"> - but they</w:t>
      </w:r>
    </w:p>
    <w:p w14:paraId="3CD09621" w14:textId="77777777" w:rsidR="00D831CD" w:rsidRDefault="00000000">
      <w:r>
        <w:br/>
        <w:t>Correct Answer: has planned</w:t>
      </w:r>
      <w:r>
        <w:br/>
      </w:r>
    </w:p>
    <w:p w14:paraId="291C4230" w14:textId="77777777" w:rsidR="00D831CD" w:rsidRDefault="00000000" w:rsidP="00540217">
      <w:pPr>
        <w:pStyle w:val="ListNumber"/>
        <w:numPr>
          <w:ilvl w:val="0"/>
          <w:numId w:val="0"/>
        </w:numPr>
      </w:pPr>
      <w:r>
        <w:t>13. Find the Error.One of the things(A) that really makes(B) me angry is (C)people who don’t answer(D) emails.</w:t>
      </w:r>
    </w:p>
    <w:p w14:paraId="3C23E8E1" w14:textId="77777777" w:rsidR="00D831CD" w:rsidRDefault="00000000">
      <w:r>
        <w:t xml:space="preserve"> - One of the things</w:t>
      </w:r>
    </w:p>
    <w:p w14:paraId="48A9D77B" w14:textId="77777777" w:rsidR="00D831CD" w:rsidRDefault="00000000">
      <w:r>
        <w:t xml:space="preserve"> - that really make</w:t>
      </w:r>
    </w:p>
    <w:p w14:paraId="36BC580F" w14:textId="77777777" w:rsidR="00D831CD" w:rsidRDefault="00000000">
      <w:r>
        <w:t xml:space="preserve"> - is</w:t>
      </w:r>
    </w:p>
    <w:p w14:paraId="728B1123" w14:textId="77777777" w:rsidR="00D831CD" w:rsidRDefault="00000000">
      <w:r>
        <w:t xml:space="preserve"> - don’t answer</w:t>
      </w:r>
    </w:p>
    <w:p w14:paraId="5C1D55D0" w14:textId="77777777" w:rsidR="00D831CD" w:rsidRDefault="00000000">
      <w:r>
        <w:br/>
        <w:t>Correct Answer: that really make</w:t>
      </w:r>
      <w:r>
        <w:br/>
      </w:r>
    </w:p>
    <w:p w14:paraId="6C71EE31" w14:textId="77777777" w:rsidR="00D831CD" w:rsidRDefault="00000000" w:rsidP="00540217">
      <w:pPr>
        <w:pStyle w:val="ListNumber"/>
        <w:numPr>
          <w:ilvl w:val="0"/>
          <w:numId w:val="0"/>
        </w:numPr>
      </w:pPr>
      <w:r>
        <w:t>14. Find the Error.The Managing Director (A), together with (B) his heads of different departments(c), have been(D) preparing a new budget.</w:t>
      </w:r>
    </w:p>
    <w:p w14:paraId="69CBC1A3" w14:textId="77777777" w:rsidR="00D831CD" w:rsidRDefault="00000000">
      <w:r>
        <w:t xml:space="preserve"> - The Managing Director</w:t>
      </w:r>
    </w:p>
    <w:p w14:paraId="48D08386" w14:textId="77777777" w:rsidR="00D831CD" w:rsidRDefault="00000000">
      <w:r>
        <w:t xml:space="preserve"> - together with</w:t>
      </w:r>
    </w:p>
    <w:p w14:paraId="02528872" w14:textId="77777777" w:rsidR="00D831CD" w:rsidRDefault="00000000">
      <w:r>
        <w:t xml:space="preserve"> - different departments</w:t>
      </w:r>
    </w:p>
    <w:p w14:paraId="33492BF2" w14:textId="77777777" w:rsidR="00D831CD" w:rsidRDefault="00000000">
      <w:r>
        <w:t xml:space="preserve"> - have been</w:t>
      </w:r>
    </w:p>
    <w:p w14:paraId="1927B50A" w14:textId="77777777" w:rsidR="00D831CD" w:rsidRDefault="00000000">
      <w:r>
        <w:br/>
        <w:t>Correct Answer: have been</w:t>
      </w:r>
      <w:r>
        <w:br/>
      </w:r>
    </w:p>
    <w:p w14:paraId="23590E1C" w14:textId="77777777" w:rsidR="00D831CD" w:rsidRDefault="00000000" w:rsidP="00540217">
      <w:pPr>
        <w:pStyle w:val="ListNumber"/>
        <w:numPr>
          <w:ilvl w:val="0"/>
          <w:numId w:val="0"/>
        </w:numPr>
      </w:pPr>
      <w:r>
        <w:lastRenderedPageBreak/>
        <w:t>15. Find the Error.Consolidated Fruitgrowers have just taken (A) over Universal Foodstores (B) to improve(C) cereal food and other things. (D)</w:t>
      </w:r>
    </w:p>
    <w:p w14:paraId="2A7F1AF8" w14:textId="77777777" w:rsidR="00D831CD" w:rsidRDefault="00000000">
      <w:r>
        <w:t xml:space="preserve"> - have just taken</w:t>
      </w:r>
    </w:p>
    <w:p w14:paraId="693A6AEB" w14:textId="77777777" w:rsidR="00D831CD" w:rsidRDefault="00000000">
      <w:r>
        <w:t xml:space="preserve"> - over Universal Foodstores</w:t>
      </w:r>
    </w:p>
    <w:p w14:paraId="01249683" w14:textId="77777777" w:rsidR="00D831CD" w:rsidRDefault="00000000">
      <w:r>
        <w:t xml:space="preserve"> - to improve</w:t>
      </w:r>
    </w:p>
    <w:p w14:paraId="73AECA99" w14:textId="77777777" w:rsidR="00D831CD" w:rsidRDefault="00000000">
      <w:r>
        <w:t xml:space="preserve"> - other things</w:t>
      </w:r>
    </w:p>
    <w:p w14:paraId="139F3377" w14:textId="77777777" w:rsidR="00D831CD" w:rsidRDefault="00000000">
      <w:r>
        <w:br/>
        <w:t>Correct Answer: have just taken</w:t>
      </w:r>
      <w:r>
        <w:br/>
      </w:r>
    </w:p>
    <w:p w14:paraId="5D862030" w14:textId="77777777" w:rsidR="00D831CD" w:rsidRDefault="00000000" w:rsidP="00540217">
      <w:pPr>
        <w:pStyle w:val="ListNumber"/>
        <w:numPr>
          <w:ilvl w:val="0"/>
          <w:numId w:val="0"/>
        </w:numPr>
      </w:pPr>
      <w:r>
        <w:t>16. Find the Error.I was surprised (A) at the number of (B) money collected by worshippers(C) for the benefit of the needy. (D)</w:t>
      </w:r>
    </w:p>
    <w:p w14:paraId="7D8DC7F8" w14:textId="77777777" w:rsidR="00D831CD" w:rsidRDefault="00000000">
      <w:r>
        <w:t xml:space="preserve"> - was surprised</w:t>
      </w:r>
    </w:p>
    <w:p w14:paraId="433D82EF" w14:textId="77777777" w:rsidR="00D831CD" w:rsidRDefault="00000000">
      <w:r>
        <w:t xml:space="preserve"> - the number of</w:t>
      </w:r>
    </w:p>
    <w:p w14:paraId="29D4DED2" w14:textId="77777777" w:rsidR="00D831CD" w:rsidRDefault="00000000">
      <w:r>
        <w:t xml:space="preserve"> - collected by worshippers</w:t>
      </w:r>
    </w:p>
    <w:p w14:paraId="6674E984" w14:textId="77777777" w:rsidR="00D831CD" w:rsidRDefault="00000000">
      <w:r>
        <w:t xml:space="preserve"> - the needy</w:t>
      </w:r>
    </w:p>
    <w:p w14:paraId="2E2F54E1" w14:textId="77777777" w:rsidR="00D831CD" w:rsidRDefault="00000000">
      <w:r>
        <w:br/>
        <w:t>Correct Answer: the number of</w:t>
      </w:r>
      <w:r>
        <w:br/>
      </w:r>
    </w:p>
    <w:p w14:paraId="68D8131A" w14:textId="77777777" w:rsidR="00D831CD" w:rsidRDefault="00000000" w:rsidP="00540217">
      <w:pPr>
        <w:pStyle w:val="ListNumber"/>
        <w:numPr>
          <w:ilvl w:val="0"/>
          <w:numId w:val="0"/>
        </w:numPr>
      </w:pPr>
      <w:r>
        <w:t>17. Find the Error.All the students (A) did not participate (B) in the mock test because(C) they lived plenty of miles(D) from the town.</w:t>
      </w:r>
    </w:p>
    <w:p w14:paraId="4461C4B5" w14:textId="77777777" w:rsidR="00D831CD" w:rsidRDefault="00000000">
      <w:r>
        <w:t xml:space="preserve"> - All the students</w:t>
      </w:r>
    </w:p>
    <w:p w14:paraId="75C41BAF" w14:textId="77777777" w:rsidR="00D831CD" w:rsidRDefault="00000000">
      <w:r>
        <w:t xml:space="preserve"> - did not participate</w:t>
      </w:r>
    </w:p>
    <w:p w14:paraId="7F66F0CC" w14:textId="77777777" w:rsidR="00D831CD" w:rsidRDefault="00000000">
      <w:r>
        <w:t xml:space="preserve"> - because</w:t>
      </w:r>
    </w:p>
    <w:p w14:paraId="2B30B56D" w14:textId="77777777" w:rsidR="00D831CD" w:rsidRDefault="00000000">
      <w:r>
        <w:t xml:space="preserve"> - plenty of miles</w:t>
      </w:r>
    </w:p>
    <w:p w14:paraId="06ACDF0F" w14:textId="77777777" w:rsidR="00D831CD" w:rsidRDefault="00000000">
      <w:r>
        <w:br/>
        <w:t>Correct Answer: plenty of miles</w:t>
      </w:r>
      <w:r>
        <w:br/>
      </w:r>
    </w:p>
    <w:p w14:paraId="30F5E85D" w14:textId="77777777" w:rsidR="00D831CD" w:rsidRDefault="00000000" w:rsidP="00540217">
      <w:pPr>
        <w:pStyle w:val="ListNumber"/>
        <w:numPr>
          <w:ilvl w:val="0"/>
          <w:numId w:val="0"/>
        </w:numPr>
      </w:pPr>
      <w:r>
        <w:t>18. Find the Error.Hardly I closed (A) my eyes when (B) I began to imagine(C) fantastic shapes. No Error (D)</w:t>
      </w:r>
    </w:p>
    <w:p w14:paraId="64E00E2D" w14:textId="77777777" w:rsidR="00D831CD" w:rsidRDefault="00000000">
      <w:r>
        <w:t xml:space="preserve"> - Hardly I closed</w:t>
      </w:r>
    </w:p>
    <w:p w14:paraId="028CBEC0" w14:textId="77777777" w:rsidR="00D831CD" w:rsidRDefault="00000000">
      <w:r>
        <w:lastRenderedPageBreak/>
        <w:t xml:space="preserve"> - when</w:t>
      </w:r>
    </w:p>
    <w:p w14:paraId="6C7E7C87" w14:textId="77777777" w:rsidR="00D831CD" w:rsidRDefault="00000000">
      <w:r>
        <w:t xml:space="preserve"> - to imagine</w:t>
      </w:r>
    </w:p>
    <w:p w14:paraId="4B7C2A66" w14:textId="77777777" w:rsidR="00D831CD" w:rsidRDefault="00000000">
      <w:r>
        <w:t xml:space="preserve"> - No Error</w:t>
      </w:r>
    </w:p>
    <w:p w14:paraId="7573766D" w14:textId="77777777" w:rsidR="00D831CD" w:rsidRDefault="00000000">
      <w:r>
        <w:br/>
        <w:t>Correct Answer: Hardly I closed</w:t>
      </w:r>
      <w:r>
        <w:br/>
      </w:r>
    </w:p>
    <w:p w14:paraId="69931899" w14:textId="77777777" w:rsidR="00D831CD" w:rsidRDefault="00000000" w:rsidP="00540217">
      <w:pPr>
        <w:pStyle w:val="ListNumber"/>
        <w:numPr>
          <w:ilvl w:val="0"/>
          <w:numId w:val="0"/>
        </w:numPr>
      </w:pPr>
      <w:r>
        <w:t>19. Find the Error.Neither (A) the midlife career applicant nor (B) the young, inexperienced applicant are (C) finding it easy to begin (D) a career.</w:t>
      </w:r>
    </w:p>
    <w:p w14:paraId="4B23A017" w14:textId="77777777" w:rsidR="00D831CD" w:rsidRDefault="00000000">
      <w:r>
        <w:t xml:space="preserve"> - Neither</w:t>
      </w:r>
    </w:p>
    <w:p w14:paraId="30C16B85" w14:textId="77777777" w:rsidR="00D831CD" w:rsidRDefault="00000000">
      <w:r>
        <w:t xml:space="preserve"> - nor</w:t>
      </w:r>
    </w:p>
    <w:p w14:paraId="0746AD01" w14:textId="77777777" w:rsidR="00D831CD" w:rsidRDefault="00000000">
      <w:r>
        <w:t xml:space="preserve"> - are</w:t>
      </w:r>
    </w:p>
    <w:p w14:paraId="3D67B11E" w14:textId="77777777" w:rsidR="00D831CD" w:rsidRDefault="00000000">
      <w:r>
        <w:t xml:space="preserve"> - to begin</w:t>
      </w:r>
    </w:p>
    <w:p w14:paraId="4E0296C0" w14:textId="77777777" w:rsidR="00D831CD" w:rsidRDefault="00000000">
      <w:r>
        <w:br/>
        <w:t>Correct Answer: are</w:t>
      </w:r>
      <w:r>
        <w:br/>
      </w:r>
    </w:p>
    <w:p w14:paraId="545E2F32" w14:textId="77777777" w:rsidR="00D831CD" w:rsidRDefault="00000000" w:rsidP="00540217">
      <w:pPr>
        <w:pStyle w:val="ListNumber"/>
        <w:numPr>
          <w:ilvl w:val="0"/>
          <w:numId w:val="0"/>
        </w:numPr>
      </w:pPr>
      <w:r>
        <w:t>20. Find the Error.The two-thirds (A) majority of (B) the parliamentarians need(C) to make (D) constitutional changes.</w:t>
      </w:r>
    </w:p>
    <w:p w14:paraId="3C457D23" w14:textId="77777777" w:rsidR="00D831CD" w:rsidRDefault="00000000">
      <w:r>
        <w:t xml:space="preserve"> - two thirds</w:t>
      </w:r>
    </w:p>
    <w:p w14:paraId="50DE77BD" w14:textId="77777777" w:rsidR="00D831CD" w:rsidRDefault="00000000">
      <w:r>
        <w:t xml:space="preserve"> - majority of</w:t>
      </w:r>
    </w:p>
    <w:p w14:paraId="01A46734" w14:textId="77777777" w:rsidR="00D831CD" w:rsidRDefault="00000000">
      <w:r>
        <w:t xml:space="preserve"> - need</w:t>
      </w:r>
    </w:p>
    <w:p w14:paraId="1B17EBB1" w14:textId="77777777" w:rsidR="00D831CD" w:rsidRDefault="00000000">
      <w:r>
        <w:t xml:space="preserve"> - to make</w:t>
      </w:r>
    </w:p>
    <w:p w14:paraId="7FB9A8CF" w14:textId="77777777" w:rsidR="00D831CD" w:rsidRDefault="00000000">
      <w:r>
        <w:br/>
        <w:t>Correct Answer: need</w:t>
      </w:r>
      <w:r>
        <w:br/>
      </w:r>
    </w:p>
    <w:p w14:paraId="108E0BCB" w14:textId="77777777" w:rsidR="00D831CD" w:rsidRDefault="00000000" w:rsidP="00540217">
      <w:pPr>
        <w:pStyle w:val="ListNumber"/>
        <w:numPr>
          <w:ilvl w:val="0"/>
          <w:numId w:val="0"/>
        </w:numPr>
      </w:pPr>
      <w:r>
        <w:t>21. Choose the Correct Sentence.</w:t>
      </w:r>
    </w:p>
    <w:p w14:paraId="34672CE9" w14:textId="77777777" w:rsidR="00D831CD" w:rsidRDefault="00000000">
      <w:r>
        <w:t xml:space="preserve"> - A lot of social problems are caused by unemployment.</w:t>
      </w:r>
    </w:p>
    <w:p w14:paraId="7532A907" w14:textId="77777777" w:rsidR="00D831CD" w:rsidRDefault="00000000">
      <w:r>
        <w:t xml:space="preserve"> - A lot of social problems is caused by unemployment.</w:t>
      </w:r>
    </w:p>
    <w:p w14:paraId="338B6F33" w14:textId="77777777" w:rsidR="00D831CD" w:rsidRDefault="00000000">
      <w:r>
        <w:t xml:space="preserve"> - A lot of social problems was caused by unemployment.</w:t>
      </w:r>
    </w:p>
    <w:p w14:paraId="0735C289" w14:textId="77777777" w:rsidR="00D831CD" w:rsidRDefault="00000000">
      <w:r>
        <w:t xml:space="preserve"> - A lot of social problems have caused by unemployment.</w:t>
      </w:r>
    </w:p>
    <w:p w14:paraId="3474AE6E" w14:textId="77777777" w:rsidR="00D831CD" w:rsidRDefault="00000000">
      <w:r>
        <w:lastRenderedPageBreak/>
        <w:br/>
        <w:t>Correct Answer: A lot of social problems are caused by unemployment.</w:t>
      </w:r>
      <w:r>
        <w:br/>
      </w:r>
    </w:p>
    <w:p w14:paraId="7B546F53" w14:textId="77777777" w:rsidR="00D831CD" w:rsidRDefault="00000000" w:rsidP="00540217">
      <w:pPr>
        <w:pStyle w:val="ListNumber"/>
        <w:numPr>
          <w:ilvl w:val="0"/>
          <w:numId w:val="0"/>
        </w:numPr>
      </w:pPr>
      <w:r>
        <w:t>22. Choose the Correct Sentence.</w:t>
      </w:r>
    </w:p>
    <w:p w14:paraId="713FBA49" w14:textId="77777777" w:rsidR="00D831CD" w:rsidRDefault="00000000">
      <w:r>
        <w:t xml:space="preserve"> - Half of his friends doesn’t understand a word he says.</w:t>
      </w:r>
    </w:p>
    <w:p w14:paraId="34DA7B88" w14:textId="77777777" w:rsidR="00D831CD" w:rsidRDefault="00000000">
      <w:r>
        <w:t xml:space="preserve"> - Half of his friends don’t understand a word he says.</w:t>
      </w:r>
    </w:p>
    <w:p w14:paraId="3CC1D15F" w14:textId="77777777" w:rsidR="00D831CD" w:rsidRDefault="00000000">
      <w:r>
        <w:t xml:space="preserve"> - Half of his friends have not understand a word he say.</w:t>
      </w:r>
    </w:p>
    <w:p w14:paraId="7289EF7E" w14:textId="77777777" w:rsidR="00D831CD" w:rsidRDefault="00000000">
      <w:r>
        <w:t xml:space="preserve"> - Half of his friends has not understand a word he says.</w:t>
      </w:r>
    </w:p>
    <w:p w14:paraId="30B5A7A4" w14:textId="77777777" w:rsidR="00D831CD" w:rsidRDefault="00000000">
      <w:r>
        <w:br/>
        <w:t>Correct Answer: Half of his friends don’t understand a word he says.</w:t>
      </w:r>
      <w:r>
        <w:br/>
      </w:r>
    </w:p>
    <w:p w14:paraId="43ED0396" w14:textId="77777777" w:rsidR="00D831CD" w:rsidRDefault="00000000" w:rsidP="00540217">
      <w:pPr>
        <w:pStyle w:val="ListNumber"/>
        <w:numPr>
          <w:ilvl w:val="0"/>
          <w:numId w:val="0"/>
        </w:numPr>
      </w:pPr>
      <w:r>
        <w:t>23. Choose the Correct Sentence.</w:t>
      </w:r>
    </w:p>
    <w:p w14:paraId="76AF767E" w14:textId="77777777" w:rsidR="00D831CD" w:rsidRDefault="00000000">
      <w:r>
        <w:t xml:space="preserve"> - Only after her death I was able to appreciate her.</w:t>
      </w:r>
    </w:p>
    <w:p w14:paraId="4461BA48" w14:textId="77777777" w:rsidR="00D831CD" w:rsidRDefault="00000000">
      <w:r>
        <w:t xml:space="preserve"> - Only after her death I was able to appreciating her.</w:t>
      </w:r>
    </w:p>
    <w:p w14:paraId="74343565" w14:textId="77777777" w:rsidR="00D831CD" w:rsidRDefault="00000000">
      <w:r>
        <w:t xml:space="preserve"> - Only after her death was I able to appreciate her.</w:t>
      </w:r>
    </w:p>
    <w:p w14:paraId="11F14A59" w14:textId="77777777" w:rsidR="00D831CD" w:rsidRDefault="00000000">
      <w:r>
        <w:t xml:space="preserve"> - Only after her death was I able to appreciating her.</w:t>
      </w:r>
    </w:p>
    <w:p w14:paraId="70BDE61C" w14:textId="77777777" w:rsidR="00D831CD" w:rsidRDefault="00000000">
      <w:r>
        <w:br/>
        <w:t>Correct Answer: Only after her death was I able to appreciate her.</w:t>
      </w:r>
      <w:r>
        <w:br/>
      </w:r>
    </w:p>
    <w:p w14:paraId="4031BFB3" w14:textId="77777777" w:rsidR="00D831CD" w:rsidRDefault="00000000" w:rsidP="00540217">
      <w:pPr>
        <w:pStyle w:val="ListNumber"/>
        <w:numPr>
          <w:ilvl w:val="0"/>
          <w:numId w:val="0"/>
        </w:numPr>
      </w:pPr>
      <w:r>
        <w:t>24. Choose the Correct Sentence.</w:t>
      </w:r>
    </w:p>
    <w:p w14:paraId="4F9415DC" w14:textId="77777777" w:rsidR="00D831CD" w:rsidRDefault="00000000">
      <w:r>
        <w:t xml:space="preserve"> - The jury selected by the organizers includes members according to their ranks.</w:t>
      </w:r>
    </w:p>
    <w:p w14:paraId="7F177EF8" w14:textId="77777777" w:rsidR="00D831CD" w:rsidRDefault="00000000">
      <w:r>
        <w:t xml:space="preserve"> - The jury selected by the organizers includes members according to its ranks.</w:t>
      </w:r>
    </w:p>
    <w:p w14:paraId="436EFF6F" w14:textId="77777777" w:rsidR="00D831CD" w:rsidRDefault="00000000">
      <w:r>
        <w:t xml:space="preserve"> - The jury selected by the organizers include members according to his ranks.</w:t>
      </w:r>
    </w:p>
    <w:p w14:paraId="144A0B3C" w14:textId="77777777" w:rsidR="00D831CD" w:rsidRDefault="00000000">
      <w:r>
        <w:t xml:space="preserve"> - The jury selected by the organizers include members according to their ranks.</w:t>
      </w:r>
    </w:p>
    <w:p w14:paraId="779DC254" w14:textId="77777777" w:rsidR="00D831CD" w:rsidRDefault="00000000">
      <w:r>
        <w:br/>
        <w:t>Correct Answer: The jury selected by the organizers includes members according to their ranks.</w:t>
      </w:r>
      <w:r>
        <w:br/>
      </w:r>
    </w:p>
    <w:p w14:paraId="7A34FFEE" w14:textId="77777777" w:rsidR="00D831CD" w:rsidRDefault="00000000" w:rsidP="00540217">
      <w:pPr>
        <w:pStyle w:val="ListNumber"/>
        <w:numPr>
          <w:ilvl w:val="0"/>
          <w:numId w:val="0"/>
        </w:numPr>
      </w:pPr>
      <w:r>
        <w:t>25. Choose the Correct Sentence.</w:t>
      </w:r>
    </w:p>
    <w:p w14:paraId="5E4B518F" w14:textId="77777777" w:rsidR="00D831CD" w:rsidRDefault="00000000">
      <w:r>
        <w:t xml:space="preserve"> - The only one of these most intelligent students who graduates have been awarded.</w:t>
      </w:r>
    </w:p>
    <w:p w14:paraId="0A84BDC9" w14:textId="77777777" w:rsidR="00D831CD" w:rsidRDefault="00000000">
      <w:r>
        <w:lastRenderedPageBreak/>
        <w:t xml:space="preserve"> - The only one of these most intelligent students who graduate is awarded.</w:t>
      </w:r>
    </w:p>
    <w:p w14:paraId="21716B8A" w14:textId="77777777" w:rsidR="00D831CD" w:rsidRDefault="00000000">
      <w:r>
        <w:t xml:space="preserve"> - The only one of these most intelligent students who graduate are awarded.</w:t>
      </w:r>
    </w:p>
    <w:p w14:paraId="1737445C" w14:textId="77777777" w:rsidR="00D831CD" w:rsidRDefault="00000000">
      <w:r>
        <w:t xml:space="preserve"> - The only one of these most intelligent students who graduates is awarded.</w:t>
      </w:r>
    </w:p>
    <w:p w14:paraId="3E462BE1" w14:textId="77777777" w:rsidR="00D831CD" w:rsidRDefault="00000000">
      <w:r>
        <w:br/>
        <w:t>Correct Answer: The only one of these most intelligent students who graduates is awarded.</w:t>
      </w:r>
      <w:r>
        <w:br/>
      </w:r>
    </w:p>
    <w:p w14:paraId="250E21E5" w14:textId="77777777" w:rsidR="00D831CD" w:rsidRDefault="00000000" w:rsidP="00540217">
      <w:pPr>
        <w:pStyle w:val="ListNumber"/>
        <w:numPr>
          <w:ilvl w:val="0"/>
          <w:numId w:val="0"/>
        </w:numPr>
      </w:pPr>
      <w:r>
        <w:t>26. Choose the Correct Sentence.</w:t>
      </w:r>
    </w:p>
    <w:p w14:paraId="2A3708C9" w14:textId="77777777" w:rsidR="00D831CD" w:rsidRDefault="00000000">
      <w:r>
        <w:t xml:space="preserve"> - Ninety percent of us do not have a clue how to wearing fashion accessories such as scarves.</w:t>
      </w:r>
    </w:p>
    <w:p w14:paraId="1C58E282" w14:textId="77777777" w:rsidR="00D831CD" w:rsidRDefault="00000000">
      <w:r>
        <w:t xml:space="preserve"> - Ninety percent of us does not has a clue how to wear fashion accessories such as scarves.</w:t>
      </w:r>
    </w:p>
    <w:p w14:paraId="18F666C0" w14:textId="77777777" w:rsidR="00D831CD" w:rsidRDefault="00000000">
      <w:r>
        <w:t xml:space="preserve"> - Ninety percent of us do not have a clue how to wear fashion accessories such as scarves.</w:t>
      </w:r>
    </w:p>
    <w:p w14:paraId="3FD09F34" w14:textId="77777777" w:rsidR="00D831CD" w:rsidRDefault="00000000">
      <w:r>
        <w:t xml:space="preserve"> - Ninety percent of us does not have a clue how to wear fashion accessories such as scarves.</w:t>
      </w:r>
    </w:p>
    <w:p w14:paraId="4178645C" w14:textId="77777777" w:rsidR="00D831CD" w:rsidRDefault="00000000">
      <w:r>
        <w:br/>
        <w:t>Correct Answer: Ninety percent of us do not have a clue how to wear fashion accessories such as scarves.</w:t>
      </w:r>
      <w:r>
        <w:br/>
      </w:r>
    </w:p>
    <w:p w14:paraId="42AEE86D" w14:textId="77777777" w:rsidR="00D831CD" w:rsidRDefault="00000000" w:rsidP="00540217">
      <w:pPr>
        <w:pStyle w:val="ListNumber"/>
        <w:numPr>
          <w:ilvl w:val="0"/>
          <w:numId w:val="0"/>
        </w:numPr>
      </w:pPr>
      <w:r>
        <w:t>27. Choose the Correct Sentence.</w:t>
      </w:r>
    </w:p>
    <w:p w14:paraId="4B17709E" w14:textId="77777777" w:rsidR="00D831CD" w:rsidRDefault="00000000">
      <w:r>
        <w:t xml:space="preserve"> - Neither the doctors nor the nurse like when their patients are in pain.</w:t>
      </w:r>
    </w:p>
    <w:p w14:paraId="5D484120" w14:textId="77777777" w:rsidR="00D831CD" w:rsidRDefault="00000000">
      <w:r>
        <w:t xml:space="preserve"> - Neither the nurse nor the doctors like when his patients are in pain.</w:t>
      </w:r>
    </w:p>
    <w:p w14:paraId="37F75FC3" w14:textId="77777777" w:rsidR="00D831CD" w:rsidRDefault="00000000">
      <w:r>
        <w:t xml:space="preserve"> - Neither the nurse nor the doctors like when her patients are in pain.</w:t>
      </w:r>
    </w:p>
    <w:p w14:paraId="28218E56" w14:textId="77777777" w:rsidR="00D831CD" w:rsidRDefault="00000000">
      <w:r>
        <w:t xml:space="preserve"> - Neither the nurse nor the doctors like when their patients are in pain.</w:t>
      </w:r>
    </w:p>
    <w:p w14:paraId="2A5E528F" w14:textId="77777777" w:rsidR="00D831CD" w:rsidRDefault="00000000">
      <w:r>
        <w:br/>
        <w:t>Correct Answer: Neither the nurse nor the doctors like when their patients are in pain.</w:t>
      </w:r>
      <w:r>
        <w:br/>
      </w:r>
    </w:p>
    <w:p w14:paraId="7F91FF34" w14:textId="77777777" w:rsidR="00D831CD" w:rsidRDefault="00000000" w:rsidP="00540217">
      <w:pPr>
        <w:pStyle w:val="ListNumber"/>
        <w:numPr>
          <w:ilvl w:val="0"/>
          <w:numId w:val="0"/>
        </w:numPr>
      </w:pPr>
      <w:r>
        <w:t>28. Choose the Correct Sentence.</w:t>
      </w:r>
    </w:p>
    <w:p w14:paraId="1EF86421" w14:textId="77777777" w:rsidR="00D831CD" w:rsidRDefault="00000000">
      <w:r>
        <w:t xml:space="preserve"> - There were a doctor and a crew of nurses in the emergency room with me during my surgery.</w:t>
      </w:r>
    </w:p>
    <w:p w14:paraId="3A2611BE" w14:textId="77777777" w:rsidR="00D831CD" w:rsidRDefault="00000000">
      <w:r>
        <w:t xml:space="preserve"> - There was a doctor and a crew of nurses in the emergency room with me during my surgery.</w:t>
      </w:r>
    </w:p>
    <w:p w14:paraId="61837200" w14:textId="77777777" w:rsidR="00D831CD" w:rsidRDefault="00000000">
      <w:r>
        <w:t xml:space="preserve"> - There have a doctor and a crew of nurses in the emergency room with me during my surgery.</w:t>
      </w:r>
    </w:p>
    <w:p w14:paraId="0AB94AE3" w14:textId="77777777" w:rsidR="00D831CD" w:rsidRDefault="00000000">
      <w:r>
        <w:lastRenderedPageBreak/>
        <w:t xml:space="preserve"> - There is a doctor and a crew of nurses in the emergency room with me during my surgery.</w:t>
      </w:r>
    </w:p>
    <w:p w14:paraId="017A94A0" w14:textId="77777777" w:rsidR="00D831CD" w:rsidRDefault="00000000">
      <w:r>
        <w:br/>
        <w:t>Correct Answer: There were a doctor and a crew of nurses in the emergency room with me during my surgery.</w:t>
      </w:r>
      <w:r>
        <w:br/>
      </w:r>
    </w:p>
    <w:p w14:paraId="56A46D67" w14:textId="77777777" w:rsidR="00D831CD" w:rsidRDefault="00000000" w:rsidP="00540217">
      <w:pPr>
        <w:pStyle w:val="ListNumber"/>
        <w:numPr>
          <w:ilvl w:val="0"/>
          <w:numId w:val="0"/>
        </w:numPr>
      </w:pPr>
      <w:r>
        <w:t>29. Choose the Correct Sentence.</w:t>
      </w:r>
    </w:p>
    <w:p w14:paraId="7D05F9DB" w14:textId="77777777" w:rsidR="00D831CD" w:rsidRDefault="00000000">
      <w:r>
        <w:t xml:space="preserve"> - Unfortunately, every persons get gifts that they have to wear.</w:t>
      </w:r>
    </w:p>
    <w:p w14:paraId="694F525F" w14:textId="77777777" w:rsidR="00D831CD" w:rsidRDefault="00000000">
      <w:r>
        <w:t xml:space="preserve"> - Unfortunately, every person gets gifts that they have to wear.</w:t>
      </w:r>
    </w:p>
    <w:p w14:paraId="2318049E" w14:textId="77777777" w:rsidR="00D831CD" w:rsidRDefault="00000000">
      <w:r>
        <w:t xml:space="preserve"> - Unfortunately, every person get gifts that   he or she has to wear.</w:t>
      </w:r>
    </w:p>
    <w:p w14:paraId="6B75EFC5" w14:textId="77777777" w:rsidR="00D831CD" w:rsidRDefault="00000000">
      <w:r>
        <w:t xml:space="preserve"> - Unfortunately, every person gets gifts that   he or she has to wear.</w:t>
      </w:r>
    </w:p>
    <w:p w14:paraId="267C589F" w14:textId="77777777" w:rsidR="00D831CD" w:rsidRDefault="00000000">
      <w:r>
        <w:br/>
        <w:t>Correct Answer: Unfortunately, every person gets gifts that   he or she has to wear.</w:t>
      </w:r>
      <w:r>
        <w:br/>
      </w:r>
    </w:p>
    <w:p w14:paraId="0B608F93" w14:textId="77777777" w:rsidR="00D831CD" w:rsidRDefault="00000000" w:rsidP="00540217">
      <w:pPr>
        <w:pStyle w:val="ListNumber"/>
        <w:numPr>
          <w:ilvl w:val="0"/>
          <w:numId w:val="0"/>
        </w:numPr>
      </w:pPr>
      <w:r>
        <w:t>30. Choose the Correct Sentence.</w:t>
      </w:r>
    </w:p>
    <w:p w14:paraId="1270BCA4" w14:textId="77777777" w:rsidR="00D831CD" w:rsidRDefault="00000000">
      <w:r>
        <w:t xml:space="preserve"> - More than 41 inches of snow has fallen on the city this winter.</w:t>
      </w:r>
    </w:p>
    <w:p w14:paraId="0A01A8F0" w14:textId="77777777" w:rsidR="00D831CD" w:rsidRDefault="00000000">
      <w:r>
        <w:t xml:space="preserve"> - More than 41 inches of snow have fallen on the city this winter.</w:t>
      </w:r>
    </w:p>
    <w:p w14:paraId="7CBAABFE" w14:textId="77777777" w:rsidR="00D831CD" w:rsidRDefault="00000000">
      <w:r>
        <w:t xml:space="preserve"> - More than 41 inches of snow were fallen on the city this winter.</w:t>
      </w:r>
    </w:p>
    <w:p w14:paraId="206520F1" w14:textId="77777777" w:rsidR="00D831CD" w:rsidRDefault="00000000">
      <w:r>
        <w:t xml:space="preserve"> - More than 41 inches of snow have been fallen on the city this winter.</w:t>
      </w:r>
    </w:p>
    <w:p w14:paraId="62AD8628" w14:textId="77777777" w:rsidR="00D831CD" w:rsidRDefault="00000000">
      <w:r>
        <w:br/>
        <w:t>Correct Answer: More than 41 inches of snow has fallen on the city this winter.</w:t>
      </w:r>
      <w:r>
        <w:br/>
      </w:r>
    </w:p>
    <w:p w14:paraId="360086BF" w14:textId="77777777" w:rsidR="00D831CD" w:rsidRDefault="00D831CD"/>
    <w:p w14:paraId="4D3E1B89" w14:textId="77777777" w:rsidR="00D831CD" w:rsidRDefault="00000000">
      <w:pPr>
        <w:pStyle w:val="Heading1"/>
      </w:pPr>
      <w:r>
        <w:t>3-Miscellaneous Mistakes(CTS)</w:t>
      </w:r>
    </w:p>
    <w:p w14:paraId="62B341EA" w14:textId="77777777" w:rsidR="00D831CD" w:rsidRDefault="00000000" w:rsidP="00540217">
      <w:pPr>
        <w:pStyle w:val="ListNumber"/>
        <w:numPr>
          <w:ilvl w:val="0"/>
          <w:numId w:val="0"/>
        </w:numPr>
      </w:pPr>
      <w:r>
        <w:t>1. Spot the Error.The final conclusion (A) was to close (B) the bakery when it started (C) gaining (D) profit.</w:t>
      </w:r>
    </w:p>
    <w:p w14:paraId="11F4A479" w14:textId="77777777" w:rsidR="00D831CD" w:rsidRDefault="00000000">
      <w:r>
        <w:t xml:space="preserve"> - final conclusion</w:t>
      </w:r>
    </w:p>
    <w:p w14:paraId="71567019" w14:textId="77777777" w:rsidR="00D831CD" w:rsidRDefault="00000000">
      <w:r>
        <w:t xml:space="preserve"> - to close</w:t>
      </w:r>
    </w:p>
    <w:p w14:paraId="1C176D7D" w14:textId="77777777" w:rsidR="00D831CD" w:rsidRDefault="00000000">
      <w:r>
        <w:t xml:space="preserve"> - started</w:t>
      </w:r>
    </w:p>
    <w:p w14:paraId="49D0185F" w14:textId="77777777" w:rsidR="00D831CD" w:rsidRDefault="00000000">
      <w:r>
        <w:t xml:space="preserve"> - gaining</w:t>
      </w:r>
    </w:p>
    <w:p w14:paraId="4F43C4AF" w14:textId="77777777" w:rsidR="00D831CD" w:rsidRDefault="00000000">
      <w:r>
        <w:lastRenderedPageBreak/>
        <w:br/>
        <w:t>Correct Answer: final conclusion</w:t>
      </w:r>
      <w:r>
        <w:br/>
      </w:r>
    </w:p>
    <w:p w14:paraId="75DD550C" w14:textId="77777777" w:rsidR="00D831CD" w:rsidRDefault="00000000" w:rsidP="00540217">
      <w:pPr>
        <w:pStyle w:val="ListNumber"/>
        <w:numPr>
          <w:ilvl w:val="0"/>
          <w:numId w:val="0"/>
        </w:numPr>
      </w:pPr>
      <w:r>
        <w:t>2. Spot the Error.The sun and the other stars (A) we see in the sky they (B) are all too hot for (C) life to exist. (D)</w:t>
      </w:r>
    </w:p>
    <w:p w14:paraId="4714A7A4" w14:textId="77777777" w:rsidR="00D831CD" w:rsidRDefault="00000000">
      <w:r>
        <w:t xml:space="preserve"> - the other stars</w:t>
      </w:r>
    </w:p>
    <w:p w14:paraId="7E702933" w14:textId="77777777" w:rsidR="00D831CD" w:rsidRDefault="00000000">
      <w:r>
        <w:t xml:space="preserve"> - they</w:t>
      </w:r>
    </w:p>
    <w:p w14:paraId="2FE97593" w14:textId="77777777" w:rsidR="00D831CD" w:rsidRDefault="00000000">
      <w:r>
        <w:t xml:space="preserve"> - for</w:t>
      </w:r>
    </w:p>
    <w:p w14:paraId="2A505F8C" w14:textId="77777777" w:rsidR="00D831CD" w:rsidRDefault="00000000">
      <w:r>
        <w:t xml:space="preserve"> - to exist</w:t>
      </w:r>
    </w:p>
    <w:p w14:paraId="686E3AD9" w14:textId="77777777" w:rsidR="00D831CD" w:rsidRDefault="00000000">
      <w:r>
        <w:br/>
        <w:t>Correct Answer: they</w:t>
      </w:r>
      <w:r>
        <w:br/>
      </w:r>
    </w:p>
    <w:p w14:paraId="67D4917D" w14:textId="77777777" w:rsidR="00D831CD" w:rsidRDefault="00000000" w:rsidP="00540217">
      <w:pPr>
        <w:pStyle w:val="ListNumber"/>
        <w:numPr>
          <w:ilvl w:val="0"/>
          <w:numId w:val="0"/>
        </w:numPr>
      </w:pPr>
      <w:r>
        <w:t>3. Spot the Error.Humanitarian disasters (A), of which genocide is the most(B) appalling of them (C), are not pretty (D) things.</w:t>
      </w:r>
    </w:p>
    <w:p w14:paraId="60DE4F83" w14:textId="77777777" w:rsidR="00D831CD" w:rsidRDefault="00000000">
      <w:r>
        <w:t xml:space="preserve"> - disasters</w:t>
      </w:r>
    </w:p>
    <w:p w14:paraId="4B9D2C08" w14:textId="77777777" w:rsidR="00D831CD" w:rsidRDefault="00000000">
      <w:r>
        <w:t xml:space="preserve"> - most</w:t>
      </w:r>
    </w:p>
    <w:p w14:paraId="67AF07C5" w14:textId="77777777" w:rsidR="00D831CD" w:rsidRDefault="00000000">
      <w:r>
        <w:t xml:space="preserve"> - of them</w:t>
      </w:r>
    </w:p>
    <w:p w14:paraId="40C9FABD" w14:textId="77777777" w:rsidR="00D831CD" w:rsidRDefault="00000000">
      <w:r>
        <w:t xml:space="preserve"> - pretty</w:t>
      </w:r>
    </w:p>
    <w:p w14:paraId="1FA50D43" w14:textId="77777777" w:rsidR="00D831CD" w:rsidRDefault="00000000">
      <w:r>
        <w:br/>
        <w:t>Correct Answer: of them</w:t>
      </w:r>
      <w:r>
        <w:br/>
      </w:r>
    </w:p>
    <w:p w14:paraId="19FA8CB3" w14:textId="77777777" w:rsidR="00D831CD" w:rsidRDefault="00000000" w:rsidP="00540217">
      <w:pPr>
        <w:pStyle w:val="ListNumber"/>
        <w:numPr>
          <w:ilvl w:val="0"/>
          <w:numId w:val="0"/>
        </w:numPr>
      </w:pPr>
      <w:r>
        <w:t>4. Spot the Error.All the worshippers(A) were standing in a queue, (B) and they knelt down(C) and prostrated(D) themselves to Allah.</w:t>
      </w:r>
    </w:p>
    <w:p w14:paraId="3BF45BD6" w14:textId="77777777" w:rsidR="00D831CD" w:rsidRDefault="00000000">
      <w:r>
        <w:t xml:space="preserve"> - worshippers</w:t>
      </w:r>
    </w:p>
    <w:p w14:paraId="2873EC0C" w14:textId="77777777" w:rsidR="00D831CD" w:rsidRDefault="00000000">
      <w:r>
        <w:t xml:space="preserve"> - queue,</w:t>
      </w:r>
    </w:p>
    <w:p w14:paraId="023350E5" w14:textId="77777777" w:rsidR="00D831CD" w:rsidRDefault="00000000">
      <w:r>
        <w:t xml:space="preserve"> - knelt down</w:t>
      </w:r>
    </w:p>
    <w:p w14:paraId="05B30E14" w14:textId="77777777" w:rsidR="00D831CD" w:rsidRDefault="00000000">
      <w:r>
        <w:t xml:space="preserve"> - prostrated</w:t>
      </w:r>
    </w:p>
    <w:p w14:paraId="412FC12D" w14:textId="77777777" w:rsidR="00D831CD" w:rsidRDefault="00000000">
      <w:r>
        <w:br/>
        <w:t>Correct Answer: knelt down</w:t>
      </w:r>
      <w:r>
        <w:br/>
      </w:r>
    </w:p>
    <w:p w14:paraId="6012B6C0" w14:textId="77777777" w:rsidR="00D831CD" w:rsidRDefault="00000000" w:rsidP="00540217">
      <w:pPr>
        <w:pStyle w:val="ListNumber"/>
        <w:numPr>
          <w:ilvl w:val="0"/>
          <w:numId w:val="0"/>
        </w:numPr>
      </w:pPr>
      <w:r>
        <w:lastRenderedPageBreak/>
        <w:t>5. Spot the Error.Ali knew the reason (A) of his failure was because of (B) his poor (C) handwriting. (D)</w:t>
      </w:r>
    </w:p>
    <w:p w14:paraId="48F9C562" w14:textId="77777777" w:rsidR="00D831CD" w:rsidRDefault="00000000">
      <w:r>
        <w:t xml:space="preserve"> - the reason</w:t>
      </w:r>
    </w:p>
    <w:p w14:paraId="31160E14" w14:textId="77777777" w:rsidR="00D831CD" w:rsidRDefault="00000000">
      <w:r>
        <w:t xml:space="preserve"> - because of</w:t>
      </w:r>
    </w:p>
    <w:p w14:paraId="3626E810" w14:textId="77777777" w:rsidR="00D831CD" w:rsidRDefault="00000000">
      <w:r>
        <w:t xml:space="preserve"> - poor</w:t>
      </w:r>
    </w:p>
    <w:p w14:paraId="0DA17CA4" w14:textId="77777777" w:rsidR="00D831CD" w:rsidRDefault="00000000">
      <w:r>
        <w:t xml:space="preserve"> - handwriting</w:t>
      </w:r>
    </w:p>
    <w:p w14:paraId="0737565B" w14:textId="77777777" w:rsidR="00D831CD" w:rsidRDefault="00000000">
      <w:r>
        <w:br/>
        <w:t>Correct Answer: because of</w:t>
      </w:r>
      <w:r>
        <w:br/>
      </w:r>
    </w:p>
    <w:p w14:paraId="70F88C11" w14:textId="77777777" w:rsidR="00D831CD" w:rsidRDefault="00000000" w:rsidP="00540217">
      <w:pPr>
        <w:pStyle w:val="ListNumber"/>
        <w:numPr>
          <w:ilvl w:val="0"/>
          <w:numId w:val="0"/>
        </w:numPr>
      </w:pPr>
      <w:r>
        <w:t>6. Spot the Error.After reading(A) the draft with close scrutiny, (B) the boss discovered(C) it was full of mistakes. (D)</w:t>
      </w:r>
    </w:p>
    <w:p w14:paraId="0A224C0F" w14:textId="77777777" w:rsidR="00D831CD" w:rsidRDefault="00000000">
      <w:r>
        <w:t xml:space="preserve"> - After reading</w:t>
      </w:r>
    </w:p>
    <w:p w14:paraId="60CC93DE" w14:textId="77777777" w:rsidR="00D831CD" w:rsidRDefault="00000000">
      <w:r>
        <w:t xml:space="preserve"> - close scrutiny,</w:t>
      </w:r>
    </w:p>
    <w:p w14:paraId="2351A33C" w14:textId="77777777" w:rsidR="00D831CD" w:rsidRDefault="00000000">
      <w:r>
        <w:t xml:space="preserve"> - discovered</w:t>
      </w:r>
    </w:p>
    <w:p w14:paraId="0DF00ABE" w14:textId="77777777" w:rsidR="00D831CD" w:rsidRDefault="00000000">
      <w:r>
        <w:t xml:space="preserve"> - full of mistakes</w:t>
      </w:r>
    </w:p>
    <w:p w14:paraId="4CD8DB9C" w14:textId="77777777" w:rsidR="00D831CD" w:rsidRDefault="00000000">
      <w:r>
        <w:br/>
        <w:t>Correct Answer: close scrutiny,</w:t>
      </w:r>
      <w:r>
        <w:br/>
      </w:r>
    </w:p>
    <w:p w14:paraId="366DDF8A" w14:textId="77777777" w:rsidR="00D831CD" w:rsidRDefault="00000000" w:rsidP="00540217">
      <w:pPr>
        <w:pStyle w:val="ListNumber"/>
        <w:numPr>
          <w:ilvl w:val="0"/>
          <w:numId w:val="0"/>
        </w:numPr>
      </w:pPr>
      <w:r>
        <w:t>7. Spot the Error.The results(A) of the study were inconclusive, (B) therefore(C) more research needs to be done (D) on the topic.</w:t>
      </w:r>
    </w:p>
    <w:p w14:paraId="3025923E" w14:textId="77777777" w:rsidR="00D831CD" w:rsidRDefault="00000000">
      <w:r>
        <w:t xml:space="preserve"> - the results</w:t>
      </w:r>
    </w:p>
    <w:p w14:paraId="2C681796" w14:textId="77777777" w:rsidR="00D831CD" w:rsidRDefault="00000000">
      <w:r>
        <w:t xml:space="preserve"> - inconclusive,</w:t>
      </w:r>
    </w:p>
    <w:p w14:paraId="305D9EC6" w14:textId="77777777" w:rsidR="00D831CD" w:rsidRDefault="00000000">
      <w:r>
        <w:t xml:space="preserve"> - therefore</w:t>
      </w:r>
    </w:p>
    <w:p w14:paraId="12A0DE23" w14:textId="77777777" w:rsidR="00D831CD" w:rsidRDefault="00000000">
      <w:r>
        <w:t xml:space="preserve"> - to be done</w:t>
      </w:r>
    </w:p>
    <w:p w14:paraId="40768DC7" w14:textId="77777777" w:rsidR="00D831CD" w:rsidRDefault="00000000">
      <w:r>
        <w:br/>
        <w:t>Correct Answer: therefore</w:t>
      </w:r>
      <w:r>
        <w:br/>
      </w:r>
    </w:p>
    <w:p w14:paraId="1F29D374" w14:textId="77777777" w:rsidR="00D831CD" w:rsidRDefault="00000000" w:rsidP="00540217">
      <w:pPr>
        <w:pStyle w:val="ListNumber"/>
        <w:numPr>
          <w:ilvl w:val="0"/>
          <w:numId w:val="0"/>
        </w:numPr>
      </w:pPr>
      <w:r>
        <w:t>8. Spot the Error.This weekend(A) I have to write an essay, (B) do a book report(C) and a lab. (D)</w:t>
      </w:r>
    </w:p>
    <w:p w14:paraId="22A1B98C" w14:textId="77777777" w:rsidR="00D831CD" w:rsidRDefault="00000000">
      <w:r>
        <w:t xml:space="preserve"> - This weekend</w:t>
      </w:r>
    </w:p>
    <w:p w14:paraId="3157F060" w14:textId="77777777" w:rsidR="00D831CD" w:rsidRDefault="00000000">
      <w:r>
        <w:lastRenderedPageBreak/>
        <w:t xml:space="preserve"> - write an essay,</w:t>
      </w:r>
    </w:p>
    <w:p w14:paraId="15AD556A" w14:textId="77777777" w:rsidR="00D831CD" w:rsidRDefault="00000000">
      <w:r>
        <w:t xml:space="preserve"> - do a book report</w:t>
      </w:r>
    </w:p>
    <w:p w14:paraId="35B28260" w14:textId="77777777" w:rsidR="00D831CD" w:rsidRDefault="00000000">
      <w:r>
        <w:t xml:space="preserve"> - a lab</w:t>
      </w:r>
    </w:p>
    <w:p w14:paraId="1C405F90" w14:textId="77777777" w:rsidR="00D831CD" w:rsidRDefault="00000000">
      <w:r>
        <w:br/>
        <w:t>Correct Answer: a lab</w:t>
      </w:r>
      <w:r>
        <w:br/>
      </w:r>
    </w:p>
    <w:p w14:paraId="6C9EE41D" w14:textId="77777777" w:rsidR="00D831CD" w:rsidRDefault="00000000" w:rsidP="00540217">
      <w:pPr>
        <w:pStyle w:val="ListNumber"/>
        <w:numPr>
          <w:ilvl w:val="0"/>
          <w:numId w:val="0"/>
        </w:numPr>
      </w:pPr>
      <w:r>
        <w:t>9. Spot the Error.Jeremy likes to read (A) historical, (B) speculated (C) and realistic (D) fiction.</w:t>
      </w:r>
    </w:p>
    <w:p w14:paraId="26A20D58" w14:textId="77777777" w:rsidR="00D831CD" w:rsidRDefault="00000000">
      <w:r>
        <w:t xml:space="preserve"> - likes to read</w:t>
      </w:r>
    </w:p>
    <w:p w14:paraId="31E6B685" w14:textId="77777777" w:rsidR="00D831CD" w:rsidRDefault="00000000">
      <w:r>
        <w:t xml:space="preserve"> - historical,</w:t>
      </w:r>
    </w:p>
    <w:p w14:paraId="7AF4E614" w14:textId="77777777" w:rsidR="00D831CD" w:rsidRDefault="00000000">
      <w:r>
        <w:t xml:space="preserve"> - speculated</w:t>
      </w:r>
    </w:p>
    <w:p w14:paraId="202B7E56" w14:textId="77777777" w:rsidR="00D831CD" w:rsidRDefault="00000000">
      <w:r>
        <w:t xml:space="preserve"> - realistic</w:t>
      </w:r>
    </w:p>
    <w:p w14:paraId="3F9A6077" w14:textId="77777777" w:rsidR="00D831CD" w:rsidRDefault="00000000">
      <w:r>
        <w:br/>
        <w:t>Correct Answer: speculated</w:t>
      </w:r>
      <w:r>
        <w:br/>
      </w:r>
    </w:p>
    <w:p w14:paraId="20738A0D" w14:textId="77777777" w:rsidR="00D831CD" w:rsidRDefault="00000000" w:rsidP="00540217">
      <w:pPr>
        <w:pStyle w:val="ListNumber"/>
        <w:numPr>
          <w:ilvl w:val="0"/>
          <w:numId w:val="0"/>
        </w:numPr>
      </w:pPr>
      <w:r>
        <w:t>10. Spot the Error.Modern methods of selecting (A), grading, and to process (B) foods have removed the danger of poisoning (C) from cane foods (D).</w:t>
      </w:r>
    </w:p>
    <w:p w14:paraId="0B83DFE1" w14:textId="77777777" w:rsidR="00D831CD" w:rsidRDefault="00000000">
      <w:r>
        <w:t xml:space="preserve"> - selecting</w:t>
      </w:r>
    </w:p>
    <w:p w14:paraId="5D307555" w14:textId="77777777" w:rsidR="00D831CD" w:rsidRDefault="00000000">
      <w:r>
        <w:t xml:space="preserve"> - to process</w:t>
      </w:r>
    </w:p>
    <w:p w14:paraId="2712195E" w14:textId="77777777" w:rsidR="00D831CD" w:rsidRDefault="00000000">
      <w:r>
        <w:t xml:space="preserve"> - poisoning</w:t>
      </w:r>
    </w:p>
    <w:p w14:paraId="7C63FCAB" w14:textId="77777777" w:rsidR="00D831CD" w:rsidRDefault="00000000">
      <w:r>
        <w:t xml:space="preserve"> - cane foods</w:t>
      </w:r>
    </w:p>
    <w:p w14:paraId="22E11DF0" w14:textId="77777777" w:rsidR="00D831CD" w:rsidRDefault="00000000">
      <w:r>
        <w:br/>
        <w:t>Correct Answer: to process</w:t>
      </w:r>
      <w:r>
        <w:br/>
      </w:r>
    </w:p>
    <w:p w14:paraId="314656BB" w14:textId="77777777" w:rsidR="00D831CD" w:rsidRDefault="00000000" w:rsidP="00540217">
      <w:pPr>
        <w:pStyle w:val="ListNumber"/>
        <w:numPr>
          <w:ilvl w:val="0"/>
          <w:numId w:val="0"/>
        </w:numPr>
      </w:pPr>
      <w:r>
        <w:t>11. Spot the Error.During (A) the inquisition, Jack was asked that(B) if he had (C) had other (D) affairs.</w:t>
      </w:r>
    </w:p>
    <w:p w14:paraId="727A15E7" w14:textId="77777777" w:rsidR="00D831CD" w:rsidRDefault="00000000">
      <w:r>
        <w:t xml:space="preserve"> - during</w:t>
      </w:r>
    </w:p>
    <w:p w14:paraId="50A7342E" w14:textId="77777777" w:rsidR="00D831CD" w:rsidRDefault="00000000">
      <w:r>
        <w:t xml:space="preserve"> - that</w:t>
      </w:r>
    </w:p>
    <w:p w14:paraId="3989ACE4" w14:textId="77777777" w:rsidR="00D831CD" w:rsidRDefault="00000000">
      <w:r>
        <w:t xml:space="preserve"> - had</w:t>
      </w:r>
    </w:p>
    <w:p w14:paraId="71BA7B0B" w14:textId="77777777" w:rsidR="00D831CD" w:rsidRDefault="00000000">
      <w:r>
        <w:t xml:space="preserve"> - other</w:t>
      </w:r>
    </w:p>
    <w:p w14:paraId="1A0F5B7F" w14:textId="77777777" w:rsidR="00D831CD" w:rsidRDefault="00000000">
      <w:r>
        <w:lastRenderedPageBreak/>
        <w:br/>
        <w:t>Correct Answer: that</w:t>
      </w:r>
      <w:r>
        <w:br/>
      </w:r>
    </w:p>
    <w:p w14:paraId="5A35CC69" w14:textId="77777777" w:rsidR="00D831CD" w:rsidRDefault="00000000" w:rsidP="00540217">
      <w:pPr>
        <w:pStyle w:val="ListNumber"/>
        <w:numPr>
          <w:ilvl w:val="0"/>
          <w:numId w:val="0"/>
        </w:numPr>
      </w:pPr>
      <w:r>
        <w:t>12. Spot the Error.Perhaps(A) your family would be comfortable sitting more(B) in chairs(C) than on the kitchen table. (D)</w:t>
      </w:r>
    </w:p>
    <w:p w14:paraId="5CEFB79A" w14:textId="77777777" w:rsidR="00D831CD" w:rsidRDefault="00000000">
      <w:r>
        <w:t xml:space="preserve"> - Perhaps</w:t>
      </w:r>
    </w:p>
    <w:p w14:paraId="73637884" w14:textId="77777777" w:rsidR="00D831CD" w:rsidRDefault="00000000">
      <w:r>
        <w:t xml:space="preserve"> - more</w:t>
      </w:r>
    </w:p>
    <w:p w14:paraId="4A135D88" w14:textId="77777777" w:rsidR="00D831CD" w:rsidRDefault="00000000">
      <w:r>
        <w:t xml:space="preserve"> - in chairs</w:t>
      </w:r>
    </w:p>
    <w:p w14:paraId="63F814BA" w14:textId="77777777" w:rsidR="00D831CD" w:rsidRDefault="00000000">
      <w:r>
        <w:t xml:space="preserve"> - on the kitchen table</w:t>
      </w:r>
    </w:p>
    <w:p w14:paraId="3F401A1B" w14:textId="77777777" w:rsidR="00D831CD" w:rsidRDefault="00000000">
      <w:r>
        <w:br/>
        <w:t>Correct Answer: more</w:t>
      </w:r>
      <w:r>
        <w:br/>
      </w:r>
    </w:p>
    <w:p w14:paraId="1936654A" w14:textId="77777777" w:rsidR="00D831CD" w:rsidRDefault="00000000" w:rsidP="00540217">
      <w:pPr>
        <w:pStyle w:val="ListNumber"/>
        <w:numPr>
          <w:ilvl w:val="0"/>
          <w:numId w:val="0"/>
        </w:numPr>
      </w:pPr>
      <w:r>
        <w:t>13. Fill in the blanks.Do you have any _________?</w:t>
      </w:r>
    </w:p>
    <w:p w14:paraId="56D87570" w14:textId="77777777" w:rsidR="00D831CD" w:rsidRDefault="00000000">
      <w:r>
        <w:t xml:space="preserve"> - cash money</w:t>
      </w:r>
    </w:p>
    <w:p w14:paraId="491E344F" w14:textId="77777777" w:rsidR="00D831CD" w:rsidRDefault="00000000">
      <w:r>
        <w:t xml:space="preserve"> - cash</w:t>
      </w:r>
    </w:p>
    <w:p w14:paraId="26C9A6BF" w14:textId="77777777" w:rsidR="00D831CD" w:rsidRDefault="00000000">
      <w:r>
        <w:t xml:space="preserve"> - cash money with you</w:t>
      </w:r>
    </w:p>
    <w:p w14:paraId="210EC461" w14:textId="77777777" w:rsidR="00D831CD" w:rsidRDefault="00000000">
      <w:r>
        <w:t xml:space="preserve"> - cash with you</w:t>
      </w:r>
    </w:p>
    <w:p w14:paraId="4E9092A8" w14:textId="77777777" w:rsidR="00D831CD" w:rsidRDefault="00000000">
      <w:r>
        <w:br/>
        <w:t>Correct Answer: cash</w:t>
      </w:r>
      <w:r>
        <w:br/>
      </w:r>
    </w:p>
    <w:p w14:paraId="1B571392" w14:textId="77777777" w:rsidR="00D831CD" w:rsidRDefault="00000000" w:rsidP="00540217">
      <w:pPr>
        <w:pStyle w:val="ListNumber"/>
        <w:numPr>
          <w:ilvl w:val="0"/>
          <w:numId w:val="0"/>
        </w:numPr>
      </w:pPr>
      <w:r>
        <w:t>14. Fill in the blanks.She opened the envelope, ________________________.</w:t>
      </w:r>
    </w:p>
    <w:p w14:paraId="76968806" w14:textId="77777777" w:rsidR="00D831CD" w:rsidRDefault="00000000">
      <w:r>
        <w:t xml:space="preserve"> - which contained a confidential document.</w:t>
      </w:r>
    </w:p>
    <w:p w14:paraId="07ED5308" w14:textId="77777777" w:rsidR="00D831CD" w:rsidRDefault="00000000">
      <w:r>
        <w:t xml:space="preserve"> - which contained a confidential document inside.</w:t>
      </w:r>
    </w:p>
    <w:p w14:paraId="36970F55" w14:textId="77777777" w:rsidR="00D831CD" w:rsidRDefault="00000000">
      <w:r>
        <w:t xml:space="preserve"> - which contained a confidential document inside it.</w:t>
      </w:r>
    </w:p>
    <w:p w14:paraId="5C33F6E9" w14:textId="77777777" w:rsidR="00D831CD" w:rsidRDefault="00000000">
      <w:r>
        <w:t xml:space="preserve"> - which contained and had a confidential document.</w:t>
      </w:r>
    </w:p>
    <w:p w14:paraId="509429FA" w14:textId="77777777" w:rsidR="00D831CD" w:rsidRDefault="00000000">
      <w:r>
        <w:br/>
        <w:t>Correct Answer: which contained a confidential document.</w:t>
      </w:r>
      <w:r>
        <w:br/>
      </w:r>
    </w:p>
    <w:p w14:paraId="5F1B33C9" w14:textId="77777777" w:rsidR="00D831CD" w:rsidRDefault="00000000" w:rsidP="00540217">
      <w:pPr>
        <w:pStyle w:val="ListNumber"/>
        <w:numPr>
          <w:ilvl w:val="0"/>
          <w:numId w:val="0"/>
        </w:numPr>
      </w:pPr>
      <w:r>
        <w:t>15. Fill in the blanks.Because she showed a talent for cooking from a young age, _______________</w:t>
      </w:r>
    </w:p>
    <w:p w14:paraId="319E894D" w14:textId="77777777" w:rsidR="00D831CD" w:rsidRDefault="00000000">
      <w:r>
        <w:lastRenderedPageBreak/>
        <w:t xml:space="preserve"> - Rebecca, who had a closet full of children’s cookbooks.</w:t>
      </w:r>
    </w:p>
    <w:p w14:paraId="2A061C4D" w14:textId="77777777" w:rsidR="00D831CD" w:rsidRDefault="00000000">
      <w:r>
        <w:t xml:space="preserve"> - Rebecca who had a closet full of children’s cookbooks.</w:t>
      </w:r>
    </w:p>
    <w:p w14:paraId="47787AD5" w14:textId="77777777" w:rsidR="00D831CD" w:rsidRDefault="00000000">
      <w:r>
        <w:t xml:space="preserve"> - Rebecca, had a closet full of children’s cookbooks.</w:t>
      </w:r>
    </w:p>
    <w:p w14:paraId="740D1471" w14:textId="77777777" w:rsidR="00D831CD" w:rsidRDefault="00000000">
      <w:r>
        <w:t xml:space="preserve"> - Rebecca had a closet full of children’s cookbooks.</w:t>
      </w:r>
    </w:p>
    <w:p w14:paraId="34D635CD" w14:textId="77777777" w:rsidR="00D831CD" w:rsidRDefault="00000000">
      <w:r>
        <w:br/>
        <w:t>Correct Answer: Rebecca had a closet full of children’s cookbooks.</w:t>
      </w:r>
      <w:r>
        <w:br/>
      </w:r>
    </w:p>
    <w:p w14:paraId="18DAD1F7" w14:textId="77777777" w:rsidR="00D831CD" w:rsidRDefault="00000000" w:rsidP="00540217">
      <w:pPr>
        <w:pStyle w:val="ListNumber"/>
        <w:numPr>
          <w:ilvl w:val="0"/>
          <w:numId w:val="0"/>
        </w:numPr>
      </w:pPr>
      <w:r>
        <w:t>16. Fill in the blanks.____________, I wore my mackintosh.</w:t>
      </w:r>
    </w:p>
    <w:p w14:paraId="1DB5B811" w14:textId="77777777" w:rsidR="00D831CD" w:rsidRDefault="00000000">
      <w:r>
        <w:t xml:space="preserve"> - Being a wet day</w:t>
      </w:r>
    </w:p>
    <w:p w14:paraId="5F6314A7" w14:textId="77777777" w:rsidR="00D831CD" w:rsidRDefault="00000000">
      <w:r>
        <w:t xml:space="preserve"> - It being a wet day</w:t>
      </w:r>
    </w:p>
    <w:p w14:paraId="771C3883" w14:textId="77777777" w:rsidR="00D831CD" w:rsidRDefault="00000000">
      <w:r>
        <w:t xml:space="preserve"> - It was a wet day</w:t>
      </w:r>
    </w:p>
    <w:p w14:paraId="10B0DE5F" w14:textId="77777777" w:rsidR="00D831CD" w:rsidRDefault="00000000">
      <w:r>
        <w:t xml:space="preserve"> - The day was wet</w:t>
      </w:r>
    </w:p>
    <w:p w14:paraId="6C4FA1D3" w14:textId="77777777" w:rsidR="00D831CD" w:rsidRDefault="00000000">
      <w:r>
        <w:br/>
        <w:t>Correct Answer: It being a wet day</w:t>
      </w:r>
      <w:r>
        <w:br/>
      </w:r>
    </w:p>
    <w:p w14:paraId="46000826" w14:textId="77777777" w:rsidR="00D831CD" w:rsidRDefault="00000000" w:rsidP="00540217">
      <w:pPr>
        <w:pStyle w:val="ListNumber"/>
        <w:numPr>
          <w:ilvl w:val="0"/>
          <w:numId w:val="0"/>
        </w:numPr>
      </w:pPr>
      <w:r>
        <w:t>17. Fill in the blanks.Nasir is dishonest __________________.</w:t>
      </w:r>
    </w:p>
    <w:p w14:paraId="0A45743F" w14:textId="77777777" w:rsidR="00D831CD" w:rsidRDefault="00000000">
      <w:r>
        <w:t xml:space="preserve"> - -he steals hubcaps for a living.</w:t>
      </w:r>
    </w:p>
    <w:p w14:paraId="25895195" w14:textId="77777777" w:rsidR="00D831CD" w:rsidRDefault="00000000">
      <w:r>
        <w:t xml:space="preserve"> - he steals hubcaps for a living.</w:t>
      </w:r>
    </w:p>
    <w:p w14:paraId="200B798D" w14:textId="77777777" w:rsidR="00D831CD" w:rsidRDefault="00000000">
      <w:r>
        <w:t xml:space="preserve"> - ,he steals hubcaps for a living.</w:t>
      </w:r>
    </w:p>
    <w:p w14:paraId="7342E771" w14:textId="77777777" w:rsidR="00D831CD" w:rsidRDefault="00000000">
      <w:r>
        <w:t xml:space="preserve"> - ;he steals hubcaps for a living.</w:t>
      </w:r>
    </w:p>
    <w:p w14:paraId="68B5D65B" w14:textId="77777777" w:rsidR="00D831CD" w:rsidRDefault="00000000">
      <w:r>
        <w:br/>
        <w:t>Correct Answer: ;he steals hubcaps for a living.</w:t>
      </w:r>
      <w:r>
        <w:br/>
      </w:r>
    </w:p>
    <w:p w14:paraId="22ED4816" w14:textId="77777777" w:rsidR="00D831CD" w:rsidRDefault="00000000" w:rsidP="00540217">
      <w:pPr>
        <w:pStyle w:val="ListNumber"/>
        <w:numPr>
          <w:ilvl w:val="0"/>
          <w:numId w:val="0"/>
        </w:numPr>
      </w:pPr>
      <w:r>
        <w:t>18. Fill in the blanks.Having obtained information, ___________________.</w:t>
      </w:r>
    </w:p>
    <w:p w14:paraId="03F34478" w14:textId="77777777" w:rsidR="00D831CD" w:rsidRDefault="00000000">
      <w:r>
        <w:t xml:space="preserve"> - he was arrested for complicity in the plot</w:t>
      </w:r>
    </w:p>
    <w:p w14:paraId="26966638" w14:textId="77777777" w:rsidR="00D831CD" w:rsidRDefault="00000000">
      <w:r>
        <w:t xml:space="preserve"> - the police arrested him for complicity in the plot</w:t>
      </w:r>
    </w:p>
    <w:p w14:paraId="72DC35C7" w14:textId="77777777" w:rsidR="00D831CD" w:rsidRDefault="00000000">
      <w:r>
        <w:t xml:space="preserve"> - they arrested him for complicity in the plot</w:t>
      </w:r>
    </w:p>
    <w:p w14:paraId="0507FF6B" w14:textId="77777777" w:rsidR="00D831CD" w:rsidRDefault="00000000">
      <w:r>
        <w:t xml:space="preserve"> - being arrested for complicity in the plot</w:t>
      </w:r>
    </w:p>
    <w:p w14:paraId="1EDE638C" w14:textId="77777777" w:rsidR="00D831CD" w:rsidRDefault="00000000">
      <w:r>
        <w:lastRenderedPageBreak/>
        <w:br/>
        <w:t>Correct Answer: the police arrested him for complicity in the plot</w:t>
      </w:r>
      <w:r>
        <w:br/>
      </w:r>
    </w:p>
    <w:p w14:paraId="549DA3C3" w14:textId="77777777" w:rsidR="00D831CD" w:rsidRDefault="00000000" w:rsidP="00540217">
      <w:pPr>
        <w:pStyle w:val="ListNumber"/>
        <w:numPr>
          <w:ilvl w:val="0"/>
          <w:numId w:val="0"/>
        </w:numPr>
      </w:pPr>
      <w:r>
        <w:t>19. Choose the correct sentence.</w:t>
      </w:r>
    </w:p>
    <w:p w14:paraId="3EA048A1" w14:textId="77777777" w:rsidR="00D831CD" w:rsidRDefault="00000000">
      <w:r>
        <w:t xml:space="preserve"> - Julia and Louise both like to eat pizza, they both love pepperoni.</w:t>
      </w:r>
    </w:p>
    <w:p w14:paraId="260F2BB2" w14:textId="77777777" w:rsidR="00D831CD" w:rsidRDefault="00000000">
      <w:r>
        <w:t xml:space="preserve"> - Julia and Louise both like to eat pizza. She loves pepperoni.</w:t>
      </w:r>
    </w:p>
    <w:p w14:paraId="2F0C1206" w14:textId="77777777" w:rsidR="00D831CD" w:rsidRDefault="00000000">
      <w:r>
        <w:t xml:space="preserve"> - Julia and Louise both like to eat pizza they both love pepperoni.</w:t>
      </w:r>
    </w:p>
    <w:p w14:paraId="7D1C3928" w14:textId="77777777" w:rsidR="00D831CD" w:rsidRDefault="00000000">
      <w:r>
        <w:t xml:space="preserve"> - Julia and Louise both like to eat pizza. They both love pepperoni.</w:t>
      </w:r>
    </w:p>
    <w:p w14:paraId="3EC9B096" w14:textId="77777777" w:rsidR="00D831CD" w:rsidRDefault="00000000">
      <w:r>
        <w:br/>
        <w:t>Correct Answer: Julia and Louise both like to eat pizza. They both love pepperoni.</w:t>
      </w:r>
      <w:r>
        <w:br/>
      </w:r>
    </w:p>
    <w:p w14:paraId="5A884A79" w14:textId="77777777" w:rsidR="00D831CD" w:rsidRDefault="00000000" w:rsidP="00540217">
      <w:pPr>
        <w:pStyle w:val="ListNumber"/>
        <w:numPr>
          <w:ilvl w:val="0"/>
          <w:numId w:val="0"/>
        </w:numPr>
      </w:pPr>
      <w:r>
        <w:t>20. Choose the correct sentence.</w:t>
      </w:r>
    </w:p>
    <w:p w14:paraId="399DF7F2" w14:textId="77777777" w:rsidR="00D831CD" w:rsidRDefault="00000000">
      <w:r>
        <w:t xml:space="preserve"> - I love to write papers; I would write one every day if I had the time.</w:t>
      </w:r>
    </w:p>
    <w:p w14:paraId="7C3DDFA5" w14:textId="77777777" w:rsidR="00D831CD" w:rsidRDefault="00000000">
      <w:r>
        <w:t xml:space="preserve"> - I love to write papers I would write one every day if I had the time.</w:t>
      </w:r>
    </w:p>
    <w:p w14:paraId="6CB9A9E2" w14:textId="77777777" w:rsidR="00D831CD" w:rsidRDefault="00000000">
      <w:r>
        <w:t xml:space="preserve"> - I love to write papers, I would write one every day if I had the time.</w:t>
      </w:r>
    </w:p>
    <w:p w14:paraId="29B74780" w14:textId="77777777" w:rsidR="00D831CD" w:rsidRDefault="00000000">
      <w:r>
        <w:t xml:space="preserve"> - I love to write papers, for I would write one every day if I had the time.</w:t>
      </w:r>
    </w:p>
    <w:p w14:paraId="773ED1D6" w14:textId="77777777" w:rsidR="00D831CD" w:rsidRDefault="00000000">
      <w:r>
        <w:br/>
        <w:t>Correct Answer: I love to write papers; I would write one every day if I had the time.</w:t>
      </w:r>
      <w:r>
        <w:br/>
      </w:r>
    </w:p>
    <w:p w14:paraId="400504DD" w14:textId="77777777" w:rsidR="00D831CD" w:rsidRDefault="00000000" w:rsidP="00540217">
      <w:pPr>
        <w:pStyle w:val="ListNumber"/>
        <w:numPr>
          <w:ilvl w:val="0"/>
          <w:numId w:val="0"/>
        </w:numPr>
      </w:pPr>
      <w:r>
        <w:t>21. Choose the correct sentence.</w:t>
      </w:r>
    </w:p>
    <w:p w14:paraId="1B987186" w14:textId="77777777" w:rsidR="00D831CD" w:rsidRDefault="00000000">
      <w:r>
        <w:t xml:space="preserve"> - Participants could leave the study at any time they needed to indicate their preference.</w:t>
      </w:r>
    </w:p>
    <w:p w14:paraId="4247CFFC" w14:textId="77777777" w:rsidR="00D831CD" w:rsidRDefault="00000000">
      <w:r>
        <w:t xml:space="preserve"> - Participants could leave the study at any time, they needed to indicate their preference.</w:t>
      </w:r>
    </w:p>
    <w:p w14:paraId="5802DA20" w14:textId="77777777" w:rsidR="00D831CD" w:rsidRDefault="00000000">
      <w:r>
        <w:t xml:space="preserve"> - Participants could leave the study at any time. They needed to indicate their preference.</w:t>
      </w:r>
    </w:p>
    <w:p w14:paraId="0076E6D4" w14:textId="77777777" w:rsidR="00D831CD" w:rsidRDefault="00000000">
      <w:r>
        <w:t xml:space="preserve"> - Participants could leave the study at any time, moreover, they needed to indicate their preference.</w:t>
      </w:r>
    </w:p>
    <w:p w14:paraId="6C820763" w14:textId="77777777" w:rsidR="00D831CD" w:rsidRDefault="00000000">
      <w:r>
        <w:br/>
        <w:t>Correct Answer: Participants could leave the study at any time. They needed to indicate their preference.</w:t>
      </w:r>
      <w:r>
        <w:br/>
      </w:r>
    </w:p>
    <w:p w14:paraId="53625FE5" w14:textId="77777777" w:rsidR="00D831CD" w:rsidRDefault="00000000" w:rsidP="00540217">
      <w:pPr>
        <w:pStyle w:val="ListNumber"/>
        <w:numPr>
          <w:ilvl w:val="0"/>
          <w:numId w:val="0"/>
        </w:numPr>
      </w:pPr>
      <w:r>
        <w:t>22. Choose the correct sentence.</w:t>
      </w:r>
    </w:p>
    <w:p w14:paraId="0005AE09" w14:textId="77777777" w:rsidR="00D831CD" w:rsidRDefault="00000000">
      <w:r>
        <w:lastRenderedPageBreak/>
        <w:t xml:space="preserve"> - The manager announced a new job position; to work with the technical support staff.</w:t>
      </w:r>
    </w:p>
    <w:p w14:paraId="74F23A93" w14:textId="77777777" w:rsidR="00D831CD" w:rsidRDefault="00000000">
      <w:r>
        <w:t xml:space="preserve"> - The manager announced a new job position; the new employee will work with the technical support staff.</w:t>
      </w:r>
    </w:p>
    <w:p w14:paraId="0BBE1929" w14:textId="77777777" w:rsidR="00D831CD" w:rsidRDefault="00000000">
      <w:r>
        <w:t xml:space="preserve"> - The manager announced a new job position, the new employee will work with the technical support staff.</w:t>
      </w:r>
    </w:p>
    <w:p w14:paraId="16D7EF9F" w14:textId="77777777" w:rsidR="00D831CD" w:rsidRDefault="00000000">
      <w:r>
        <w:t xml:space="preserve"> - The manager announced a new job position the new employee will work with the technical support staff.</w:t>
      </w:r>
    </w:p>
    <w:p w14:paraId="7510634D" w14:textId="77777777" w:rsidR="00D831CD" w:rsidRDefault="00000000">
      <w:r>
        <w:br/>
        <w:t>Correct Answer: The manager announced a new job position; the new employee will work with the technical support staff.</w:t>
      </w:r>
      <w:r>
        <w:br/>
      </w:r>
    </w:p>
    <w:p w14:paraId="10BE7830" w14:textId="77777777" w:rsidR="00D831CD" w:rsidRDefault="00000000" w:rsidP="00540217">
      <w:pPr>
        <w:pStyle w:val="ListNumber"/>
        <w:numPr>
          <w:ilvl w:val="0"/>
          <w:numId w:val="0"/>
        </w:numPr>
      </w:pPr>
      <w:r>
        <w:t>23. Choose the correct sentence.</w:t>
      </w:r>
    </w:p>
    <w:p w14:paraId="76157C9C" w14:textId="77777777" w:rsidR="00D831CD" w:rsidRDefault="00000000">
      <w:r>
        <w:t xml:space="preserve"> - Being condemned to death, he was put on the scaffold for execution.</w:t>
      </w:r>
    </w:p>
    <w:p w14:paraId="315A6F33" w14:textId="77777777" w:rsidR="00D831CD" w:rsidRDefault="00000000">
      <w:r>
        <w:t xml:space="preserve"> - Being condemned to death, the scaffold was erected for his execution.</w:t>
      </w:r>
    </w:p>
    <w:p w14:paraId="7568BB2F" w14:textId="77777777" w:rsidR="00D831CD" w:rsidRDefault="00000000">
      <w:r>
        <w:t xml:space="preserve"> - Being condemned to death, the scaffold was executed for him.</w:t>
      </w:r>
    </w:p>
    <w:p w14:paraId="4DE1FB1A" w14:textId="77777777" w:rsidR="00D831CD" w:rsidRDefault="00000000">
      <w:r>
        <w:t xml:space="preserve"> - Being condemned to death, his execution was erected on the scaffold.</w:t>
      </w:r>
    </w:p>
    <w:p w14:paraId="716AE630" w14:textId="77777777" w:rsidR="00D831CD" w:rsidRDefault="00000000">
      <w:r>
        <w:br/>
        <w:t>Correct Answer: Being condemned to death, he was put on the scaffold for execution.</w:t>
      </w:r>
      <w:r>
        <w:br/>
      </w:r>
    </w:p>
    <w:p w14:paraId="2D0DC629" w14:textId="77777777" w:rsidR="00D831CD" w:rsidRDefault="00000000" w:rsidP="00540217">
      <w:pPr>
        <w:pStyle w:val="ListNumber"/>
        <w:numPr>
          <w:ilvl w:val="0"/>
          <w:numId w:val="0"/>
        </w:numPr>
      </w:pPr>
      <w:r>
        <w:t>24. Choose the correct sentence.</w:t>
      </w:r>
    </w:p>
    <w:p w14:paraId="0477DD27" w14:textId="77777777" w:rsidR="00D831CD" w:rsidRDefault="00000000">
      <w:r>
        <w:t xml:space="preserve"> - Resting in cool shelter, the hours were beguiled with desultory talk.</w:t>
      </w:r>
    </w:p>
    <w:p w14:paraId="056BD4DF" w14:textId="77777777" w:rsidR="00D831CD" w:rsidRDefault="00000000">
      <w:r>
        <w:t xml:space="preserve"> - Resting in cool shelter, we beguiled the hours with desultory talk.</w:t>
      </w:r>
    </w:p>
    <w:p w14:paraId="14D22F3A" w14:textId="77777777" w:rsidR="00D831CD" w:rsidRDefault="00000000">
      <w:r>
        <w:t xml:space="preserve"> - Resting in cool shelter, desultory talk was beguiled with the hours.</w:t>
      </w:r>
    </w:p>
    <w:p w14:paraId="5E6A9118" w14:textId="77777777" w:rsidR="00D831CD" w:rsidRDefault="00000000">
      <w:r>
        <w:t xml:space="preserve"> - We were resting in cool shelter; the hours were beguiled with desultory talk.</w:t>
      </w:r>
    </w:p>
    <w:p w14:paraId="394D3B6F" w14:textId="77777777" w:rsidR="00D831CD" w:rsidRDefault="00000000">
      <w:r>
        <w:br/>
        <w:t>Correct Answer: Resting in cool shelter, we beguiled the hours with desultory talk.</w:t>
      </w:r>
      <w:r>
        <w:br/>
      </w:r>
    </w:p>
    <w:p w14:paraId="62EDD283" w14:textId="77777777" w:rsidR="00D831CD" w:rsidRDefault="00000000" w:rsidP="00540217">
      <w:pPr>
        <w:pStyle w:val="ListNumber"/>
        <w:numPr>
          <w:ilvl w:val="0"/>
          <w:numId w:val="0"/>
        </w:numPr>
      </w:pPr>
      <w:r>
        <w:t>25. Choose the correct sentence.</w:t>
      </w:r>
    </w:p>
    <w:p w14:paraId="58B1C67A" w14:textId="77777777" w:rsidR="00D831CD" w:rsidRDefault="00000000">
      <w:r>
        <w:t xml:space="preserve"> - Standing on the top of the hill, his eye roams over the beautiful landscape.</w:t>
      </w:r>
    </w:p>
    <w:p w14:paraId="37181CD3" w14:textId="77777777" w:rsidR="00D831CD" w:rsidRDefault="00000000">
      <w:r>
        <w:t xml:space="preserve"> - Standing on the top of the hill, the beautiful landscape roams over the eye.</w:t>
      </w:r>
    </w:p>
    <w:p w14:paraId="331690B6" w14:textId="77777777" w:rsidR="00D831CD" w:rsidRDefault="00000000">
      <w:r>
        <w:lastRenderedPageBreak/>
        <w:t xml:space="preserve"> - Standing on the top of the hill, the eye roams over the beautiful landscape.</w:t>
      </w:r>
    </w:p>
    <w:p w14:paraId="03BA6997" w14:textId="77777777" w:rsidR="00D831CD" w:rsidRDefault="00000000">
      <w:r>
        <w:t xml:space="preserve"> - Standing on the top of the hill, he roams eye over the beautiful landscape.</w:t>
      </w:r>
    </w:p>
    <w:p w14:paraId="217186AC" w14:textId="77777777" w:rsidR="00D831CD" w:rsidRDefault="00000000">
      <w:r>
        <w:br/>
        <w:t>Correct Answer: Standing on the top of the hill, he roams eye over the beautiful landscape.</w:t>
      </w:r>
      <w:r>
        <w:br/>
      </w:r>
    </w:p>
    <w:p w14:paraId="1B482C89" w14:textId="77777777" w:rsidR="00D831CD" w:rsidRDefault="00000000" w:rsidP="00540217">
      <w:pPr>
        <w:pStyle w:val="ListNumber"/>
        <w:numPr>
          <w:ilvl w:val="0"/>
          <w:numId w:val="0"/>
        </w:numPr>
      </w:pPr>
      <w:r>
        <w:t>26. Choose the correct sentence.</w:t>
      </w:r>
    </w:p>
    <w:p w14:paraId="3AE13227" w14:textId="77777777" w:rsidR="00D831CD" w:rsidRDefault="00000000">
      <w:r>
        <w:t xml:space="preserve"> - For sale, piano, the property of a musician, with carved legs.</w:t>
      </w:r>
    </w:p>
    <w:p w14:paraId="6C4DC65A" w14:textId="77777777" w:rsidR="00D831CD" w:rsidRDefault="00000000">
      <w:r>
        <w:t xml:space="preserve"> - The property of a musician, with carved legs, for sale is piano.</w:t>
      </w:r>
    </w:p>
    <w:p w14:paraId="7EBF4FC5" w14:textId="77777777" w:rsidR="00D831CD" w:rsidRDefault="00000000">
      <w:r>
        <w:t xml:space="preserve"> - A piano with carved legs, the property of a musician, is for sale.</w:t>
      </w:r>
    </w:p>
    <w:p w14:paraId="0C643A1F" w14:textId="77777777" w:rsidR="00D831CD" w:rsidRDefault="00000000">
      <w:r>
        <w:t xml:space="preserve"> - A piano, the property of a musician, with carved legs is for sale.</w:t>
      </w:r>
    </w:p>
    <w:p w14:paraId="7C166CFB" w14:textId="77777777" w:rsidR="00D831CD" w:rsidRDefault="00000000">
      <w:r>
        <w:br/>
        <w:t>Correct Answer: A piano with carved legs, the property of a musician, is for sale.</w:t>
      </w:r>
      <w:r>
        <w:br/>
      </w:r>
    </w:p>
    <w:p w14:paraId="035FE275" w14:textId="77777777" w:rsidR="00D831CD" w:rsidRDefault="00000000" w:rsidP="00540217">
      <w:pPr>
        <w:pStyle w:val="ListNumber"/>
        <w:numPr>
          <w:ilvl w:val="0"/>
          <w:numId w:val="0"/>
        </w:numPr>
      </w:pPr>
      <w:r>
        <w:t>27. Choose the correct sentence.</w:t>
      </w:r>
    </w:p>
    <w:p w14:paraId="107F4CFE" w14:textId="77777777" w:rsidR="00D831CD" w:rsidRDefault="00000000">
      <w:r>
        <w:t xml:space="preserve"> - You must buy either a motorcycle or a computer.</w:t>
      </w:r>
    </w:p>
    <w:p w14:paraId="7EB95F5F" w14:textId="77777777" w:rsidR="00D831CD" w:rsidRDefault="00000000">
      <w:r>
        <w:t xml:space="preserve"> - Either you must buy a motorcycle or a computer.</w:t>
      </w:r>
    </w:p>
    <w:p w14:paraId="288CBB12" w14:textId="77777777" w:rsidR="00D831CD" w:rsidRDefault="00000000">
      <w:r>
        <w:t xml:space="preserve"> - Either you must buy a motorcycle nor a computer.</w:t>
      </w:r>
    </w:p>
    <w:p w14:paraId="39F1693F" w14:textId="77777777" w:rsidR="00D831CD" w:rsidRDefault="00000000">
      <w:r>
        <w:t xml:space="preserve"> - You must either buy a motorcycle and a computer.</w:t>
      </w:r>
    </w:p>
    <w:p w14:paraId="7D5F6934" w14:textId="77777777" w:rsidR="00D831CD" w:rsidRDefault="00000000">
      <w:r>
        <w:br/>
        <w:t>Correct Answer: You must buy either a motorcycle or a computer.</w:t>
      </w:r>
      <w:r>
        <w:br/>
      </w:r>
    </w:p>
    <w:p w14:paraId="5053EF7E" w14:textId="77777777" w:rsidR="00D831CD" w:rsidRDefault="00000000" w:rsidP="00540217">
      <w:pPr>
        <w:pStyle w:val="ListNumber"/>
        <w:numPr>
          <w:ilvl w:val="0"/>
          <w:numId w:val="0"/>
        </w:numPr>
      </w:pPr>
      <w:r>
        <w:t>28. Choose the correct sentence.</w:t>
      </w:r>
    </w:p>
    <w:p w14:paraId="3F179B80" w14:textId="77777777" w:rsidR="00D831CD" w:rsidRDefault="00000000">
      <w:r>
        <w:t xml:space="preserve"> - My favourite Pakistani food is Mutton Karahi. It is very tasty.</w:t>
      </w:r>
    </w:p>
    <w:p w14:paraId="07B55877" w14:textId="77777777" w:rsidR="00D831CD" w:rsidRDefault="00000000">
      <w:r>
        <w:t xml:space="preserve"> - My favourite Pakistani food is Mutton Karahi, it is very tasty.</w:t>
      </w:r>
    </w:p>
    <w:p w14:paraId="530F9456" w14:textId="77777777" w:rsidR="00D831CD" w:rsidRDefault="00000000">
      <w:r>
        <w:t xml:space="preserve"> - My favourite Pakistani food is Mutton Karahi it is very tasty.</w:t>
      </w:r>
    </w:p>
    <w:p w14:paraId="17BA8F8C" w14:textId="77777777" w:rsidR="00D831CD" w:rsidRDefault="00000000">
      <w:r>
        <w:t xml:space="preserve"> - My favourite Pakistani food is Mutton Karahi. Because it is very tasty.</w:t>
      </w:r>
    </w:p>
    <w:p w14:paraId="6B219B57" w14:textId="77777777" w:rsidR="00D831CD" w:rsidRDefault="00000000">
      <w:r>
        <w:br/>
        <w:t>Correct Answer: My favourite Pakistani food is Mutton Karahi. It is very tasty.</w:t>
      </w:r>
      <w:r>
        <w:br/>
      </w:r>
    </w:p>
    <w:p w14:paraId="03513C44" w14:textId="77777777" w:rsidR="00D831CD" w:rsidRDefault="00000000" w:rsidP="00540217">
      <w:pPr>
        <w:pStyle w:val="ListNumber"/>
        <w:numPr>
          <w:ilvl w:val="0"/>
          <w:numId w:val="0"/>
        </w:numPr>
      </w:pPr>
      <w:r>
        <w:lastRenderedPageBreak/>
        <w:t>29. Choose the correct sentence.</w:t>
      </w:r>
    </w:p>
    <w:p w14:paraId="5E81A04B" w14:textId="77777777" w:rsidR="00D831CD" w:rsidRDefault="00000000">
      <w:r>
        <w:t xml:space="preserve"> - Not that he was angry and proud, but as ambitious as most other young men at such an age.</w:t>
      </w:r>
    </w:p>
    <w:p w14:paraId="2DEF41CE" w14:textId="77777777" w:rsidR="00D831CD" w:rsidRDefault="00000000">
      <w:r>
        <w:t xml:space="preserve"> - Not that he was angry and proud, but he was as ambitious as most other young men at such an age.</w:t>
      </w:r>
    </w:p>
    <w:p w14:paraId="4EBC3D2C" w14:textId="77777777" w:rsidR="00D831CD" w:rsidRDefault="00000000">
      <w:r>
        <w:t xml:space="preserve"> - Not that he was angry and proud; but he was as ambitious as most other young men at such an age.</w:t>
      </w:r>
    </w:p>
    <w:p w14:paraId="2683A9D0" w14:textId="77777777" w:rsidR="00D831CD" w:rsidRDefault="00000000">
      <w:r>
        <w:t xml:space="preserve"> - Not that he was angry and proud because he was as ambitious as most other young men at such an age.</w:t>
      </w:r>
    </w:p>
    <w:p w14:paraId="24164876" w14:textId="77777777" w:rsidR="00D831CD" w:rsidRDefault="00000000">
      <w:r>
        <w:br/>
        <w:t>Correct Answer: Not that he was angry and proud, but he was as ambitious as most other young men at such an age.</w:t>
      </w:r>
      <w:r>
        <w:br/>
      </w:r>
    </w:p>
    <w:p w14:paraId="05E69DAE" w14:textId="77777777" w:rsidR="00D831CD" w:rsidRDefault="00000000" w:rsidP="00540217">
      <w:pPr>
        <w:pStyle w:val="ListNumber"/>
        <w:numPr>
          <w:ilvl w:val="0"/>
          <w:numId w:val="0"/>
        </w:numPr>
      </w:pPr>
      <w:r>
        <w:t>30. Choose the correct sentence.</w:t>
      </w:r>
    </w:p>
    <w:p w14:paraId="7B3BC245" w14:textId="77777777" w:rsidR="00D831CD" w:rsidRDefault="00000000">
      <w:r>
        <w:t xml:space="preserve"> - Given the possibility of a young scholar, these remarks may remain intangible and vague.</w:t>
      </w:r>
    </w:p>
    <w:p w14:paraId="3E98DBC2" w14:textId="77777777" w:rsidR="00D831CD" w:rsidRDefault="00000000">
      <w:r>
        <w:t xml:space="preserve"> - Given the possibility of a young scholar, these remarks may remain intangible but vague.</w:t>
      </w:r>
    </w:p>
    <w:p w14:paraId="093383B6" w14:textId="77777777" w:rsidR="00D831CD" w:rsidRDefault="00000000">
      <w:r>
        <w:t xml:space="preserve"> - Given the possibility of a young scholar, these remarks may remain intangible or vague.</w:t>
      </w:r>
    </w:p>
    <w:p w14:paraId="1850959E" w14:textId="77777777" w:rsidR="00D831CD" w:rsidRDefault="00000000">
      <w:r>
        <w:t xml:space="preserve"> - Given the possibility of a young scholar, these remarks may remain intangible nor vague.</w:t>
      </w:r>
    </w:p>
    <w:p w14:paraId="66888039" w14:textId="77777777" w:rsidR="00D831CD" w:rsidRDefault="00000000">
      <w:r>
        <w:br/>
        <w:t>Correct Answer: Given the possibility of a young scholar, these remarks may remain intangible and vague.</w:t>
      </w:r>
      <w:r>
        <w:br/>
      </w:r>
    </w:p>
    <w:p w14:paraId="1DAC02E5" w14:textId="77777777" w:rsidR="00D831CD" w:rsidRDefault="00D831CD"/>
    <w:p w14:paraId="6AF7CC27" w14:textId="77777777" w:rsidR="00D831CD" w:rsidRDefault="00000000">
      <w:pPr>
        <w:pStyle w:val="Heading1"/>
      </w:pPr>
      <w:r>
        <w:t>4-Cloze Sentence(CTS)</w:t>
      </w:r>
    </w:p>
    <w:p w14:paraId="3F5FE084" w14:textId="77777777" w:rsidR="00D831CD" w:rsidRDefault="00000000" w:rsidP="00540217">
      <w:pPr>
        <w:pStyle w:val="ListNumber"/>
        <w:numPr>
          <w:ilvl w:val="0"/>
          <w:numId w:val="0"/>
        </w:numPr>
      </w:pPr>
      <w:r>
        <w:t xml:space="preserve">1. In the following passage there are blanks each of which has been numbered. These numbers are printed below the passage and against each four words are suggested, one of which fills the blanks appropriately. Find out the appropriate word in each case.Around the world, forests are being ______ (1) at a rate of about thirteen million hectares a year and deforestation accounts for an estimated 17% – 20% of all global emissions. In addition, forests and other terrestrial carbon sinks play a _____ (2) role in preventing runaway climate change, soaking up a full 2.6 Gt of atmospheric carbon every year. The destruction of forests, therefore, not only emits carbon-a staggering 1.6 Gt a year, which severely ____ (3) forests capacity to absorb emissions </w:t>
      </w:r>
      <w:r>
        <w:lastRenderedPageBreak/>
        <w:t>from other sources-but also drastically ____ (4) the amount of forested land available to act as a carbon sink in the future.</w:t>
      </w:r>
    </w:p>
    <w:p w14:paraId="5C34F49A" w14:textId="77777777" w:rsidR="00D831CD" w:rsidRDefault="00000000">
      <w:r>
        <w:t xml:space="preserve"> - ended</w:t>
      </w:r>
    </w:p>
    <w:p w14:paraId="7698B12D" w14:textId="77777777" w:rsidR="00D831CD" w:rsidRDefault="00000000">
      <w:r>
        <w:t xml:space="preserve"> - destroyed</w:t>
      </w:r>
    </w:p>
    <w:p w14:paraId="5AD20781" w14:textId="77777777" w:rsidR="00D831CD" w:rsidRDefault="00000000">
      <w:r>
        <w:t xml:space="preserve"> - extinct</w:t>
      </w:r>
    </w:p>
    <w:p w14:paraId="4676B8F4" w14:textId="77777777" w:rsidR="00D831CD" w:rsidRDefault="00000000">
      <w:r>
        <w:t xml:space="preserve"> - killed</w:t>
      </w:r>
    </w:p>
    <w:p w14:paraId="53A2415B" w14:textId="77777777" w:rsidR="00D831CD" w:rsidRDefault="00000000">
      <w:r>
        <w:br/>
        <w:t>Correct Answer: destroyed</w:t>
      </w:r>
      <w:r>
        <w:br/>
      </w:r>
    </w:p>
    <w:p w14:paraId="12B21C4C" w14:textId="77777777" w:rsidR="00D831CD" w:rsidRDefault="00000000" w:rsidP="00540217">
      <w:pPr>
        <w:pStyle w:val="ListNumber"/>
        <w:numPr>
          <w:ilvl w:val="0"/>
          <w:numId w:val="0"/>
        </w:numPr>
      </w:pPr>
      <w:r>
        <w:t>2. In the following passage there are blanks each of which has been numbered. These numbers are printed below the passage and against each four words are suggested, one of which fills the blanks appropriately. Find out the appropriate word in each case.Around the world, forests are being ______ (1) at a rate of about thirteen million hectares a year and deforestation accounts for an estimated 17% – 20% of all global emissions. In addition, forests and other terrestrial carbon sinks play a _____ (2) role in preventing runaway climate change, soaking up a full 2.6 Gt of atmospheric carbon every year. The destruction of forests, therefore, not only emits carbon-a staggering 1.6 Gt a year, which severely ____ (3) forests capacity to absorb emissions from other sources-but also drastically ____ (4) the amount of forested land available to act as a carbon sink in the future.</w:t>
      </w:r>
    </w:p>
    <w:p w14:paraId="55F45A16" w14:textId="77777777" w:rsidR="00D831CD" w:rsidRDefault="00000000">
      <w:r>
        <w:t xml:space="preserve"> - tough</w:t>
      </w:r>
    </w:p>
    <w:p w14:paraId="1A30ECF7" w14:textId="77777777" w:rsidR="00D831CD" w:rsidRDefault="00000000">
      <w:r>
        <w:t xml:space="preserve"> - important</w:t>
      </w:r>
    </w:p>
    <w:p w14:paraId="61FF7394" w14:textId="77777777" w:rsidR="00D831CD" w:rsidRDefault="00000000">
      <w:r>
        <w:t xml:space="preserve"> - vital</w:t>
      </w:r>
    </w:p>
    <w:p w14:paraId="2001E948" w14:textId="77777777" w:rsidR="00D831CD" w:rsidRDefault="00000000">
      <w:r>
        <w:t xml:space="preserve"> - biggest</w:t>
      </w:r>
    </w:p>
    <w:p w14:paraId="045F33F2" w14:textId="77777777" w:rsidR="00D831CD" w:rsidRDefault="00000000">
      <w:r>
        <w:br/>
        <w:t>Correct Answer: vital</w:t>
      </w:r>
      <w:r>
        <w:br/>
      </w:r>
    </w:p>
    <w:p w14:paraId="535874A6" w14:textId="77777777" w:rsidR="00D831CD" w:rsidRDefault="00000000" w:rsidP="00540217">
      <w:pPr>
        <w:pStyle w:val="ListNumber"/>
        <w:numPr>
          <w:ilvl w:val="0"/>
          <w:numId w:val="0"/>
        </w:numPr>
      </w:pPr>
      <w:r>
        <w:t xml:space="preserve">3. In the following passage there are blanks each of which has been numbered. These numbers are printed below the passage and against each four words are suggested, one of which fills the blanks appropriately. Find out the appropriate word in each case.Around the world, forests are being ______ (1) at a rate of about thirteen million hectares a year and deforestation accounts for an estimated 17% – 20% of all global emissions. In addition, forests and other terrestrial carbon sinks play a _____ (2) role in preventing runaway climate change, soaking up a full 2.6 Gt of atmospheric carbon every year. The destruction of forests, therefore, not only emits carbon-a </w:t>
      </w:r>
      <w:r>
        <w:lastRenderedPageBreak/>
        <w:t>staggering 1.6 Gt a year, which severely ____ (3) forests capacity to absorb emissions from other sources-but also drastically ____ (4) the amount of forested land available to act as a carbon sink in the future.</w:t>
      </w:r>
    </w:p>
    <w:p w14:paraId="037FE4D1" w14:textId="77777777" w:rsidR="00D831CD" w:rsidRDefault="00000000">
      <w:r>
        <w:t xml:space="preserve"> - affects</w:t>
      </w:r>
    </w:p>
    <w:p w14:paraId="5C79D79A" w14:textId="77777777" w:rsidR="00D831CD" w:rsidRDefault="00000000">
      <w:r>
        <w:t xml:space="preserve"> - diminishes</w:t>
      </w:r>
    </w:p>
    <w:p w14:paraId="49511932" w14:textId="77777777" w:rsidR="00D831CD" w:rsidRDefault="00000000">
      <w:r>
        <w:t xml:space="preserve"> - increases</w:t>
      </w:r>
    </w:p>
    <w:p w14:paraId="47405C5E" w14:textId="77777777" w:rsidR="00D831CD" w:rsidRDefault="00000000">
      <w:r>
        <w:t xml:space="preserve"> - impairs</w:t>
      </w:r>
    </w:p>
    <w:p w14:paraId="0B246DC0" w14:textId="77777777" w:rsidR="00D831CD" w:rsidRDefault="00000000">
      <w:r>
        <w:br/>
        <w:t>Correct Answer: impairs</w:t>
      </w:r>
      <w:r>
        <w:br/>
      </w:r>
    </w:p>
    <w:p w14:paraId="0F930BEF" w14:textId="77777777" w:rsidR="00D831CD" w:rsidRDefault="00000000" w:rsidP="00540217">
      <w:pPr>
        <w:pStyle w:val="ListNumber"/>
        <w:numPr>
          <w:ilvl w:val="0"/>
          <w:numId w:val="0"/>
        </w:numPr>
      </w:pPr>
      <w:r>
        <w:t>4. In the following passage there are blanks each of which has been numbered. These numbers are printed below the passage and against each four words are suggested, one of which fills the blanks appropriately. Find out the appropriate word in each case.Around the world, forests are being ______ (1) at a rate of about thirteen million hectares a year and deforestation accounts for an estimated 17% – 20% of all global emissions. In addition, forests and other terrestrial carbon sinks play a _____ (2) role in preventing runaway climate change, soaking up a full 2.6 Gt of atmospheric carbon every year. The destruction of forests, therefore, not only emits carbon-a staggering 1.6 Gt a year, which severely ____ (3) forests capacity to absorb emissions from other sources-but also drastically ____ (4) the amount of forested land available to act as a carbon sink in the future.</w:t>
      </w:r>
    </w:p>
    <w:p w14:paraId="173D979C" w14:textId="77777777" w:rsidR="00D831CD" w:rsidRDefault="00000000">
      <w:r>
        <w:t xml:space="preserve"> - plagues</w:t>
      </w:r>
    </w:p>
    <w:p w14:paraId="30EDEF99" w14:textId="77777777" w:rsidR="00D831CD" w:rsidRDefault="00000000">
      <w:r>
        <w:t xml:space="preserve"> - develops</w:t>
      </w:r>
    </w:p>
    <w:p w14:paraId="330D95B4" w14:textId="77777777" w:rsidR="00D831CD" w:rsidRDefault="00000000">
      <w:r>
        <w:t xml:space="preserve"> - reduces</w:t>
      </w:r>
    </w:p>
    <w:p w14:paraId="2B34DB0E" w14:textId="77777777" w:rsidR="00D831CD" w:rsidRDefault="00000000">
      <w:r>
        <w:t xml:space="preserve"> - shortens</w:t>
      </w:r>
    </w:p>
    <w:p w14:paraId="25C47890" w14:textId="77777777" w:rsidR="00D831CD" w:rsidRDefault="00000000">
      <w:r>
        <w:br/>
        <w:t>Correct Answer: reduces</w:t>
      </w:r>
      <w:r>
        <w:br/>
      </w:r>
    </w:p>
    <w:p w14:paraId="7D51E2EF" w14:textId="77777777" w:rsidR="00D831CD" w:rsidRDefault="00000000" w:rsidP="00540217">
      <w:pPr>
        <w:pStyle w:val="ListNumber"/>
        <w:numPr>
          <w:ilvl w:val="0"/>
          <w:numId w:val="0"/>
        </w:numPr>
      </w:pPr>
      <w:r>
        <w:t>5. Fill in the blanks with the suitable option. Mary became ______ at typing because she practiced every day for six months.</w:t>
      </w:r>
    </w:p>
    <w:p w14:paraId="497BD49F" w14:textId="77777777" w:rsidR="00D831CD" w:rsidRDefault="00000000">
      <w:r>
        <w:t xml:space="preserve"> - proficient</w:t>
      </w:r>
    </w:p>
    <w:p w14:paraId="2E98C3E2" w14:textId="77777777" w:rsidR="00D831CD" w:rsidRDefault="00000000">
      <w:r>
        <w:t xml:space="preserve"> - reflective</w:t>
      </w:r>
    </w:p>
    <w:p w14:paraId="359F9310" w14:textId="77777777" w:rsidR="00D831CD" w:rsidRDefault="00000000">
      <w:r>
        <w:t xml:space="preserve"> - dormant</w:t>
      </w:r>
    </w:p>
    <w:p w14:paraId="45D99E1C" w14:textId="77777777" w:rsidR="00D831CD" w:rsidRDefault="00000000">
      <w:r>
        <w:lastRenderedPageBreak/>
        <w:t xml:space="preserve"> - redundant</w:t>
      </w:r>
    </w:p>
    <w:p w14:paraId="48937515" w14:textId="77777777" w:rsidR="00D831CD" w:rsidRDefault="00000000">
      <w:r>
        <w:br/>
        <w:t>Correct Answer: proficient</w:t>
      </w:r>
      <w:r>
        <w:br/>
      </w:r>
    </w:p>
    <w:p w14:paraId="5BFF8975" w14:textId="77777777" w:rsidR="00D831CD" w:rsidRDefault="00000000" w:rsidP="00540217">
      <w:pPr>
        <w:pStyle w:val="ListNumber"/>
        <w:numPr>
          <w:ilvl w:val="0"/>
          <w:numId w:val="0"/>
        </w:numPr>
      </w:pPr>
      <w:r>
        <w:t>6. Fill in the blanks with the suitable option. Shakespeare, a(n) ______ writer, entertained audiences by writing many tragic and comic plays.</w:t>
      </w:r>
    </w:p>
    <w:p w14:paraId="75493DBE" w14:textId="77777777" w:rsidR="00D831CD" w:rsidRDefault="00000000">
      <w:r>
        <w:t xml:space="preserve"> - numeric</w:t>
      </w:r>
    </w:p>
    <w:p w14:paraId="15D2A5FA" w14:textId="77777777" w:rsidR="00D831CD" w:rsidRDefault="00000000">
      <w:r>
        <w:t xml:space="preserve"> - obstinate</w:t>
      </w:r>
    </w:p>
    <w:p w14:paraId="4D36165A" w14:textId="77777777" w:rsidR="00D831CD" w:rsidRDefault="00000000">
      <w:r>
        <w:t xml:space="preserve"> - dutiful</w:t>
      </w:r>
    </w:p>
    <w:p w14:paraId="2F044CD1" w14:textId="77777777" w:rsidR="00D831CD" w:rsidRDefault="00000000">
      <w:r>
        <w:t xml:space="preserve"> - prolific</w:t>
      </w:r>
    </w:p>
    <w:p w14:paraId="5303CAC3" w14:textId="77777777" w:rsidR="00D831CD" w:rsidRDefault="00000000">
      <w:r>
        <w:br/>
        <w:t>Correct Answer: prolific</w:t>
      </w:r>
      <w:r>
        <w:br/>
      </w:r>
    </w:p>
    <w:p w14:paraId="538676B3" w14:textId="77777777" w:rsidR="00D831CD" w:rsidRDefault="00000000" w:rsidP="00540217">
      <w:pPr>
        <w:pStyle w:val="ListNumber"/>
        <w:numPr>
          <w:ilvl w:val="0"/>
          <w:numId w:val="0"/>
        </w:numPr>
      </w:pPr>
      <w:r>
        <w:t>7. Fill in the blanks with the suitable option. After making ______ remarks to the President, the reporter was not invited to return to the White House pressroom.</w:t>
      </w:r>
    </w:p>
    <w:p w14:paraId="6884A564" w14:textId="77777777" w:rsidR="00D831CD" w:rsidRDefault="00000000">
      <w:r>
        <w:t xml:space="preserve"> - hospitable</w:t>
      </w:r>
    </w:p>
    <w:p w14:paraId="43C9CA8A" w14:textId="77777777" w:rsidR="00D831CD" w:rsidRDefault="00000000">
      <w:r>
        <w:t xml:space="preserve"> - itinerant</w:t>
      </w:r>
    </w:p>
    <w:p w14:paraId="2F6BE879" w14:textId="77777777" w:rsidR="00D831CD" w:rsidRDefault="00000000">
      <w:r>
        <w:t xml:space="preserve"> - irreverent</w:t>
      </w:r>
    </w:p>
    <w:p w14:paraId="59C249B7" w14:textId="77777777" w:rsidR="00D831CD" w:rsidRDefault="00000000">
      <w:r>
        <w:t xml:space="preserve"> - chivalrous</w:t>
      </w:r>
    </w:p>
    <w:p w14:paraId="0D92D091" w14:textId="77777777" w:rsidR="00D831CD" w:rsidRDefault="00000000">
      <w:r>
        <w:br/>
        <w:t>Correct Answer: irreverent</w:t>
      </w:r>
      <w:r>
        <w:br/>
      </w:r>
    </w:p>
    <w:p w14:paraId="54581168" w14:textId="77777777" w:rsidR="00D831CD" w:rsidRDefault="00000000" w:rsidP="00540217">
      <w:pPr>
        <w:pStyle w:val="ListNumber"/>
        <w:numPr>
          <w:ilvl w:val="0"/>
          <w:numId w:val="0"/>
        </w:numPr>
      </w:pPr>
      <w:r>
        <w:t>8. Fill in the blanks with the suitable option. Wedding ceremonies often include the exchange of ______ rings to symbolize the couple’s promises to each other.</w:t>
      </w:r>
    </w:p>
    <w:p w14:paraId="51A0AE9A" w14:textId="77777777" w:rsidR="00D831CD" w:rsidRDefault="00000000">
      <w:r>
        <w:t xml:space="preserve"> - hirsute</w:t>
      </w:r>
    </w:p>
    <w:p w14:paraId="1C573266" w14:textId="77777777" w:rsidR="00D831CD" w:rsidRDefault="00000000">
      <w:r>
        <w:t xml:space="preserve"> - votive</w:t>
      </w:r>
    </w:p>
    <w:p w14:paraId="58352E79" w14:textId="77777777" w:rsidR="00D831CD" w:rsidRDefault="00000000">
      <w:r>
        <w:t xml:space="preserve"> - plaintive</w:t>
      </w:r>
    </w:p>
    <w:p w14:paraId="0B44B360" w14:textId="77777777" w:rsidR="00D831CD" w:rsidRDefault="00000000">
      <w:r>
        <w:t xml:space="preserve"> - deciduous</w:t>
      </w:r>
    </w:p>
    <w:p w14:paraId="65A20E10" w14:textId="77777777" w:rsidR="00D831CD" w:rsidRDefault="00000000">
      <w:r>
        <w:br/>
        <w:t>Correct Answer: votive</w:t>
      </w:r>
      <w:r>
        <w:br/>
      </w:r>
    </w:p>
    <w:p w14:paraId="150271C1" w14:textId="77777777" w:rsidR="00D831CD" w:rsidRDefault="00000000" w:rsidP="00540217">
      <w:pPr>
        <w:pStyle w:val="ListNumber"/>
        <w:numPr>
          <w:ilvl w:val="0"/>
          <w:numId w:val="0"/>
        </w:numPr>
      </w:pPr>
      <w:r>
        <w:lastRenderedPageBreak/>
        <w:t>9. Fill in the blanks with the suitable option. His suit of armor made the knight ______ to his enemy’s attack, and he was able to escape safely to his castle.</w:t>
      </w:r>
    </w:p>
    <w:p w14:paraId="19D2A8D8" w14:textId="77777777" w:rsidR="00D831CD" w:rsidRDefault="00000000">
      <w:r>
        <w:t xml:space="preserve"> - vulnerable</w:t>
      </w:r>
    </w:p>
    <w:p w14:paraId="41A434FE" w14:textId="77777777" w:rsidR="00D831CD" w:rsidRDefault="00000000">
      <w:r>
        <w:t xml:space="preserve"> - imprudent</w:t>
      </w:r>
    </w:p>
    <w:p w14:paraId="5391DBE6" w14:textId="77777777" w:rsidR="00D831CD" w:rsidRDefault="00000000">
      <w:r>
        <w:t xml:space="preserve"> - invulnerable</w:t>
      </w:r>
    </w:p>
    <w:p w14:paraId="1DADE86A" w14:textId="77777777" w:rsidR="00D831CD" w:rsidRDefault="00000000">
      <w:r>
        <w:t xml:space="preserve"> - static</w:t>
      </w:r>
    </w:p>
    <w:p w14:paraId="33B9E687" w14:textId="77777777" w:rsidR="00D831CD" w:rsidRDefault="00000000">
      <w:r>
        <w:br/>
        <w:t>Correct Answer: invulnerable</w:t>
      </w:r>
      <w:r>
        <w:br/>
      </w:r>
    </w:p>
    <w:p w14:paraId="7DCD8F79" w14:textId="77777777" w:rsidR="00D831CD" w:rsidRDefault="00000000" w:rsidP="00540217">
      <w:pPr>
        <w:pStyle w:val="ListNumber"/>
        <w:numPr>
          <w:ilvl w:val="0"/>
          <w:numId w:val="0"/>
        </w:numPr>
      </w:pPr>
      <w:r>
        <w:t>10. Fill in the blanks with the suitable option. She reached the _____ of her career with her fourth novel, which won the Pulitzer Prize.</w:t>
      </w:r>
    </w:p>
    <w:p w14:paraId="52060B45" w14:textId="77777777" w:rsidR="00D831CD" w:rsidRDefault="00000000">
      <w:r>
        <w:t xml:space="preserve"> - harbinger</w:t>
      </w:r>
    </w:p>
    <w:p w14:paraId="4CEB28B6" w14:textId="77777777" w:rsidR="00D831CD" w:rsidRDefault="00000000">
      <w:r>
        <w:t xml:space="preserve"> - zenith</w:t>
      </w:r>
    </w:p>
    <w:p w14:paraId="7485B55E" w14:textId="77777777" w:rsidR="00D831CD" w:rsidRDefault="00000000">
      <w:r>
        <w:t xml:space="preserve"> - metamorphosis</w:t>
      </w:r>
    </w:p>
    <w:p w14:paraId="488BBC87" w14:textId="77777777" w:rsidR="00D831CD" w:rsidRDefault="00000000">
      <w:r>
        <w:t xml:space="preserve"> - dictum</w:t>
      </w:r>
    </w:p>
    <w:p w14:paraId="33CC57BE" w14:textId="77777777" w:rsidR="00D831CD" w:rsidRDefault="00000000">
      <w:r>
        <w:br/>
        <w:t>Correct Answer: zenith</w:t>
      </w:r>
      <w:r>
        <w:br/>
      </w:r>
    </w:p>
    <w:p w14:paraId="414EDF8D" w14:textId="77777777" w:rsidR="00D831CD" w:rsidRDefault="00000000" w:rsidP="00540217">
      <w:pPr>
        <w:pStyle w:val="ListNumber"/>
        <w:numPr>
          <w:ilvl w:val="0"/>
          <w:numId w:val="0"/>
        </w:numPr>
      </w:pPr>
      <w:r>
        <w:t>11. Fill in the blanks with the suitable option. As the ______ in Romeo and Juliet, Romeo is a hero able to capture the audience’s sympathy by continually professing his love for Juliet.</w:t>
      </w:r>
    </w:p>
    <w:p w14:paraId="09E301A9" w14:textId="77777777" w:rsidR="00D831CD" w:rsidRDefault="00000000">
      <w:r>
        <w:t xml:space="preserve"> - protagonist</w:t>
      </w:r>
    </w:p>
    <w:p w14:paraId="64C37746" w14:textId="77777777" w:rsidR="00D831CD" w:rsidRDefault="00000000">
      <w:r>
        <w:t xml:space="preserve"> - enigma</w:t>
      </w:r>
    </w:p>
    <w:p w14:paraId="39C3B230" w14:textId="77777777" w:rsidR="00D831CD" w:rsidRDefault="00000000">
      <w:r>
        <w:t xml:space="preserve"> - fascia</w:t>
      </w:r>
    </w:p>
    <w:p w14:paraId="2397BBA6" w14:textId="77777777" w:rsidR="00D831CD" w:rsidRDefault="00000000">
      <w:r>
        <w:t xml:space="preserve"> - activist</w:t>
      </w:r>
    </w:p>
    <w:p w14:paraId="0F068B7A" w14:textId="77777777" w:rsidR="00D831CD" w:rsidRDefault="00000000">
      <w:r>
        <w:br/>
        <w:t>Correct Answer: protagonist</w:t>
      </w:r>
      <w:r>
        <w:br/>
      </w:r>
    </w:p>
    <w:p w14:paraId="09217554" w14:textId="77777777" w:rsidR="00D831CD" w:rsidRDefault="00000000" w:rsidP="00540217">
      <w:pPr>
        <w:pStyle w:val="ListNumber"/>
        <w:numPr>
          <w:ilvl w:val="0"/>
          <w:numId w:val="0"/>
        </w:numPr>
      </w:pPr>
      <w:r>
        <w:t>12. Fill in the blanks with the suitable option. I have always admired Smith’s ______; I’ve never seen him rattled by anything.</w:t>
      </w:r>
    </w:p>
    <w:p w14:paraId="639EDF38" w14:textId="77777777" w:rsidR="00D831CD" w:rsidRDefault="00000000">
      <w:r>
        <w:t xml:space="preserve"> - composure</w:t>
      </w:r>
    </w:p>
    <w:p w14:paraId="60E66107" w14:textId="77777777" w:rsidR="00D831CD" w:rsidRDefault="00000000">
      <w:r>
        <w:lastRenderedPageBreak/>
        <w:t xml:space="preserve"> - convergence</w:t>
      </w:r>
    </w:p>
    <w:p w14:paraId="012522C9" w14:textId="77777777" w:rsidR="00D831CD" w:rsidRDefault="00000000">
      <w:r>
        <w:t xml:space="preserve"> - nostalgia</w:t>
      </w:r>
    </w:p>
    <w:p w14:paraId="08B43950" w14:textId="77777777" w:rsidR="00D831CD" w:rsidRDefault="00000000">
      <w:r>
        <w:t xml:space="preserve"> - reluctance</w:t>
      </w:r>
    </w:p>
    <w:p w14:paraId="05075FB3" w14:textId="77777777" w:rsidR="00D831CD" w:rsidRDefault="00000000">
      <w:r>
        <w:br/>
        <w:t>Correct Answer: composure</w:t>
      </w:r>
      <w:r>
        <w:br/>
      </w:r>
    </w:p>
    <w:p w14:paraId="06EF0666" w14:textId="77777777" w:rsidR="00D831CD" w:rsidRDefault="00000000" w:rsidP="00540217">
      <w:pPr>
        <w:pStyle w:val="ListNumber"/>
        <w:numPr>
          <w:ilvl w:val="0"/>
          <w:numId w:val="0"/>
        </w:numPr>
      </w:pPr>
      <w:r>
        <w:t>13. Fill in the blanks with the suitable option. My ancestor who lost his life in the Revolutionary War was a ______ for American independence.</w:t>
      </w:r>
    </w:p>
    <w:p w14:paraId="1AD520E8" w14:textId="77777777" w:rsidR="00D831CD" w:rsidRDefault="00000000">
      <w:r>
        <w:t xml:space="preserve"> - knave</w:t>
      </w:r>
    </w:p>
    <w:p w14:paraId="7D5C15B1" w14:textId="77777777" w:rsidR="00D831CD" w:rsidRDefault="00000000">
      <w:r>
        <w:t xml:space="preserve"> - reactionary</w:t>
      </w:r>
    </w:p>
    <w:p w14:paraId="50B932B4" w14:textId="77777777" w:rsidR="00D831CD" w:rsidRDefault="00000000">
      <w:r>
        <w:t xml:space="preserve"> - martyr</w:t>
      </w:r>
    </w:p>
    <w:p w14:paraId="6BDB0E50" w14:textId="77777777" w:rsidR="00D831CD" w:rsidRDefault="00000000">
      <w:r>
        <w:t xml:space="preserve"> - nonconformist</w:t>
      </w:r>
    </w:p>
    <w:p w14:paraId="4DC0F49E" w14:textId="77777777" w:rsidR="00D831CD" w:rsidRDefault="00000000">
      <w:r>
        <w:br/>
        <w:t>Correct Answer: martyr</w:t>
      </w:r>
      <w:r>
        <w:br/>
      </w:r>
    </w:p>
    <w:p w14:paraId="7E753E6A" w14:textId="77777777" w:rsidR="00D831CD" w:rsidRDefault="00000000" w:rsidP="00540217">
      <w:pPr>
        <w:pStyle w:val="ListNumber"/>
        <w:numPr>
          <w:ilvl w:val="0"/>
          <w:numId w:val="0"/>
        </w:numPr>
      </w:pPr>
      <w:r>
        <w:t>14. Fill in the blanks with the suitable option. The police officer ______ the crowd to step back from the fire so that no one would get hurt.</w:t>
      </w:r>
    </w:p>
    <w:p w14:paraId="72E873B9" w14:textId="77777777" w:rsidR="00D831CD" w:rsidRDefault="00000000">
      <w:r>
        <w:t xml:space="preserve"> - undulated</w:t>
      </w:r>
    </w:p>
    <w:p w14:paraId="5AAC6CED" w14:textId="77777777" w:rsidR="00D831CD" w:rsidRDefault="00000000">
      <w:r>
        <w:t xml:space="preserve"> - enjoined</w:t>
      </w:r>
    </w:p>
    <w:p w14:paraId="23DBAF85" w14:textId="77777777" w:rsidR="00D831CD" w:rsidRDefault="00000000">
      <w:r>
        <w:t xml:space="preserve"> - stagnated</w:t>
      </w:r>
    </w:p>
    <w:p w14:paraId="3DE9389D" w14:textId="77777777" w:rsidR="00D831CD" w:rsidRDefault="00000000">
      <w:r>
        <w:t xml:space="preserve"> - permeated</w:t>
      </w:r>
    </w:p>
    <w:p w14:paraId="372DBAD3" w14:textId="77777777" w:rsidR="00D831CD" w:rsidRDefault="00000000">
      <w:r>
        <w:br/>
        <w:t>Correct Answer: enjoined</w:t>
      </w:r>
      <w:r>
        <w:br/>
      </w:r>
    </w:p>
    <w:p w14:paraId="7064F7AF" w14:textId="77777777" w:rsidR="00D831CD" w:rsidRDefault="00000000" w:rsidP="00540217">
      <w:pPr>
        <w:pStyle w:val="ListNumber"/>
        <w:numPr>
          <w:ilvl w:val="0"/>
          <w:numId w:val="0"/>
        </w:numPr>
      </w:pPr>
      <w:r>
        <w:t>15. Fill in the blanks with the suitable option. The defendant claimed that he was innocent and that his confession was ______.</w:t>
      </w:r>
    </w:p>
    <w:p w14:paraId="6C7ED5E7" w14:textId="77777777" w:rsidR="00D831CD" w:rsidRDefault="00000000">
      <w:r>
        <w:t xml:space="preserve"> - coerced</w:t>
      </w:r>
    </w:p>
    <w:p w14:paraId="58E0FD52" w14:textId="77777777" w:rsidR="00D831CD" w:rsidRDefault="00000000">
      <w:r>
        <w:t xml:space="preserve"> - flagrant</w:t>
      </w:r>
    </w:p>
    <w:p w14:paraId="4A631D1D" w14:textId="77777777" w:rsidR="00D831CD" w:rsidRDefault="00000000">
      <w:r>
        <w:t xml:space="preserve"> - terse</w:t>
      </w:r>
    </w:p>
    <w:p w14:paraId="5760B1B5" w14:textId="77777777" w:rsidR="00D831CD" w:rsidRDefault="00000000">
      <w:r>
        <w:t xml:space="preserve"> - benign</w:t>
      </w:r>
    </w:p>
    <w:p w14:paraId="338E543B" w14:textId="77777777" w:rsidR="00D831CD" w:rsidRDefault="00000000">
      <w:r>
        <w:lastRenderedPageBreak/>
        <w:br/>
        <w:t>Correct Answer: coerced</w:t>
      </w:r>
      <w:r>
        <w:br/>
      </w:r>
    </w:p>
    <w:p w14:paraId="76422F5A" w14:textId="77777777" w:rsidR="00D831CD" w:rsidRDefault="00000000" w:rsidP="00540217">
      <w:pPr>
        <w:pStyle w:val="ListNumber"/>
        <w:numPr>
          <w:ilvl w:val="0"/>
          <w:numId w:val="0"/>
        </w:numPr>
      </w:pPr>
      <w:r>
        <w:t>16. Fill in the blanks with the suitable option. Although I’d asked a simple “yes” or “no” question, Irfan’s reply was ______, and I didn’t know how to interpret it.</w:t>
      </w:r>
    </w:p>
    <w:p w14:paraId="641F7A51" w14:textId="77777777" w:rsidR="00D831CD" w:rsidRDefault="00000000">
      <w:r>
        <w:t xml:space="preserve"> - prodigal</w:t>
      </w:r>
    </w:p>
    <w:p w14:paraId="26A4618D" w14:textId="77777777" w:rsidR="00D831CD" w:rsidRDefault="00000000">
      <w:r>
        <w:t xml:space="preserve"> - irate</w:t>
      </w:r>
    </w:p>
    <w:p w14:paraId="0B3F15D3" w14:textId="77777777" w:rsidR="00D831CD" w:rsidRDefault="00000000">
      <w:r>
        <w:t xml:space="preserve"> - equivocal</w:t>
      </w:r>
    </w:p>
    <w:p w14:paraId="0E34EA97" w14:textId="77777777" w:rsidR="00D831CD" w:rsidRDefault="00000000">
      <w:r>
        <w:t xml:space="preserve"> - voracious</w:t>
      </w:r>
    </w:p>
    <w:p w14:paraId="1F185968" w14:textId="77777777" w:rsidR="00D831CD" w:rsidRDefault="00000000">
      <w:r>
        <w:br/>
        <w:t>Correct Answer: equivocal</w:t>
      </w:r>
      <w:r>
        <w:br/>
      </w:r>
    </w:p>
    <w:p w14:paraId="042AA741" w14:textId="77777777" w:rsidR="00D831CD" w:rsidRDefault="00000000" w:rsidP="00540217">
      <w:pPr>
        <w:pStyle w:val="ListNumber"/>
        <w:numPr>
          <w:ilvl w:val="0"/>
          <w:numId w:val="0"/>
        </w:numPr>
      </w:pPr>
      <w:r>
        <w:t>17. Fill in the blanks with the suitable option. The college professor was known on campus as a ______ character—bland but harmless and noble in his ideals.</w:t>
      </w:r>
    </w:p>
    <w:p w14:paraId="735F0C20" w14:textId="77777777" w:rsidR="00D831CD" w:rsidRDefault="00000000">
      <w:r>
        <w:t xml:space="preserve"> - staid</w:t>
      </w:r>
    </w:p>
    <w:p w14:paraId="20612B93" w14:textId="77777777" w:rsidR="00D831CD" w:rsidRDefault="00000000">
      <w:r>
        <w:t xml:space="preserve"> - stagnant</w:t>
      </w:r>
    </w:p>
    <w:p w14:paraId="4AD17B4C" w14:textId="77777777" w:rsidR="00D831CD" w:rsidRDefault="00000000">
      <w:r>
        <w:t xml:space="preserve"> - auspicious</w:t>
      </w:r>
    </w:p>
    <w:p w14:paraId="6173E4BB" w14:textId="77777777" w:rsidR="00D831CD" w:rsidRDefault="00000000">
      <w:r>
        <w:t xml:space="preserve"> - sterile</w:t>
      </w:r>
    </w:p>
    <w:p w14:paraId="361AB6C5" w14:textId="77777777" w:rsidR="00D831CD" w:rsidRDefault="00000000">
      <w:r>
        <w:br/>
        <w:t>Correct Answer: staid</w:t>
      </w:r>
      <w:r>
        <w:br/>
      </w:r>
    </w:p>
    <w:p w14:paraId="39E27F6E" w14:textId="77777777" w:rsidR="00D831CD" w:rsidRDefault="00000000" w:rsidP="00540217">
      <w:pPr>
        <w:pStyle w:val="ListNumber"/>
        <w:numPr>
          <w:ilvl w:val="0"/>
          <w:numId w:val="0"/>
        </w:numPr>
      </w:pPr>
      <w:r>
        <w:t>18. Fill in the blanks with the suitable option. Because he was so ______, the athlete was able to complete the obstacle course in record time.</w:t>
      </w:r>
    </w:p>
    <w:p w14:paraId="413F6CF6" w14:textId="77777777" w:rsidR="00D831CD" w:rsidRDefault="00000000">
      <w:r>
        <w:t xml:space="preserve"> - speculative</w:t>
      </w:r>
    </w:p>
    <w:p w14:paraId="3943F694" w14:textId="77777777" w:rsidR="00D831CD" w:rsidRDefault="00000000">
      <w:r>
        <w:t xml:space="preserve"> - nimble</w:t>
      </w:r>
    </w:p>
    <w:p w14:paraId="7F57641A" w14:textId="77777777" w:rsidR="00D831CD" w:rsidRDefault="00000000">
      <w:r>
        <w:t xml:space="preserve"> - demure</w:t>
      </w:r>
    </w:p>
    <w:p w14:paraId="56A83F91" w14:textId="77777777" w:rsidR="00D831CD" w:rsidRDefault="00000000">
      <w:r>
        <w:t xml:space="preserve"> - volatile</w:t>
      </w:r>
    </w:p>
    <w:p w14:paraId="0F9B7CEA" w14:textId="77777777" w:rsidR="00D831CD" w:rsidRDefault="00000000">
      <w:r>
        <w:br/>
        <w:t>Correct Answer: nimble</w:t>
      </w:r>
      <w:r>
        <w:br/>
      </w:r>
    </w:p>
    <w:p w14:paraId="5B13CB50" w14:textId="77777777" w:rsidR="00D831CD" w:rsidRDefault="00000000" w:rsidP="00540217">
      <w:pPr>
        <w:pStyle w:val="ListNumber"/>
        <w:numPr>
          <w:ilvl w:val="0"/>
          <w:numId w:val="0"/>
        </w:numPr>
      </w:pPr>
      <w:r>
        <w:lastRenderedPageBreak/>
        <w:t>19. Fill in the blanks with the suitable option. Nina called the humane society when she saw her neighbor ______ his dog.</w:t>
      </w:r>
    </w:p>
    <w:p w14:paraId="216B9FA5" w14:textId="77777777" w:rsidR="00D831CD" w:rsidRDefault="00000000">
      <w:r>
        <w:t xml:space="preserve"> - mandate</w:t>
      </w:r>
    </w:p>
    <w:p w14:paraId="38D83FC7" w14:textId="77777777" w:rsidR="00D831CD" w:rsidRDefault="00000000">
      <w:r>
        <w:t xml:space="preserve"> - forebode</w:t>
      </w:r>
    </w:p>
    <w:p w14:paraId="5B139008" w14:textId="77777777" w:rsidR="00D831CD" w:rsidRDefault="00000000">
      <w:r>
        <w:t xml:space="preserve"> - maltreat</w:t>
      </w:r>
    </w:p>
    <w:p w14:paraId="18895B79" w14:textId="77777777" w:rsidR="00D831CD" w:rsidRDefault="00000000">
      <w:r>
        <w:t xml:space="preserve"> - stipulate</w:t>
      </w:r>
    </w:p>
    <w:p w14:paraId="6886FF41" w14:textId="77777777" w:rsidR="00D831CD" w:rsidRDefault="00000000">
      <w:r>
        <w:br/>
        <w:t>Correct Answer: maltreat</w:t>
      </w:r>
      <w:r>
        <w:br/>
      </w:r>
    </w:p>
    <w:p w14:paraId="1DFB59B3" w14:textId="77777777" w:rsidR="00D831CD" w:rsidRDefault="00000000" w:rsidP="00540217">
      <w:pPr>
        <w:pStyle w:val="ListNumber"/>
        <w:numPr>
          <w:ilvl w:val="0"/>
          <w:numId w:val="0"/>
        </w:numPr>
      </w:pPr>
      <w:r>
        <w:t>20. Fill in the blanks with the suitable option. Whenever Tom and I would argue he would ______ with his hands and body to accentuate his point.</w:t>
      </w:r>
    </w:p>
    <w:p w14:paraId="4EACEFE2" w14:textId="77777777" w:rsidR="00D831CD" w:rsidRDefault="00000000">
      <w:r>
        <w:t xml:space="preserve"> - interject</w:t>
      </w:r>
    </w:p>
    <w:p w14:paraId="5B7B925B" w14:textId="77777777" w:rsidR="00D831CD" w:rsidRDefault="00000000">
      <w:r>
        <w:t xml:space="preserve"> - infuse</w:t>
      </w:r>
    </w:p>
    <w:p w14:paraId="2EAAA46C" w14:textId="77777777" w:rsidR="00D831CD" w:rsidRDefault="00000000">
      <w:r>
        <w:t xml:space="preserve"> - gesticulate</w:t>
      </w:r>
    </w:p>
    <w:p w14:paraId="63728445" w14:textId="77777777" w:rsidR="00D831CD" w:rsidRDefault="00000000">
      <w:r>
        <w:t xml:space="preserve"> - conjure</w:t>
      </w:r>
    </w:p>
    <w:p w14:paraId="3B493E62" w14:textId="77777777" w:rsidR="00D831CD" w:rsidRDefault="00000000">
      <w:r>
        <w:br/>
        <w:t>Correct Answer: gesticulate</w:t>
      </w:r>
      <w:r>
        <w:br/>
      </w:r>
    </w:p>
    <w:p w14:paraId="03EAFDFC" w14:textId="77777777" w:rsidR="00D831CD" w:rsidRDefault="00000000" w:rsidP="00540217">
      <w:pPr>
        <w:pStyle w:val="ListNumber"/>
        <w:numPr>
          <w:ilvl w:val="0"/>
          <w:numId w:val="0"/>
        </w:numPr>
      </w:pPr>
      <w:r>
        <w:t>21. Fill in the blanks with the suitable option. It is not ____ who are to blame.</w:t>
      </w:r>
    </w:p>
    <w:p w14:paraId="691E71DA" w14:textId="77777777" w:rsidR="00D831CD" w:rsidRDefault="00000000">
      <w:r>
        <w:t xml:space="preserve"> - we</w:t>
      </w:r>
    </w:p>
    <w:p w14:paraId="5002B912" w14:textId="77777777" w:rsidR="00D831CD" w:rsidRDefault="00000000">
      <w:r>
        <w:t xml:space="preserve"> - us</w:t>
      </w:r>
    </w:p>
    <w:p w14:paraId="1382D191" w14:textId="77777777" w:rsidR="00D831CD" w:rsidRDefault="00000000">
      <w:r>
        <w:t xml:space="preserve"> - ours</w:t>
      </w:r>
    </w:p>
    <w:p w14:paraId="1CAE5BFA" w14:textId="77777777" w:rsidR="00D831CD" w:rsidRDefault="00000000">
      <w:r>
        <w:t xml:space="preserve"> - our’s</w:t>
      </w:r>
    </w:p>
    <w:p w14:paraId="680B576A" w14:textId="77777777" w:rsidR="00D831CD" w:rsidRDefault="00000000">
      <w:r>
        <w:br/>
        <w:t>Correct Answer: we</w:t>
      </w:r>
      <w:r>
        <w:br/>
      </w:r>
    </w:p>
    <w:p w14:paraId="1625764C" w14:textId="77777777" w:rsidR="00D831CD" w:rsidRDefault="00000000" w:rsidP="00540217">
      <w:pPr>
        <w:pStyle w:val="ListNumber"/>
        <w:numPr>
          <w:ilvl w:val="0"/>
          <w:numId w:val="0"/>
        </w:numPr>
      </w:pPr>
      <w:r>
        <w:t>22. Fill in the blanks with the suitable option. Of all men he is_____.</w:t>
      </w:r>
    </w:p>
    <w:p w14:paraId="3637ED98" w14:textId="77777777" w:rsidR="00D831CD" w:rsidRDefault="00000000">
      <w:r>
        <w:t xml:space="preserve"> - the stronger</w:t>
      </w:r>
    </w:p>
    <w:p w14:paraId="1AA2AB99" w14:textId="77777777" w:rsidR="00D831CD" w:rsidRDefault="00000000">
      <w:r>
        <w:t xml:space="preserve"> - the strong</w:t>
      </w:r>
    </w:p>
    <w:p w14:paraId="6D9DDC14" w14:textId="77777777" w:rsidR="00D831CD" w:rsidRDefault="00000000">
      <w:r>
        <w:lastRenderedPageBreak/>
        <w:t xml:space="preserve"> - the strongest</w:t>
      </w:r>
    </w:p>
    <w:p w14:paraId="5C10E0C0" w14:textId="77777777" w:rsidR="00D831CD" w:rsidRDefault="00000000">
      <w:r>
        <w:t xml:space="preserve"> - the most strongest</w:t>
      </w:r>
    </w:p>
    <w:p w14:paraId="0E8B1EC3" w14:textId="77777777" w:rsidR="00D831CD" w:rsidRDefault="00000000">
      <w:r>
        <w:br/>
        <w:t>Correct Answer: the strongest</w:t>
      </w:r>
      <w:r>
        <w:br/>
      </w:r>
    </w:p>
    <w:p w14:paraId="0A27DFBB" w14:textId="77777777" w:rsidR="00D831CD" w:rsidRDefault="00000000" w:rsidP="00540217">
      <w:pPr>
        <w:pStyle w:val="ListNumber"/>
        <w:numPr>
          <w:ilvl w:val="0"/>
          <w:numId w:val="0"/>
        </w:numPr>
      </w:pPr>
      <w:r>
        <w:t>23. Fill in the blanks with the suitable option. The famous juggler and conjurer _________ too unwell to perform.</w:t>
      </w:r>
    </w:p>
    <w:p w14:paraId="36BEC7F3" w14:textId="77777777" w:rsidR="00D831CD" w:rsidRDefault="00000000">
      <w:r>
        <w:t xml:space="preserve"> - was</w:t>
      </w:r>
    </w:p>
    <w:p w14:paraId="500985E6" w14:textId="77777777" w:rsidR="00D831CD" w:rsidRDefault="00000000">
      <w:r>
        <w:t xml:space="preserve"> - were</w:t>
      </w:r>
    </w:p>
    <w:p w14:paraId="1862B37B" w14:textId="77777777" w:rsidR="00D831CD" w:rsidRDefault="00000000">
      <w:r>
        <w:t xml:space="preserve"> - are</w:t>
      </w:r>
    </w:p>
    <w:p w14:paraId="1D8C30E1" w14:textId="77777777" w:rsidR="00D831CD" w:rsidRDefault="00000000">
      <w:r>
        <w:t xml:space="preserve"> - have been</w:t>
      </w:r>
    </w:p>
    <w:p w14:paraId="263BEE3F" w14:textId="77777777" w:rsidR="00D831CD" w:rsidRDefault="00000000">
      <w:r>
        <w:br/>
        <w:t>Correct Answer: was</w:t>
      </w:r>
      <w:r>
        <w:br/>
      </w:r>
    </w:p>
    <w:p w14:paraId="642FBDCD" w14:textId="77777777" w:rsidR="00D831CD" w:rsidRDefault="00000000" w:rsidP="00540217">
      <w:pPr>
        <w:pStyle w:val="ListNumber"/>
        <w:numPr>
          <w:ilvl w:val="0"/>
          <w:numId w:val="0"/>
        </w:numPr>
      </w:pPr>
      <w:r>
        <w:t>24. Fill in the blanks with the suitable option. One cannot be too careful about what ___says.</w:t>
      </w:r>
    </w:p>
    <w:p w14:paraId="1691564A" w14:textId="77777777" w:rsidR="00D831CD" w:rsidRDefault="00000000">
      <w:r>
        <w:t xml:space="preserve"> - one</w:t>
      </w:r>
    </w:p>
    <w:p w14:paraId="60A80F2D" w14:textId="77777777" w:rsidR="00D831CD" w:rsidRDefault="00000000">
      <w:r>
        <w:t xml:space="preserve"> - he</w:t>
      </w:r>
    </w:p>
    <w:p w14:paraId="2A5B1754" w14:textId="77777777" w:rsidR="00D831CD" w:rsidRDefault="00000000">
      <w:r>
        <w:t xml:space="preserve"> - you</w:t>
      </w:r>
    </w:p>
    <w:p w14:paraId="039AAD2A" w14:textId="77777777" w:rsidR="00D831CD" w:rsidRDefault="00000000">
      <w:r>
        <w:t xml:space="preserve"> - they</w:t>
      </w:r>
    </w:p>
    <w:p w14:paraId="5FF1C7D9" w14:textId="77777777" w:rsidR="00D831CD" w:rsidRDefault="00000000">
      <w:r>
        <w:br/>
        <w:t>Correct Answer: one</w:t>
      </w:r>
      <w:r>
        <w:br/>
      </w:r>
    </w:p>
    <w:p w14:paraId="598CB462" w14:textId="77777777" w:rsidR="00D831CD" w:rsidRDefault="00000000" w:rsidP="00540217">
      <w:pPr>
        <w:pStyle w:val="ListNumber"/>
        <w:numPr>
          <w:ilvl w:val="0"/>
          <w:numId w:val="0"/>
        </w:numPr>
      </w:pPr>
      <w:r>
        <w:t>25. Fill in the blanks with the suitable option. I bought a ______________frame from the market.</w:t>
      </w:r>
    </w:p>
    <w:p w14:paraId="05F10AAB" w14:textId="77777777" w:rsidR="00D831CD" w:rsidRDefault="00000000">
      <w:r>
        <w:t xml:space="preserve"> - beautiful, wooden, picture</w:t>
      </w:r>
    </w:p>
    <w:p w14:paraId="0B32E74A" w14:textId="77777777" w:rsidR="00D831CD" w:rsidRDefault="00000000">
      <w:r>
        <w:t xml:space="preserve"> - wooden, beautiful, picture</w:t>
      </w:r>
    </w:p>
    <w:p w14:paraId="3ADFB8F5" w14:textId="77777777" w:rsidR="00D831CD" w:rsidRDefault="00000000">
      <w:r>
        <w:t xml:space="preserve"> - wooden beautiful picture</w:t>
      </w:r>
    </w:p>
    <w:p w14:paraId="33C755E3" w14:textId="77777777" w:rsidR="00D831CD" w:rsidRDefault="00000000">
      <w:r>
        <w:t xml:space="preserve"> - beautiful wooden picture</w:t>
      </w:r>
    </w:p>
    <w:p w14:paraId="0136B8DD" w14:textId="77777777" w:rsidR="00D831CD" w:rsidRDefault="00000000">
      <w:r>
        <w:lastRenderedPageBreak/>
        <w:br/>
        <w:t>Correct Answer: beautiful wooden picture</w:t>
      </w:r>
      <w:r>
        <w:br/>
      </w:r>
    </w:p>
    <w:p w14:paraId="2B5EB022" w14:textId="77777777" w:rsidR="00D831CD" w:rsidRDefault="00000000" w:rsidP="00540217">
      <w:pPr>
        <w:pStyle w:val="ListNumber"/>
        <w:numPr>
          <w:ilvl w:val="0"/>
          <w:numId w:val="0"/>
        </w:numPr>
      </w:pPr>
      <w:r>
        <w:t>26. Fill in the blanks with the suitable option. That poor dog looks ___ it never gets fed.</w:t>
      </w:r>
    </w:p>
    <w:p w14:paraId="6A97C485" w14:textId="77777777" w:rsidR="00D831CD" w:rsidRDefault="00000000">
      <w:r>
        <w:t xml:space="preserve"> - as</w:t>
      </w:r>
    </w:p>
    <w:p w14:paraId="5B5B0230" w14:textId="77777777" w:rsidR="00D831CD" w:rsidRDefault="00000000">
      <w:r>
        <w:t xml:space="preserve"> - like</w:t>
      </w:r>
    </w:p>
    <w:p w14:paraId="4D6FC1C1" w14:textId="77777777" w:rsidR="00D831CD" w:rsidRDefault="00000000">
      <w:r>
        <w:t xml:space="preserve"> - as if</w:t>
      </w:r>
    </w:p>
    <w:p w14:paraId="5368EC8B" w14:textId="77777777" w:rsidR="00D831CD" w:rsidRDefault="00000000">
      <w:r>
        <w:t xml:space="preserve"> - though</w:t>
      </w:r>
    </w:p>
    <w:p w14:paraId="7B476BC1" w14:textId="77777777" w:rsidR="00D831CD" w:rsidRDefault="00000000">
      <w:r>
        <w:br/>
        <w:t>Correct Answer: as if</w:t>
      </w:r>
      <w:r>
        <w:br/>
      </w:r>
    </w:p>
    <w:p w14:paraId="7DFDD474" w14:textId="77777777" w:rsidR="00D831CD" w:rsidRDefault="00000000" w:rsidP="00540217">
      <w:pPr>
        <w:pStyle w:val="ListNumber"/>
        <w:numPr>
          <w:ilvl w:val="0"/>
          <w:numId w:val="0"/>
        </w:numPr>
      </w:pPr>
      <w:r>
        <w:t>27. Fill in the blanks with the suitable option. Could you confirm that ____writing?</w:t>
      </w:r>
    </w:p>
    <w:p w14:paraId="0DCC6466" w14:textId="77777777" w:rsidR="00D831CD" w:rsidRDefault="00000000">
      <w:r>
        <w:t xml:space="preserve"> - in</w:t>
      </w:r>
    </w:p>
    <w:p w14:paraId="75345313" w14:textId="77777777" w:rsidR="00D831CD" w:rsidRDefault="00000000">
      <w:r>
        <w:t xml:space="preserve"> - on</w:t>
      </w:r>
    </w:p>
    <w:p w14:paraId="7363FEAE" w14:textId="77777777" w:rsidR="00D831CD" w:rsidRDefault="00000000">
      <w:r>
        <w:t xml:space="preserve"> - at</w:t>
      </w:r>
    </w:p>
    <w:p w14:paraId="5E2E3FF0" w14:textId="77777777" w:rsidR="00D831CD" w:rsidRDefault="00000000">
      <w:r>
        <w:t xml:space="preserve"> - upon</w:t>
      </w:r>
    </w:p>
    <w:p w14:paraId="2F57B53A" w14:textId="77777777" w:rsidR="00D831CD" w:rsidRDefault="00000000">
      <w:r>
        <w:br/>
        <w:t>Correct Answer: in</w:t>
      </w:r>
      <w:r>
        <w:br/>
      </w:r>
    </w:p>
    <w:p w14:paraId="52D04025" w14:textId="77777777" w:rsidR="00D831CD" w:rsidRDefault="00000000" w:rsidP="00540217">
      <w:pPr>
        <w:pStyle w:val="ListNumber"/>
        <w:numPr>
          <w:ilvl w:val="0"/>
          <w:numId w:val="0"/>
        </w:numPr>
      </w:pPr>
      <w:r>
        <w:t>28. Fill in the blanks with the suitable option. We all left quickly ______of the meeting.</w:t>
      </w:r>
    </w:p>
    <w:p w14:paraId="1A39AFA0" w14:textId="77777777" w:rsidR="00D831CD" w:rsidRDefault="00000000">
      <w:r>
        <w:t xml:space="preserve"> - in the end</w:t>
      </w:r>
    </w:p>
    <w:p w14:paraId="32133AFB" w14:textId="77777777" w:rsidR="00D831CD" w:rsidRDefault="00000000">
      <w:r>
        <w:t xml:space="preserve"> - on the end</w:t>
      </w:r>
    </w:p>
    <w:p w14:paraId="26CA8F52" w14:textId="77777777" w:rsidR="00D831CD" w:rsidRDefault="00000000">
      <w:r>
        <w:t xml:space="preserve"> - at the end</w:t>
      </w:r>
    </w:p>
    <w:p w14:paraId="43E8F1FD" w14:textId="77777777" w:rsidR="00D831CD" w:rsidRDefault="00000000">
      <w:r>
        <w:t xml:space="preserve"> - about the end</w:t>
      </w:r>
    </w:p>
    <w:p w14:paraId="5A984F66" w14:textId="77777777" w:rsidR="00D831CD" w:rsidRDefault="00000000">
      <w:r>
        <w:br/>
        <w:t>Correct Answer: at the end</w:t>
      </w:r>
      <w:r>
        <w:br/>
      </w:r>
    </w:p>
    <w:p w14:paraId="202AE9C1" w14:textId="77777777" w:rsidR="00D831CD" w:rsidRDefault="00000000" w:rsidP="00540217">
      <w:pPr>
        <w:pStyle w:val="ListNumber"/>
        <w:numPr>
          <w:ilvl w:val="0"/>
          <w:numId w:val="0"/>
        </w:numPr>
      </w:pPr>
      <w:r>
        <w:t>29. Fill in the blanks with the suitable option. I am really fed up___ this constant rain.</w:t>
      </w:r>
    </w:p>
    <w:p w14:paraId="29564198" w14:textId="77777777" w:rsidR="00D831CD" w:rsidRDefault="00000000">
      <w:r>
        <w:t xml:space="preserve"> - with</w:t>
      </w:r>
    </w:p>
    <w:p w14:paraId="6D1F2BB3" w14:textId="77777777" w:rsidR="00D831CD" w:rsidRDefault="00000000">
      <w:r>
        <w:lastRenderedPageBreak/>
        <w:t xml:space="preserve"> - at</w:t>
      </w:r>
    </w:p>
    <w:p w14:paraId="5FDC56CE" w14:textId="77777777" w:rsidR="00D831CD" w:rsidRDefault="00000000">
      <w:r>
        <w:t xml:space="preserve"> - on</w:t>
      </w:r>
    </w:p>
    <w:p w14:paraId="22FB0284" w14:textId="77777777" w:rsidR="00D831CD" w:rsidRDefault="00000000">
      <w:r>
        <w:t xml:space="preserve"> - about</w:t>
      </w:r>
    </w:p>
    <w:p w14:paraId="129C4817" w14:textId="77777777" w:rsidR="00D831CD" w:rsidRDefault="00000000">
      <w:r>
        <w:br/>
        <w:t>Correct Answer: with</w:t>
      </w:r>
      <w:r>
        <w:br/>
      </w:r>
    </w:p>
    <w:p w14:paraId="10864E6F" w14:textId="77777777" w:rsidR="00D831CD" w:rsidRDefault="00000000" w:rsidP="00540217">
      <w:pPr>
        <w:pStyle w:val="ListNumber"/>
        <w:numPr>
          <w:ilvl w:val="0"/>
          <w:numId w:val="0"/>
        </w:numPr>
      </w:pPr>
      <w:r>
        <w:t>30. Fill in the blanks with the suitable option. Can you look up the website if I ______you the address?</w:t>
      </w:r>
    </w:p>
    <w:p w14:paraId="0B7BB505" w14:textId="77777777" w:rsidR="00D831CD" w:rsidRDefault="00000000">
      <w:r>
        <w:t xml:space="preserve"> - give</w:t>
      </w:r>
    </w:p>
    <w:p w14:paraId="23DC393D" w14:textId="77777777" w:rsidR="00D831CD" w:rsidRDefault="00000000">
      <w:r>
        <w:t xml:space="preserve"> - gave</w:t>
      </w:r>
    </w:p>
    <w:p w14:paraId="528CAA62" w14:textId="77777777" w:rsidR="00D831CD" w:rsidRDefault="00000000">
      <w:r>
        <w:t xml:space="preserve"> - will give</w:t>
      </w:r>
    </w:p>
    <w:p w14:paraId="7971478B" w14:textId="77777777" w:rsidR="00D831CD" w:rsidRDefault="00000000">
      <w:r>
        <w:t xml:space="preserve"> - had given</w:t>
      </w:r>
    </w:p>
    <w:p w14:paraId="09D28674" w14:textId="77777777" w:rsidR="00D831CD" w:rsidRDefault="00000000">
      <w:r>
        <w:br/>
        <w:t>Correct Answer: give</w:t>
      </w:r>
      <w:r>
        <w:br/>
      </w:r>
    </w:p>
    <w:p w14:paraId="6C7CB36E" w14:textId="77777777" w:rsidR="00D831CD" w:rsidRDefault="00D831CD"/>
    <w:p w14:paraId="06FC7202" w14:textId="77777777" w:rsidR="00D831CD" w:rsidRDefault="00000000">
      <w:pPr>
        <w:pStyle w:val="Heading1"/>
      </w:pPr>
      <w:r>
        <w:t>5-Modifiers and Determiners(CTS)</w:t>
      </w:r>
    </w:p>
    <w:p w14:paraId="1DAE71B3" w14:textId="77777777" w:rsidR="00D831CD" w:rsidRDefault="00000000" w:rsidP="00540217">
      <w:pPr>
        <w:pStyle w:val="ListNumber"/>
        <w:numPr>
          <w:ilvl w:val="0"/>
          <w:numId w:val="0"/>
        </w:numPr>
      </w:pPr>
      <w:r>
        <w:t>1. Find the Error. All of children (A) were under (B) the control of dietician because(C) they ignored their(D) diet.</w:t>
      </w:r>
    </w:p>
    <w:p w14:paraId="484C91A1" w14:textId="77777777" w:rsidR="00D831CD" w:rsidRDefault="00000000">
      <w:r>
        <w:t xml:space="preserve"> - All of children</w:t>
      </w:r>
    </w:p>
    <w:p w14:paraId="3C7BB0C5" w14:textId="77777777" w:rsidR="00D831CD" w:rsidRDefault="00000000">
      <w:r>
        <w:t xml:space="preserve"> - under</w:t>
      </w:r>
    </w:p>
    <w:p w14:paraId="703942E4" w14:textId="77777777" w:rsidR="00D831CD" w:rsidRDefault="00000000">
      <w:r>
        <w:t xml:space="preserve"> - because</w:t>
      </w:r>
    </w:p>
    <w:p w14:paraId="5FC8100D" w14:textId="77777777" w:rsidR="00D831CD" w:rsidRDefault="00000000">
      <w:r>
        <w:t xml:space="preserve"> - their</w:t>
      </w:r>
    </w:p>
    <w:p w14:paraId="191C99DE" w14:textId="77777777" w:rsidR="00D831CD" w:rsidRDefault="00000000">
      <w:r>
        <w:br/>
        <w:t>Correct Answer: All of children</w:t>
      </w:r>
      <w:r>
        <w:br/>
      </w:r>
    </w:p>
    <w:p w14:paraId="794796A3" w14:textId="77777777" w:rsidR="00D831CD" w:rsidRDefault="00000000" w:rsidP="00540217">
      <w:pPr>
        <w:pStyle w:val="ListNumber"/>
        <w:numPr>
          <w:ilvl w:val="0"/>
          <w:numId w:val="0"/>
        </w:numPr>
      </w:pPr>
      <w:r>
        <w:t>2. Find the Error. They have drunk (A) the whole milk (B) while enjoying(C) music in the party(D).</w:t>
      </w:r>
    </w:p>
    <w:p w14:paraId="4A6AE5DF" w14:textId="77777777" w:rsidR="00D831CD" w:rsidRDefault="00000000">
      <w:r>
        <w:t xml:space="preserve"> - drunk</w:t>
      </w:r>
    </w:p>
    <w:p w14:paraId="02018331" w14:textId="77777777" w:rsidR="00D831CD" w:rsidRDefault="00000000">
      <w:r>
        <w:lastRenderedPageBreak/>
        <w:t xml:space="preserve"> - the whole milk</w:t>
      </w:r>
    </w:p>
    <w:p w14:paraId="0F12A6DA" w14:textId="77777777" w:rsidR="00D831CD" w:rsidRDefault="00000000">
      <w:r>
        <w:t xml:space="preserve"> - enjoying</w:t>
      </w:r>
    </w:p>
    <w:p w14:paraId="5997A794" w14:textId="77777777" w:rsidR="00D831CD" w:rsidRDefault="00000000">
      <w:r>
        <w:t xml:space="preserve"> - their</w:t>
      </w:r>
    </w:p>
    <w:p w14:paraId="2A04B3F4" w14:textId="77777777" w:rsidR="00D831CD" w:rsidRDefault="00000000">
      <w:r>
        <w:br/>
        <w:t>Correct Answer: the whole milk</w:t>
      </w:r>
      <w:r>
        <w:br/>
      </w:r>
    </w:p>
    <w:p w14:paraId="117873A8" w14:textId="77777777" w:rsidR="00D831CD" w:rsidRDefault="00000000" w:rsidP="00540217">
      <w:pPr>
        <w:pStyle w:val="ListNumber"/>
        <w:numPr>
          <w:ilvl w:val="0"/>
          <w:numId w:val="0"/>
        </w:numPr>
      </w:pPr>
      <w:r>
        <w:t>3. Find the Error. Which (A) newspaper would you like (B)? It doesn’t matter(C). Every one (D).</w:t>
      </w:r>
    </w:p>
    <w:p w14:paraId="54F9A99B" w14:textId="77777777" w:rsidR="00D831CD" w:rsidRDefault="00000000">
      <w:r>
        <w:t xml:space="preserve"> - Which</w:t>
      </w:r>
    </w:p>
    <w:p w14:paraId="08EC7448" w14:textId="77777777" w:rsidR="00D831CD" w:rsidRDefault="00000000">
      <w:r>
        <w:t xml:space="preserve"> - like</w:t>
      </w:r>
    </w:p>
    <w:p w14:paraId="7235A0E1" w14:textId="77777777" w:rsidR="00D831CD" w:rsidRDefault="00000000">
      <w:r>
        <w:t xml:space="preserve"> - doesn’t matter</w:t>
      </w:r>
    </w:p>
    <w:p w14:paraId="0E69D6D2" w14:textId="77777777" w:rsidR="00D831CD" w:rsidRDefault="00000000">
      <w:r>
        <w:t xml:space="preserve"> - Every one</w:t>
      </w:r>
    </w:p>
    <w:p w14:paraId="0D62EC2A" w14:textId="77777777" w:rsidR="00D831CD" w:rsidRDefault="00000000">
      <w:r>
        <w:br/>
        <w:t>Correct Answer: Every one</w:t>
      </w:r>
      <w:r>
        <w:br/>
      </w:r>
    </w:p>
    <w:p w14:paraId="270AD1BD" w14:textId="77777777" w:rsidR="00D831CD" w:rsidRDefault="00000000" w:rsidP="00540217">
      <w:pPr>
        <w:pStyle w:val="ListNumber"/>
        <w:numPr>
          <w:ilvl w:val="0"/>
          <w:numId w:val="0"/>
        </w:numPr>
      </w:pPr>
      <w:r>
        <w:t>4. Find the Error. The most children(A) like ice cream when(B) they visit some of picnic(C) places in childhood.(D)</w:t>
      </w:r>
    </w:p>
    <w:p w14:paraId="651D0844" w14:textId="77777777" w:rsidR="00D831CD" w:rsidRDefault="00000000">
      <w:r>
        <w:t xml:space="preserve"> - The most children</w:t>
      </w:r>
    </w:p>
    <w:p w14:paraId="25D2F2EB" w14:textId="77777777" w:rsidR="00D831CD" w:rsidRDefault="00000000">
      <w:r>
        <w:t xml:space="preserve"> - when</w:t>
      </w:r>
    </w:p>
    <w:p w14:paraId="28BDEF86" w14:textId="77777777" w:rsidR="00D831CD" w:rsidRDefault="00000000">
      <w:r>
        <w:t xml:space="preserve"> - some of picnic</w:t>
      </w:r>
    </w:p>
    <w:p w14:paraId="199AAC77" w14:textId="77777777" w:rsidR="00D831CD" w:rsidRDefault="00000000">
      <w:r>
        <w:t xml:space="preserve"> - in childhood</w:t>
      </w:r>
    </w:p>
    <w:p w14:paraId="5DD72154" w14:textId="77777777" w:rsidR="00D831CD" w:rsidRDefault="00000000">
      <w:r>
        <w:br/>
        <w:t>Correct Answer: The most children</w:t>
      </w:r>
      <w:r>
        <w:br/>
      </w:r>
    </w:p>
    <w:p w14:paraId="21267407" w14:textId="77777777" w:rsidR="00D831CD" w:rsidRDefault="00000000" w:rsidP="00540217">
      <w:pPr>
        <w:pStyle w:val="ListNumber"/>
        <w:numPr>
          <w:ilvl w:val="0"/>
          <w:numId w:val="0"/>
        </w:numPr>
      </w:pPr>
      <w:r>
        <w:t>5. Find the Error. I’ve finished this book (A), now(B) I’ll read the others ones(C) I borrowed from the library(D).</w:t>
      </w:r>
    </w:p>
    <w:p w14:paraId="5B3DE238" w14:textId="77777777" w:rsidR="00D831CD" w:rsidRDefault="00000000">
      <w:r>
        <w:t xml:space="preserve"> - this book</w:t>
      </w:r>
    </w:p>
    <w:p w14:paraId="701C6897" w14:textId="77777777" w:rsidR="00D831CD" w:rsidRDefault="00000000">
      <w:r>
        <w:t xml:space="preserve"> - now</w:t>
      </w:r>
    </w:p>
    <w:p w14:paraId="0CE5586D" w14:textId="77777777" w:rsidR="00D831CD" w:rsidRDefault="00000000">
      <w:r>
        <w:t xml:space="preserve"> - the others ones</w:t>
      </w:r>
    </w:p>
    <w:p w14:paraId="557E12E8" w14:textId="77777777" w:rsidR="00D831CD" w:rsidRDefault="00000000">
      <w:r>
        <w:t xml:space="preserve"> - from the library</w:t>
      </w:r>
    </w:p>
    <w:p w14:paraId="60A828CB" w14:textId="77777777" w:rsidR="00D831CD" w:rsidRDefault="00000000">
      <w:r>
        <w:lastRenderedPageBreak/>
        <w:br/>
        <w:t>Correct Answer: the others ones</w:t>
      </w:r>
      <w:r>
        <w:br/>
      </w:r>
    </w:p>
    <w:p w14:paraId="2E31DDC5" w14:textId="77777777" w:rsidR="00D831CD" w:rsidRDefault="00000000" w:rsidP="00540217">
      <w:pPr>
        <w:pStyle w:val="ListNumber"/>
        <w:numPr>
          <w:ilvl w:val="0"/>
          <w:numId w:val="0"/>
        </w:numPr>
      </w:pPr>
      <w:r>
        <w:t>6. Find the Error. It was a small (A) but more comfortable (B) and sunny room that (C) Ellen let to (D) Mr. Smith.</w:t>
      </w:r>
    </w:p>
    <w:p w14:paraId="4A15A93B" w14:textId="77777777" w:rsidR="00D831CD" w:rsidRDefault="00000000">
      <w:r>
        <w:t xml:space="preserve"> - a small</w:t>
      </w:r>
    </w:p>
    <w:p w14:paraId="3C0A0E08" w14:textId="77777777" w:rsidR="00D831CD" w:rsidRDefault="00000000">
      <w:r>
        <w:t xml:space="preserve"> - more comfortable</w:t>
      </w:r>
    </w:p>
    <w:p w14:paraId="68C91B53" w14:textId="77777777" w:rsidR="00D831CD" w:rsidRDefault="00000000">
      <w:r>
        <w:t xml:space="preserve"> - that</w:t>
      </w:r>
    </w:p>
    <w:p w14:paraId="062A37DE" w14:textId="77777777" w:rsidR="00D831CD" w:rsidRDefault="00000000">
      <w:r>
        <w:t xml:space="preserve"> - let to</w:t>
      </w:r>
    </w:p>
    <w:p w14:paraId="1CADE4AA" w14:textId="77777777" w:rsidR="00D831CD" w:rsidRDefault="00000000">
      <w:r>
        <w:br/>
        <w:t>Correct Answer: more comfortable</w:t>
      </w:r>
      <w:r>
        <w:br/>
      </w:r>
    </w:p>
    <w:p w14:paraId="562A1D41" w14:textId="77777777" w:rsidR="00D831CD" w:rsidRDefault="00000000" w:rsidP="00540217">
      <w:pPr>
        <w:pStyle w:val="ListNumber"/>
        <w:numPr>
          <w:ilvl w:val="0"/>
          <w:numId w:val="0"/>
        </w:numPr>
      </w:pPr>
      <w:r>
        <w:t>7. Find the Error. He was one of the most (A) successful pianists of his era (B), and certainly(C) the most high paid. (D)</w:t>
      </w:r>
    </w:p>
    <w:p w14:paraId="28B13C1A" w14:textId="77777777" w:rsidR="00D831CD" w:rsidRDefault="00000000">
      <w:r>
        <w:t xml:space="preserve"> - the most</w:t>
      </w:r>
    </w:p>
    <w:p w14:paraId="325B8418" w14:textId="77777777" w:rsidR="00D831CD" w:rsidRDefault="00000000">
      <w:r>
        <w:t xml:space="preserve"> - his era</w:t>
      </w:r>
    </w:p>
    <w:p w14:paraId="7BE74D9A" w14:textId="77777777" w:rsidR="00D831CD" w:rsidRDefault="00000000">
      <w:r>
        <w:t xml:space="preserve"> - certainly</w:t>
      </w:r>
    </w:p>
    <w:p w14:paraId="739918AF" w14:textId="77777777" w:rsidR="00D831CD" w:rsidRDefault="00000000">
      <w:r>
        <w:t xml:space="preserve"> - high paid</w:t>
      </w:r>
    </w:p>
    <w:p w14:paraId="5354E8A2" w14:textId="77777777" w:rsidR="00D831CD" w:rsidRDefault="00000000">
      <w:r>
        <w:br/>
        <w:t>Correct Answer: high paid</w:t>
      </w:r>
      <w:r>
        <w:br/>
      </w:r>
    </w:p>
    <w:p w14:paraId="7B6D80D0" w14:textId="77777777" w:rsidR="00D831CD" w:rsidRDefault="00000000" w:rsidP="00540217">
      <w:pPr>
        <w:pStyle w:val="ListNumber"/>
        <w:numPr>
          <w:ilvl w:val="0"/>
          <w:numId w:val="0"/>
        </w:numPr>
      </w:pPr>
      <w:r>
        <w:t>8. Find the Error. If you want (A) to work in (B) my metal shop on a rocket(C), you’re welcomed. (D)</w:t>
      </w:r>
    </w:p>
    <w:p w14:paraId="32F3B655" w14:textId="77777777" w:rsidR="00D831CD" w:rsidRDefault="00000000">
      <w:r>
        <w:t xml:space="preserve"> - want</w:t>
      </w:r>
    </w:p>
    <w:p w14:paraId="4AA69DA4" w14:textId="77777777" w:rsidR="00D831CD" w:rsidRDefault="00000000">
      <w:r>
        <w:t xml:space="preserve"> - in</w:t>
      </w:r>
    </w:p>
    <w:p w14:paraId="74FA7058" w14:textId="77777777" w:rsidR="00D831CD" w:rsidRDefault="00000000">
      <w:r>
        <w:t xml:space="preserve"> - on the rocket</w:t>
      </w:r>
    </w:p>
    <w:p w14:paraId="46B4E305" w14:textId="77777777" w:rsidR="00D831CD" w:rsidRDefault="00000000">
      <w:r>
        <w:t xml:space="preserve"> - welcomed</w:t>
      </w:r>
    </w:p>
    <w:p w14:paraId="247604D2" w14:textId="77777777" w:rsidR="00D831CD" w:rsidRDefault="00000000">
      <w:r>
        <w:br/>
        <w:t>Correct Answer: welcomed</w:t>
      </w:r>
      <w:r>
        <w:br/>
      </w:r>
    </w:p>
    <w:p w14:paraId="5EA3A323" w14:textId="77777777" w:rsidR="00D831CD" w:rsidRDefault="00000000" w:rsidP="00540217">
      <w:pPr>
        <w:pStyle w:val="ListNumber"/>
        <w:numPr>
          <w:ilvl w:val="0"/>
          <w:numId w:val="0"/>
        </w:numPr>
      </w:pPr>
      <w:r>
        <w:lastRenderedPageBreak/>
        <w:t>9. Find the Error. When (A) we arrived at the bus station (B), it turned out that the latest bus(C) had already(D) left.</w:t>
      </w:r>
    </w:p>
    <w:p w14:paraId="46B64E0E" w14:textId="77777777" w:rsidR="00D831CD" w:rsidRDefault="00000000">
      <w:r>
        <w:t xml:space="preserve"> - when</w:t>
      </w:r>
    </w:p>
    <w:p w14:paraId="5ADD4ED8" w14:textId="77777777" w:rsidR="00D831CD" w:rsidRDefault="00000000">
      <w:r>
        <w:t xml:space="preserve"> - at the station</w:t>
      </w:r>
    </w:p>
    <w:p w14:paraId="7726938D" w14:textId="77777777" w:rsidR="00D831CD" w:rsidRDefault="00000000">
      <w:r>
        <w:t xml:space="preserve"> - the latest bus</w:t>
      </w:r>
    </w:p>
    <w:p w14:paraId="1DF77552" w14:textId="77777777" w:rsidR="00D831CD" w:rsidRDefault="00000000">
      <w:r>
        <w:t xml:space="preserve"> - already</w:t>
      </w:r>
    </w:p>
    <w:p w14:paraId="395C9040" w14:textId="77777777" w:rsidR="00D831CD" w:rsidRDefault="00000000">
      <w:r>
        <w:br/>
        <w:t>Correct Answer: the latest bus</w:t>
      </w:r>
      <w:r>
        <w:br/>
      </w:r>
    </w:p>
    <w:p w14:paraId="2F16A957" w14:textId="77777777" w:rsidR="00D831CD" w:rsidRDefault="00000000" w:rsidP="00540217">
      <w:pPr>
        <w:pStyle w:val="ListNumber"/>
        <w:numPr>
          <w:ilvl w:val="0"/>
          <w:numId w:val="0"/>
        </w:numPr>
      </w:pPr>
      <w:r>
        <w:t>10. Find the Error. Many people (A) argue that a large defense budget (B) is necessary in order to make the United States stronger(C) than any country(D) in the world.</w:t>
      </w:r>
    </w:p>
    <w:p w14:paraId="136B2A07" w14:textId="77777777" w:rsidR="00D831CD" w:rsidRDefault="00000000">
      <w:r>
        <w:t xml:space="preserve"> - many people</w:t>
      </w:r>
    </w:p>
    <w:p w14:paraId="11380398" w14:textId="77777777" w:rsidR="00D831CD" w:rsidRDefault="00000000">
      <w:r>
        <w:t xml:space="preserve"> - a large defense budget</w:t>
      </w:r>
    </w:p>
    <w:p w14:paraId="2CEEA8C6" w14:textId="77777777" w:rsidR="00D831CD" w:rsidRDefault="00000000">
      <w:r>
        <w:t xml:space="preserve"> - stronger</w:t>
      </w:r>
    </w:p>
    <w:p w14:paraId="5ACD8381" w14:textId="77777777" w:rsidR="00D831CD" w:rsidRDefault="00000000">
      <w:r>
        <w:t xml:space="preserve"> - any country</w:t>
      </w:r>
    </w:p>
    <w:p w14:paraId="193AC1F5" w14:textId="77777777" w:rsidR="00D831CD" w:rsidRDefault="00000000">
      <w:r>
        <w:br/>
        <w:t>Correct Answer: any country</w:t>
      </w:r>
      <w:r>
        <w:br/>
      </w:r>
    </w:p>
    <w:p w14:paraId="7E2FA286" w14:textId="77777777" w:rsidR="00D831CD" w:rsidRDefault="00000000" w:rsidP="00540217">
      <w:pPr>
        <w:pStyle w:val="ListNumber"/>
        <w:numPr>
          <w:ilvl w:val="0"/>
          <w:numId w:val="0"/>
        </w:numPr>
      </w:pPr>
      <w:r>
        <w:t>11. Choose the correct Sentence.</w:t>
      </w:r>
    </w:p>
    <w:p w14:paraId="047AFCAC" w14:textId="77777777" w:rsidR="00D831CD" w:rsidRDefault="00000000">
      <w:r>
        <w:t xml:space="preserve"> - I know Farady’s got a few pretty good-sized Cultivated pearls.</w:t>
      </w:r>
    </w:p>
    <w:p w14:paraId="7D3C0E0D" w14:textId="77777777" w:rsidR="00D831CD" w:rsidRDefault="00000000">
      <w:r>
        <w:t xml:space="preserve"> - I know Farady’s got a fewer pretty well-sized Cultivated pearls.</w:t>
      </w:r>
    </w:p>
    <w:p w14:paraId="03F3F213" w14:textId="77777777" w:rsidR="00D831CD" w:rsidRDefault="00000000">
      <w:r>
        <w:t xml:space="preserve"> - I know Farady’s got few pretty well-sized Cultivated pearls.</w:t>
      </w:r>
    </w:p>
    <w:p w14:paraId="409A855D" w14:textId="77777777" w:rsidR="00D831CD" w:rsidRDefault="00000000">
      <w:r>
        <w:t xml:space="preserve"> - I know Farady’s got a few pretty good-sized Cultivate pearls.</w:t>
      </w:r>
    </w:p>
    <w:p w14:paraId="02FB1F0D" w14:textId="77777777" w:rsidR="00D831CD" w:rsidRDefault="00000000">
      <w:r>
        <w:br/>
        <w:t>Correct Answer: I know Farady’s got a few pretty good-sized Cultivated pearls.</w:t>
      </w:r>
      <w:r>
        <w:br/>
      </w:r>
    </w:p>
    <w:p w14:paraId="76E2D62A" w14:textId="77777777" w:rsidR="00D831CD" w:rsidRDefault="00000000" w:rsidP="00540217">
      <w:pPr>
        <w:pStyle w:val="ListNumber"/>
        <w:numPr>
          <w:ilvl w:val="0"/>
          <w:numId w:val="0"/>
        </w:numPr>
      </w:pPr>
      <w:r>
        <w:t>12. Choose the correct Sentence.</w:t>
      </w:r>
    </w:p>
    <w:p w14:paraId="773EFC0C" w14:textId="77777777" w:rsidR="00D831CD" w:rsidRDefault="00000000">
      <w:r>
        <w:t xml:space="preserve"> - Thoreau’s writing is not as easy to read as Hemingway’s.</w:t>
      </w:r>
    </w:p>
    <w:p w14:paraId="465853C4" w14:textId="77777777" w:rsidR="00D831CD" w:rsidRDefault="00000000">
      <w:r>
        <w:t xml:space="preserve"> - Thoreau’s writing is not as easy to read.</w:t>
      </w:r>
    </w:p>
    <w:p w14:paraId="45926656" w14:textId="77777777" w:rsidR="00D831CD" w:rsidRDefault="00000000">
      <w:r>
        <w:lastRenderedPageBreak/>
        <w:t xml:space="preserve"> - Thoreau’s writing is not as easy to read as Hemingway.</w:t>
      </w:r>
    </w:p>
    <w:p w14:paraId="1C6CCCCF" w14:textId="77777777" w:rsidR="00D831CD" w:rsidRDefault="00000000">
      <w:r>
        <w:t xml:space="preserve"> - Thoreau’s writing is not as easy to read like Hemingway.</w:t>
      </w:r>
    </w:p>
    <w:p w14:paraId="14F9D354" w14:textId="77777777" w:rsidR="00D831CD" w:rsidRDefault="00000000">
      <w:r>
        <w:br/>
        <w:t>Correct Answer: Thoreau’s writing is not as easy to read as Hemingway’s.</w:t>
      </w:r>
      <w:r>
        <w:br/>
      </w:r>
    </w:p>
    <w:p w14:paraId="4F2D04D9" w14:textId="77777777" w:rsidR="00D831CD" w:rsidRDefault="00000000" w:rsidP="00540217">
      <w:pPr>
        <w:pStyle w:val="ListNumber"/>
        <w:numPr>
          <w:ilvl w:val="0"/>
          <w:numId w:val="0"/>
        </w:numPr>
      </w:pPr>
      <w:r>
        <w:t>13. Choose the correct Sentence.</w:t>
      </w:r>
    </w:p>
    <w:p w14:paraId="0D1FCFAD" w14:textId="77777777" w:rsidR="00D831CD" w:rsidRDefault="00000000">
      <w:r>
        <w:t xml:space="preserve"> - The work was hard at the beginning, but she early got used to it.</w:t>
      </w:r>
    </w:p>
    <w:p w14:paraId="186EE755" w14:textId="77777777" w:rsidR="00D831CD" w:rsidRDefault="00000000">
      <w:r>
        <w:t xml:space="preserve"> - The work was hard at the beginning, but she soon got used to it.</w:t>
      </w:r>
    </w:p>
    <w:p w14:paraId="71AD664B" w14:textId="77777777" w:rsidR="00D831CD" w:rsidRDefault="00000000">
      <w:r>
        <w:t xml:space="preserve"> - The work was hardly at the beginning, but she soon got used to it.</w:t>
      </w:r>
    </w:p>
    <w:p w14:paraId="243A30DA" w14:textId="77777777" w:rsidR="00D831CD" w:rsidRDefault="00000000">
      <w:r>
        <w:t xml:space="preserve"> - The work was hardly at the beginning, but she early got use to it.</w:t>
      </w:r>
    </w:p>
    <w:p w14:paraId="6770DA5C" w14:textId="77777777" w:rsidR="00D831CD" w:rsidRDefault="00000000">
      <w:r>
        <w:br/>
        <w:t>Correct Answer: The work was hard at the beginning, but she soon got used to it.</w:t>
      </w:r>
      <w:r>
        <w:br/>
      </w:r>
    </w:p>
    <w:p w14:paraId="6F75D9FB" w14:textId="77777777" w:rsidR="00D831CD" w:rsidRDefault="00000000" w:rsidP="00540217">
      <w:pPr>
        <w:pStyle w:val="ListNumber"/>
        <w:numPr>
          <w:ilvl w:val="0"/>
          <w:numId w:val="0"/>
        </w:numPr>
      </w:pPr>
      <w:r>
        <w:t>14. Choose the correct Sentence.</w:t>
      </w:r>
    </w:p>
    <w:p w14:paraId="173854DE" w14:textId="77777777" w:rsidR="00D831CD" w:rsidRDefault="00000000">
      <w:r>
        <w:t xml:space="preserve"> - It was not so many his appearance I liked as his personality.</w:t>
      </w:r>
    </w:p>
    <w:p w14:paraId="671C84AA" w14:textId="77777777" w:rsidR="00D831CD" w:rsidRDefault="00000000">
      <w:r>
        <w:t xml:space="preserve"> - It was not so many his appearance I liked but his personality.</w:t>
      </w:r>
    </w:p>
    <w:p w14:paraId="4C1A5A8E" w14:textId="77777777" w:rsidR="00D831CD" w:rsidRDefault="00000000">
      <w:r>
        <w:t xml:space="preserve"> - It was not so much his appearance I liked as his personality.</w:t>
      </w:r>
    </w:p>
    <w:p w14:paraId="2A10C989" w14:textId="77777777" w:rsidR="00D831CD" w:rsidRDefault="00000000">
      <w:r>
        <w:t xml:space="preserve"> - It was not like much his appearance I liked that his personality.</w:t>
      </w:r>
    </w:p>
    <w:p w14:paraId="61105F57" w14:textId="77777777" w:rsidR="00D831CD" w:rsidRDefault="00000000">
      <w:r>
        <w:br/>
        <w:t>Correct Answer: It was not so much his appearance I liked as his personality.</w:t>
      </w:r>
      <w:r>
        <w:br/>
      </w:r>
    </w:p>
    <w:p w14:paraId="4C266CE3" w14:textId="77777777" w:rsidR="00D831CD" w:rsidRDefault="00000000" w:rsidP="00540217">
      <w:pPr>
        <w:pStyle w:val="ListNumber"/>
        <w:numPr>
          <w:ilvl w:val="0"/>
          <w:numId w:val="0"/>
        </w:numPr>
      </w:pPr>
      <w:r>
        <w:t>15. Choose the correct Sentence.</w:t>
      </w:r>
    </w:p>
    <w:p w14:paraId="792C29F6" w14:textId="77777777" w:rsidR="00D831CD" w:rsidRDefault="00000000">
      <w:r>
        <w:t xml:space="preserve"> - Whenever Mr. Steward came to meet Norma, she smiled friendly.</w:t>
      </w:r>
    </w:p>
    <w:p w14:paraId="2E52B8FB" w14:textId="77777777" w:rsidR="00D831CD" w:rsidRDefault="00000000">
      <w:r>
        <w:t xml:space="preserve"> - Whenever Mr. Steward came to meet Norma, she smiled in a friendly manner.</w:t>
      </w:r>
    </w:p>
    <w:p w14:paraId="368F3D57" w14:textId="77777777" w:rsidR="00D831CD" w:rsidRDefault="00000000">
      <w:r>
        <w:t xml:space="preserve"> - Whenever Mr. Steward came to meet Norma, she smiled friendly manner.</w:t>
      </w:r>
    </w:p>
    <w:p w14:paraId="30310960" w14:textId="77777777" w:rsidR="00D831CD" w:rsidRDefault="00000000">
      <w:r>
        <w:t xml:space="preserve"> - Whenever Mr. Steward came to meet Norma, she smiled in a friendship manner.</w:t>
      </w:r>
    </w:p>
    <w:p w14:paraId="64416863" w14:textId="77777777" w:rsidR="00D831CD" w:rsidRDefault="00000000">
      <w:r>
        <w:br/>
        <w:t>Correct Answer: Whenever Mr. Steward came to meet Norma, she smiled in a friendly manner.</w:t>
      </w:r>
      <w:r>
        <w:br/>
      </w:r>
    </w:p>
    <w:p w14:paraId="3C4E86DD" w14:textId="77777777" w:rsidR="00D831CD" w:rsidRDefault="00000000" w:rsidP="00540217">
      <w:pPr>
        <w:pStyle w:val="ListNumber"/>
        <w:numPr>
          <w:ilvl w:val="0"/>
          <w:numId w:val="0"/>
        </w:numPr>
      </w:pPr>
      <w:r>
        <w:lastRenderedPageBreak/>
        <w:t>16. Choose the correct Sentence.</w:t>
      </w:r>
    </w:p>
    <w:p w14:paraId="2B98B184" w14:textId="77777777" w:rsidR="00D831CD" w:rsidRDefault="00000000">
      <w:r>
        <w:t xml:space="preserve"> - There isn’t enough information in this report; I need more details.</w:t>
      </w:r>
    </w:p>
    <w:p w14:paraId="1BDED7A4" w14:textId="77777777" w:rsidR="00D831CD" w:rsidRDefault="00000000">
      <w:r>
        <w:t xml:space="preserve"> - There isn’t information enough in this report; I need more details.</w:t>
      </w:r>
    </w:p>
    <w:p w14:paraId="4F037B61" w14:textId="77777777" w:rsidR="00D831CD" w:rsidRDefault="00000000">
      <w:r>
        <w:t xml:space="preserve"> - There isn’t enough information in this report; I need more detailed.</w:t>
      </w:r>
    </w:p>
    <w:p w14:paraId="53A1190B" w14:textId="77777777" w:rsidR="00D831CD" w:rsidRDefault="00000000">
      <w:r>
        <w:t xml:space="preserve"> - There isn’t information enough in this report; I need more detail.</w:t>
      </w:r>
    </w:p>
    <w:p w14:paraId="664AAEE8" w14:textId="77777777" w:rsidR="00D831CD" w:rsidRDefault="00000000">
      <w:r>
        <w:br/>
        <w:t>Correct Answer: There isn’t enough information in this report; I need more details.</w:t>
      </w:r>
      <w:r>
        <w:br/>
      </w:r>
    </w:p>
    <w:p w14:paraId="5A24FA68" w14:textId="77777777" w:rsidR="00D831CD" w:rsidRDefault="00000000" w:rsidP="00540217">
      <w:pPr>
        <w:pStyle w:val="ListNumber"/>
        <w:numPr>
          <w:ilvl w:val="0"/>
          <w:numId w:val="0"/>
        </w:numPr>
      </w:pPr>
      <w:r>
        <w:t>17. Choose the correct Sentence.</w:t>
      </w:r>
    </w:p>
    <w:p w14:paraId="57A758D9" w14:textId="77777777" w:rsidR="00D831CD" w:rsidRDefault="00000000">
      <w:r>
        <w:t xml:space="preserve"> - She is growing the stronger and the stronger every day.</w:t>
      </w:r>
    </w:p>
    <w:p w14:paraId="4A085A58" w14:textId="77777777" w:rsidR="00D831CD" w:rsidRDefault="00000000">
      <w:r>
        <w:t xml:space="preserve"> - She is growing strong and strong every day.</w:t>
      </w:r>
    </w:p>
    <w:p w14:paraId="3D7EAFD2" w14:textId="77777777" w:rsidR="00D831CD" w:rsidRDefault="00000000">
      <w:r>
        <w:t xml:space="preserve"> - She is growing more stronger and more stronger every day.</w:t>
      </w:r>
    </w:p>
    <w:p w14:paraId="402BDA90" w14:textId="77777777" w:rsidR="00D831CD" w:rsidRDefault="00000000">
      <w:r>
        <w:t xml:space="preserve"> - She is growing stronger and stronger every day.</w:t>
      </w:r>
    </w:p>
    <w:p w14:paraId="6D6CA6E5" w14:textId="77777777" w:rsidR="00D831CD" w:rsidRDefault="00000000">
      <w:r>
        <w:br/>
        <w:t>Correct Answer: She is growing stronger and stronger every day.</w:t>
      </w:r>
      <w:r>
        <w:br/>
      </w:r>
    </w:p>
    <w:p w14:paraId="7C4B7E32" w14:textId="77777777" w:rsidR="00D831CD" w:rsidRDefault="00000000" w:rsidP="00540217">
      <w:pPr>
        <w:pStyle w:val="ListNumber"/>
        <w:numPr>
          <w:ilvl w:val="0"/>
          <w:numId w:val="0"/>
        </w:numPr>
      </w:pPr>
      <w:r>
        <w:t>18. Choose the correct Sentence.</w:t>
      </w:r>
    </w:p>
    <w:p w14:paraId="773550A7" w14:textId="77777777" w:rsidR="00D831CD" w:rsidRDefault="00000000">
      <w:r>
        <w:t xml:space="preserve"> - I have watched a lot of interesting movies lately.</w:t>
      </w:r>
    </w:p>
    <w:p w14:paraId="536406AF" w14:textId="77777777" w:rsidR="00D831CD" w:rsidRDefault="00000000">
      <w:r>
        <w:t xml:space="preserve"> - I have watched a lot of interesting movies late.</w:t>
      </w:r>
    </w:p>
    <w:p w14:paraId="3F6156B1" w14:textId="77777777" w:rsidR="00D831CD" w:rsidRDefault="00000000">
      <w:r>
        <w:t xml:space="preserve"> - I have watched a lot of interesting movies latest.</w:t>
      </w:r>
    </w:p>
    <w:p w14:paraId="1447AC74" w14:textId="77777777" w:rsidR="00D831CD" w:rsidRDefault="00000000">
      <w:r>
        <w:t xml:space="preserve"> - I have watched a lot of interesting movies in recent.</w:t>
      </w:r>
    </w:p>
    <w:p w14:paraId="1CAFA40D" w14:textId="77777777" w:rsidR="00D831CD" w:rsidRDefault="00000000">
      <w:r>
        <w:br/>
        <w:t>Correct Answer: I have watched a lot of interesting movies lately.</w:t>
      </w:r>
      <w:r>
        <w:br/>
      </w:r>
    </w:p>
    <w:p w14:paraId="19354C42" w14:textId="77777777" w:rsidR="00D831CD" w:rsidRDefault="00000000" w:rsidP="00540217">
      <w:pPr>
        <w:pStyle w:val="ListNumber"/>
        <w:numPr>
          <w:ilvl w:val="0"/>
          <w:numId w:val="0"/>
        </w:numPr>
      </w:pPr>
      <w:r>
        <w:t>19. Choose the correct Sentence.</w:t>
      </w:r>
    </w:p>
    <w:p w14:paraId="2CBB4908" w14:textId="77777777" w:rsidR="00D831CD" w:rsidRDefault="00000000">
      <w:r>
        <w:t xml:space="preserve"> - They built a small, white, concrete cottage and ate good breakfasts there.</w:t>
      </w:r>
    </w:p>
    <w:p w14:paraId="27ED9592" w14:textId="77777777" w:rsidR="00D831CD" w:rsidRDefault="00000000">
      <w:r>
        <w:t xml:space="preserve"> - They built a white, small, concrete cottage and ate good breakfasts there.</w:t>
      </w:r>
    </w:p>
    <w:p w14:paraId="608FB776" w14:textId="77777777" w:rsidR="00D831CD" w:rsidRDefault="00000000">
      <w:r>
        <w:t xml:space="preserve"> - They built a white concrete small cottage and ate good breakfasts there.</w:t>
      </w:r>
    </w:p>
    <w:p w14:paraId="047E1744" w14:textId="77777777" w:rsidR="00D831CD" w:rsidRDefault="00000000">
      <w:r>
        <w:lastRenderedPageBreak/>
        <w:t xml:space="preserve"> - They built a small white concrete cottage and ate good breakfasts there.</w:t>
      </w:r>
    </w:p>
    <w:p w14:paraId="744F46AB" w14:textId="77777777" w:rsidR="00D831CD" w:rsidRDefault="00000000">
      <w:r>
        <w:br/>
        <w:t>Correct Answer: They built a small white concrete cottage and ate good breakfasts there.</w:t>
      </w:r>
      <w:r>
        <w:br/>
      </w:r>
    </w:p>
    <w:p w14:paraId="20570C74" w14:textId="77777777" w:rsidR="00D831CD" w:rsidRDefault="00000000" w:rsidP="00540217">
      <w:pPr>
        <w:pStyle w:val="ListNumber"/>
        <w:numPr>
          <w:ilvl w:val="0"/>
          <w:numId w:val="0"/>
        </w:numPr>
      </w:pPr>
      <w:r>
        <w:t>20. Choose the correct Sentence.</w:t>
      </w:r>
    </w:p>
    <w:p w14:paraId="46857B35" w14:textId="77777777" w:rsidR="00D831CD" w:rsidRDefault="00000000">
      <w:r>
        <w:t xml:space="preserve"> - My new computer is much better than my old one.</w:t>
      </w:r>
    </w:p>
    <w:p w14:paraId="09D47B85" w14:textId="77777777" w:rsidR="00D831CD" w:rsidRDefault="00000000">
      <w:r>
        <w:t xml:space="preserve"> - My new computer is very better than my old one.</w:t>
      </w:r>
    </w:p>
    <w:p w14:paraId="379359EF" w14:textId="77777777" w:rsidR="00D831CD" w:rsidRDefault="00000000">
      <w:r>
        <w:t xml:space="preserve"> - My new computer is much better than me old one.</w:t>
      </w:r>
    </w:p>
    <w:p w14:paraId="2AEDFDA4" w14:textId="77777777" w:rsidR="00D831CD" w:rsidRDefault="00000000">
      <w:r>
        <w:t xml:space="preserve"> - My new computer is too better than my old one’s.</w:t>
      </w:r>
    </w:p>
    <w:p w14:paraId="072851ED" w14:textId="77777777" w:rsidR="00D831CD" w:rsidRDefault="00000000">
      <w:r>
        <w:br/>
        <w:t>Correct Answer: My new computer is much better than my old one.</w:t>
      </w:r>
      <w:r>
        <w:br/>
      </w:r>
    </w:p>
    <w:p w14:paraId="30DBA04E" w14:textId="77777777" w:rsidR="00D831CD" w:rsidRDefault="00000000" w:rsidP="00540217">
      <w:pPr>
        <w:pStyle w:val="ListNumber"/>
        <w:numPr>
          <w:ilvl w:val="0"/>
          <w:numId w:val="0"/>
        </w:numPr>
      </w:pPr>
      <w:r>
        <w:t>21. Choose the correct Sentence.</w:t>
      </w:r>
    </w:p>
    <w:p w14:paraId="74A19471" w14:textId="77777777" w:rsidR="00D831CD" w:rsidRDefault="00000000">
      <w:r>
        <w:t xml:space="preserve"> - The visitors were taking away with them as finer an impression as they had left behind.</w:t>
      </w:r>
    </w:p>
    <w:p w14:paraId="75C8B785" w14:textId="77777777" w:rsidR="00D831CD" w:rsidRDefault="00000000">
      <w:r>
        <w:t xml:space="preserve"> - The visitors were taking away with them as fine an impression as they had left behind.</w:t>
      </w:r>
    </w:p>
    <w:p w14:paraId="30356EEA" w14:textId="77777777" w:rsidR="00D831CD" w:rsidRDefault="00000000">
      <w:r>
        <w:t xml:space="preserve"> - The visitors were taking away with them as finest an impression as they had left behind.</w:t>
      </w:r>
    </w:p>
    <w:p w14:paraId="0CECDBC1" w14:textId="77777777" w:rsidR="00D831CD" w:rsidRDefault="00000000">
      <w:r>
        <w:t xml:space="preserve"> - The visitors were taking away with them so finest an impression as they had left behind.</w:t>
      </w:r>
    </w:p>
    <w:p w14:paraId="75B73F4C" w14:textId="77777777" w:rsidR="00D831CD" w:rsidRDefault="00000000">
      <w:r>
        <w:br/>
        <w:t>Correct Answer: The visitors were taking away with them as fine an impression as they had left behind.</w:t>
      </w:r>
      <w:r>
        <w:br/>
      </w:r>
    </w:p>
    <w:p w14:paraId="12042BB1" w14:textId="77777777" w:rsidR="00D831CD" w:rsidRDefault="00000000" w:rsidP="00540217">
      <w:pPr>
        <w:pStyle w:val="ListNumber"/>
        <w:numPr>
          <w:ilvl w:val="0"/>
          <w:numId w:val="0"/>
        </w:numPr>
      </w:pPr>
      <w:r>
        <w:t>22. Choose the correct Sentence.</w:t>
      </w:r>
    </w:p>
    <w:p w14:paraId="450CDA20" w14:textId="77777777" w:rsidR="00D831CD" w:rsidRDefault="00000000">
      <w:r>
        <w:t xml:space="preserve"> - His argumentative examples were not particular good.</w:t>
      </w:r>
    </w:p>
    <w:p w14:paraId="1918D9A4" w14:textId="77777777" w:rsidR="00D831CD" w:rsidRDefault="00000000">
      <w:r>
        <w:t xml:space="preserve"> - His argumentative examples were not particularly well.</w:t>
      </w:r>
    </w:p>
    <w:p w14:paraId="69621E26" w14:textId="77777777" w:rsidR="00D831CD" w:rsidRDefault="00000000">
      <w:r>
        <w:t xml:space="preserve"> - His argumentative examples were not particular well.</w:t>
      </w:r>
    </w:p>
    <w:p w14:paraId="742B9322" w14:textId="77777777" w:rsidR="00D831CD" w:rsidRDefault="00000000">
      <w:r>
        <w:t xml:space="preserve"> - His argumentative examples were not particularly good.</w:t>
      </w:r>
    </w:p>
    <w:p w14:paraId="46B87ECE" w14:textId="77777777" w:rsidR="00D831CD" w:rsidRDefault="00000000">
      <w:r>
        <w:br/>
        <w:t>Correct Answer: His argumentative examples were not particularly good.</w:t>
      </w:r>
      <w:r>
        <w:br/>
      </w:r>
    </w:p>
    <w:p w14:paraId="2EE57DA1" w14:textId="77777777" w:rsidR="00D831CD" w:rsidRDefault="00000000" w:rsidP="00540217">
      <w:pPr>
        <w:pStyle w:val="ListNumber"/>
        <w:numPr>
          <w:ilvl w:val="0"/>
          <w:numId w:val="0"/>
        </w:numPr>
      </w:pPr>
      <w:r>
        <w:t>23. Choose the correct Sentence.</w:t>
      </w:r>
    </w:p>
    <w:p w14:paraId="35114655" w14:textId="77777777" w:rsidR="00D831CD" w:rsidRDefault="00000000">
      <w:r>
        <w:lastRenderedPageBreak/>
        <w:t xml:space="preserve"> - The new President was welcomed in the evening at the airport cordially.</w:t>
      </w:r>
    </w:p>
    <w:p w14:paraId="72C3F13C" w14:textId="77777777" w:rsidR="00D831CD" w:rsidRDefault="00000000">
      <w:r>
        <w:t xml:space="preserve"> - The new President was welcomed at the airport cordially in the evening.</w:t>
      </w:r>
    </w:p>
    <w:p w14:paraId="620A7A23" w14:textId="77777777" w:rsidR="00D831CD" w:rsidRDefault="00000000">
      <w:r>
        <w:t xml:space="preserve"> - The new President was cordially welcomed in the evening at the airport.</w:t>
      </w:r>
    </w:p>
    <w:p w14:paraId="46FC8DEB" w14:textId="77777777" w:rsidR="00D831CD" w:rsidRDefault="00000000">
      <w:r>
        <w:t xml:space="preserve"> - The new President was welcomed cordially at the airport in the evening.</w:t>
      </w:r>
    </w:p>
    <w:p w14:paraId="61DD5E37" w14:textId="77777777" w:rsidR="00D831CD" w:rsidRDefault="00000000">
      <w:r>
        <w:br/>
        <w:t>Correct Answer: The new President was welcomed cordially at the airport in the evening.</w:t>
      </w:r>
      <w:r>
        <w:br/>
      </w:r>
    </w:p>
    <w:p w14:paraId="047448C3" w14:textId="77777777" w:rsidR="00D831CD" w:rsidRDefault="00000000" w:rsidP="00540217">
      <w:pPr>
        <w:pStyle w:val="ListNumber"/>
        <w:numPr>
          <w:ilvl w:val="0"/>
          <w:numId w:val="0"/>
        </w:numPr>
      </w:pPr>
      <w:r>
        <w:t>24. Choose the correct Sentence.</w:t>
      </w:r>
    </w:p>
    <w:p w14:paraId="7C182013" w14:textId="77777777" w:rsidR="00D831CD" w:rsidRDefault="00000000">
      <w:r>
        <w:t xml:space="preserve"> - Naomi scored more points than she did in the last game.</w:t>
      </w:r>
    </w:p>
    <w:p w14:paraId="449384CB" w14:textId="77777777" w:rsidR="00D831CD" w:rsidRDefault="00000000">
      <w:r>
        <w:t xml:space="preserve"> - Naomi scored more points in this basketball game.</w:t>
      </w:r>
    </w:p>
    <w:p w14:paraId="6A5A3E61" w14:textId="77777777" w:rsidR="00D831CD" w:rsidRDefault="00000000">
      <w:r>
        <w:t xml:space="preserve"> - Naomi scored many points than she did in the last game.</w:t>
      </w:r>
    </w:p>
    <w:p w14:paraId="2317F8E4" w14:textId="77777777" w:rsidR="00D831CD" w:rsidRDefault="00000000">
      <w:r>
        <w:t xml:space="preserve"> - Naomi scored much more points than in this basketball game.</w:t>
      </w:r>
    </w:p>
    <w:p w14:paraId="69B3FAA6" w14:textId="77777777" w:rsidR="00D831CD" w:rsidRDefault="00000000">
      <w:r>
        <w:br/>
        <w:t>Correct Answer: Naomi scored more points than she did in the last game.</w:t>
      </w:r>
      <w:r>
        <w:br/>
      </w:r>
    </w:p>
    <w:p w14:paraId="38A39882" w14:textId="77777777" w:rsidR="00D831CD" w:rsidRDefault="00000000" w:rsidP="00540217">
      <w:pPr>
        <w:pStyle w:val="ListNumber"/>
        <w:numPr>
          <w:ilvl w:val="0"/>
          <w:numId w:val="0"/>
        </w:numPr>
      </w:pPr>
      <w:r>
        <w:t>25. Choose the correct Sentence.</w:t>
      </w:r>
    </w:p>
    <w:p w14:paraId="771E83C5" w14:textId="77777777" w:rsidR="00D831CD" w:rsidRDefault="00000000">
      <w:r>
        <w:t xml:space="preserve"> - Jan helped Dirk with his project more than Brandy did on Saturday night.</w:t>
      </w:r>
    </w:p>
    <w:p w14:paraId="68B226E2" w14:textId="77777777" w:rsidR="00D831CD" w:rsidRDefault="00000000">
      <w:r>
        <w:t xml:space="preserve"> - Jan helped Dirk with his project more than Brandy on Saturday night.</w:t>
      </w:r>
    </w:p>
    <w:p w14:paraId="158A91EF" w14:textId="77777777" w:rsidR="00D831CD" w:rsidRDefault="00000000">
      <w:r>
        <w:t xml:space="preserve"> - Jan helped Dirk with his project more than on Saturday night.</w:t>
      </w:r>
    </w:p>
    <w:p w14:paraId="000D2B89" w14:textId="77777777" w:rsidR="00D831CD" w:rsidRDefault="00000000">
      <w:r>
        <w:t xml:space="preserve"> - Jan helped Dirk with their project more than on Saturday night Brandy did.</w:t>
      </w:r>
    </w:p>
    <w:p w14:paraId="144BD29B" w14:textId="77777777" w:rsidR="00D831CD" w:rsidRDefault="00000000">
      <w:r>
        <w:br/>
        <w:t>Correct Answer: Jan helped Dirk with his project more than Brandy did on Saturday night.</w:t>
      </w:r>
      <w:r>
        <w:br/>
      </w:r>
    </w:p>
    <w:p w14:paraId="3BDB41C0" w14:textId="77777777" w:rsidR="00D831CD" w:rsidRDefault="00000000" w:rsidP="00540217">
      <w:pPr>
        <w:pStyle w:val="ListNumber"/>
        <w:numPr>
          <w:ilvl w:val="0"/>
          <w:numId w:val="0"/>
        </w:numPr>
      </w:pPr>
      <w:r>
        <w:t>26. Fill in the Blanks with Appropriate Option.I have ___________worries than you.</w:t>
      </w:r>
    </w:p>
    <w:p w14:paraId="65764825" w14:textId="77777777" w:rsidR="00D831CD" w:rsidRDefault="00000000">
      <w:r>
        <w:t xml:space="preserve"> - fewer</w:t>
      </w:r>
    </w:p>
    <w:p w14:paraId="05BAA290" w14:textId="77777777" w:rsidR="00D831CD" w:rsidRDefault="00000000">
      <w:r>
        <w:t xml:space="preserve"> - a few</w:t>
      </w:r>
    </w:p>
    <w:p w14:paraId="63FB3019" w14:textId="77777777" w:rsidR="00D831CD" w:rsidRDefault="00000000">
      <w:r>
        <w:t xml:space="preserve"> - the few</w:t>
      </w:r>
    </w:p>
    <w:p w14:paraId="36711B5B" w14:textId="77777777" w:rsidR="00D831CD" w:rsidRDefault="00000000">
      <w:r>
        <w:t xml:space="preserve"> - few</w:t>
      </w:r>
    </w:p>
    <w:p w14:paraId="2C333798" w14:textId="77777777" w:rsidR="00D831CD" w:rsidRDefault="00000000">
      <w:r>
        <w:lastRenderedPageBreak/>
        <w:br/>
        <w:t>Correct Answer: fewer</w:t>
      </w:r>
      <w:r>
        <w:br/>
      </w:r>
    </w:p>
    <w:p w14:paraId="43E88B46" w14:textId="77777777" w:rsidR="00D831CD" w:rsidRDefault="00000000" w:rsidP="00540217">
      <w:pPr>
        <w:pStyle w:val="ListNumber"/>
        <w:numPr>
          <w:ilvl w:val="0"/>
          <w:numId w:val="0"/>
        </w:numPr>
      </w:pPr>
      <w:r>
        <w:t>27. Fill in the Blanks with Appropriate Option.Islam Abad is _______from Multan than Lahore.</w:t>
      </w:r>
    </w:p>
    <w:p w14:paraId="4B33DA17" w14:textId="77777777" w:rsidR="00D831CD" w:rsidRDefault="00000000">
      <w:r>
        <w:t xml:space="preserve"> - further</w:t>
      </w:r>
    </w:p>
    <w:p w14:paraId="1F428025" w14:textId="77777777" w:rsidR="00D831CD" w:rsidRDefault="00000000">
      <w:r>
        <w:t xml:space="preserve"> - farther</w:t>
      </w:r>
    </w:p>
    <w:p w14:paraId="553AD279" w14:textId="77777777" w:rsidR="00D831CD" w:rsidRDefault="00000000">
      <w:r>
        <w:t xml:space="preserve"> - far</w:t>
      </w:r>
    </w:p>
    <w:p w14:paraId="4CA94D4A" w14:textId="77777777" w:rsidR="00D831CD" w:rsidRDefault="00000000">
      <w:r>
        <w:t xml:space="preserve"> - farthest</w:t>
      </w:r>
    </w:p>
    <w:p w14:paraId="1606E7DA" w14:textId="77777777" w:rsidR="00D831CD" w:rsidRDefault="00000000">
      <w:r>
        <w:br/>
        <w:t>Correct Answer: farther</w:t>
      </w:r>
      <w:r>
        <w:br/>
      </w:r>
    </w:p>
    <w:p w14:paraId="21F9531D" w14:textId="77777777" w:rsidR="00D831CD" w:rsidRDefault="00000000" w:rsidP="00540217">
      <w:pPr>
        <w:pStyle w:val="ListNumber"/>
        <w:numPr>
          <w:ilvl w:val="0"/>
          <w:numId w:val="0"/>
        </w:numPr>
      </w:pPr>
      <w:r>
        <w:t>28. Fill in the Blanks with Appropriate Option.I am ___sure that he is involved in this.</w:t>
      </w:r>
    </w:p>
    <w:p w14:paraId="74F64CDC" w14:textId="77777777" w:rsidR="00D831CD" w:rsidRDefault="00000000">
      <w:r>
        <w:t xml:space="preserve"> - deadly</w:t>
      </w:r>
    </w:p>
    <w:p w14:paraId="27EF7F25" w14:textId="77777777" w:rsidR="00D831CD" w:rsidRDefault="00000000">
      <w:r>
        <w:t xml:space="preserve"> - deadliest</w:t>
      </w:r>
    </w:p>
    <w:p w14:paraId="29ED8596" w14:textId="77777777" w:rsidR="00D831CD" w:rsidRDefault="00000000">
      <w:r>
        <w:t xml:space="preserve"> - dead</w:t>
      </w:r>
    </w:p>
    <w:p w14:paraId="182A887D" w14:textId="77777777" w:rsidR="00D831CD" w:rsidRDefault="00000000">
      <w:r>
        <w:t xml:space="preserve"> - dealier</w:t>
      </w:r>
    </w:p>
    <w:p w14:paraId="32C2D158" w14:textId="77777777" w:rsidR="00D831CD" w:rsidRDefault="00000000">
      <w:r>
        <w:br/>
        <w:t>Correct Answer: dead</w:t>
      </w:r>
      <w:r>
        <w:br/>
      </w:r>
    </w:p>
    <w:p w14:paraId="76E5DDB4" w14:textId="77777777" w:rsidR="00D831CD" w:rsidRDefault="00000000" w:rsidP="00540217">
      <w:pPr>
        <w:pStyle w:val="ListNumber"/>
        <w:numPr>
          <w:ilvl w:val="0"/>
          <w:numId w:val="0"/>
        </w:numPr>
      </w:pPr>
      <w:r>
        <w:t>29. Fill in the Blanks with Appropriate Option.I _____assumed that she wouldn’t come.</w:t>
      </w:r>
    </w:p>
    <w:p w14:paraId="6B774031" w14:textId="77777777" w:rsidR="00D831CD" w:rsidRDefault="00000000">
      <w:r>
        <w:t xml:space="preserve"> - rightly</w:t>
      </w:r>
    </w:p>
    <w:p w14:paraId="58E6971A" w14:textId="77777777" w:rsidR="00D831CD" w:rsidRDefault="00000000">
      <w:r>
        <w:t xml:space="preserve"> - right</w:t>
      </w:r>
    </w:p>
    <w:p w14:paraId="213FB1AA" w14:textId="77777777" w:rsidR="00D831CD" w:rsidRDefault="00000000">
      <w:r>
        <w:t xml:space="preserve"> - in rightly manner</w:t>
      </w:r>
    </w:p>
    <w:p w14:paraId="238F8BD8" w14:textId="77777777" w:rsidR="00D831CD" w:rsidRDefault="00000000">
      <w:r>
        <w:t xml:space="preserve"> - in a right manner</w:t>
      </w:r>
    </w:p>
    <w:p w14:paraId="54F4A314" w14:textId="77777777" w:rsidR="00D831CD" w:rsidRDefault="00000000">
      <w:r>
        <w:br/>
        <w:t>Correct Answer: rightly</w:t>
      </w:r>
      <w:r>
        <w:br/>
      </w:r>
    </w:p>
    <w:p w14:paraId="4821064A" w14:textId="77777777" w:rsidR="00D831CD" w:rsidRDefault="00000000" w:rsidP="00540217">
      <w:pPr>
        <w:pStyle w:val="ListNumber"/>
        <w:numPr>
          <w:ilvl w:val="0"/>
          <w:numId w:val="0"/>
        </w:numPr>
      </w:pPr>
      <w:r>
        <w:t>30. Fill in the Blanks with Appropriate Option.She likes music, and ______.</w:t>
      </w:r>
    </w:p>
    <w:p w14:paraId="35FB1E6C" w14:textId="77777777" w:rsidR="00D831CD" w:rsidRDefault="00000000">
      <w:r>
        <w:lastRenderedPageBreak/>
        <w:t xml:space="preserve"> - so does I</w:t>
      </w:r>
    </w:p>
    <w:p w14:paraId="7DCAF165" w14:textId="77777777" w:rsidR="00D831CD" w:rsidRDefault="00000000">
      <w:r>
        <w:t xml:space="preserve"> - I do so</w:t>
      </w:r>
    </w:p>
    <w:p w14:paraId="6D9B9990" w14:textId="77777777" w:rsidR="00D831CD" w:rsidRDefault="00000000">
      <w:r>
        <w:t xml:space="preserve"> - as I do</w:t>
      </w:r>
    </w:p>
    <w:p w14:paraId="055F1C7B" w14:textId="77777777" w:rsidR="00D831CD" w:rsidRDefault="00000000">
      <w:r>
        <w:t xml:space="preserve"> - so do I</w:t>
      </w:r>
    </w:p>
    <w:p w14:paraId="2CD45534" w14:textId="77777777" w:rsidR="00D831CD" w:rsidRDefault="00000000">
      <w:r>
        <w:br/>
        <w:t>Correct Answer: so do I</w:t>
      </w:r>
      <w:r>
        <w:br/>
      </w:r>
    </w:p>
    <w:p w14:paraId="68D58068" w14:textId="77777777" w:rsidR="00D831CD" w:rsidRDefault="00D831CD"/>
    <w:p w14:paraId="61AC11C9" w14:textId="77777777" w:rsidR="00D831CD" w:rsidRDefault="00000000">
      <w:pPr>
        <w:pStyle w:val="Heading1"/>
      </w:pPr>
      <w:r>
        <w:t>6-Noun, Pronoun+Article(CTS)</w:t>
      </w:r>
    </w:p>
    <w:p w14:paraId="21333D77" w14:textId="77777777" w:rsidR="00D831CD" w:rsidRDefault="00000000" w:rsidP="00540217">
      <w:pPr>
        <w:pStyle w:val="ListNumber"/>
        <w:numPr>
          <w:ilvl w:val="0"/>
          <w:numId w:val="0"/>
        </w:numPr>
      </w:pPr>
      <w:r>
        <w:t>1. Find the Errors.While strolling (A) on the pavement (B), I saw (C) that Angie’s stupid boyfriend (D) yesterday.</w:t>
      </w:r>
    </w:p>
    <w:p w14:paraId="45C9B1DB" w14:textId="77777777" w:rsidR="00D831CD" w:rsidRDefault="00000000">
      <w:r>
        <w:t xml:space="preserve"> - strolling</w:t>
      </w:r>
    </w:p>
    <w:p w14:paraId="65B8FE2A" w14:textId="77777777" w:rsidR="00D831CD" w:rsidRDefault="00000000">
      <w:r>
        <w:t xml:space="preserve"> - on the pavement</w:t>
      </w:r>
    </w:p>
    <w:p w14:paraId="04FB88C6" w14:textId="77777777" w:rsidR="00D831CD" w:rsidRDefault="00000000">
      <w:r>
        <w:t xml:space="preserve"> - saw</w:t>
      </w:r>
    </w:p>
    <w:p w14:paraId="40BABC8B" w14:textId="77777777" w:rsidR="00D831CD" w:rsidRDefault="00000000">
      <w:r>
        <w:t xml:space="preserve"> - angie’s stupid friend</w:t>
      </w:r>
    </w:p>
    <w:p w14:paraId="56DFE534" w14:textId="77777777" w:rsidR="00D831CD" w:rsidRDefault="00000000">
      <w:r>
        <w:br/>
        <w:t>Correct Answer: angie’s stupid friend</w:t>
      </w:r>
      <w:r>
        <w:br/>
      </w:r>
    </w:p>
    <w:p w14:paraId="6668EB62" w14:textId="77777777" w:rsidR="00D831CD" w:rsidRDefault="00000000" w:rsidP="00540217">
      <w:pPr>
        <w:pStyle w:val="ListNumber"/>
        <w:numPr>
          <w:ilvl w:val="0"/>
          <w:numId w:val="0"/>
        </w:numPr>
      </w:pPr>
      <w:r>
        <w:t>2. Find the Errors.The (A) Jack’s car (B) was purchased (C) by Johan’s savings (D).</w:t>
      </w:r>
    </w:p>
    <w:p w14:paraId="621AF33A" w14:textId="77777777" w:rsidR="00D831CD" w:rsidRDefault="00000000">
      <w:r>
        <w:t xml:space="preserve"> - The</w:t>
      </w:r>
    </w:p>
    <w:p w14:paraId="3EF1F61A" w14:textId="77777777" w:rsidR="00D831CD" w:rsidRDefault="00000000">
      <w:r>
        <w:t xml:space="preserve"> - Jack’s car</w:t>
      </w:r>
    </w:p>
    <w:p w14:paraId="637B0ADA" w14:textId="77777777" w:rsidR="00D831CD" w:rsidRDefault="00000000">
      <w:r>
        <w:t xml:space="preserve"> - purchased</w:t>
      </w:r>
    </w:p>
    <w:p w14:paraId="025C2B02" w14:textId="77777777" w:rsidR="00D831CD" w:rsidRDefault="00000000">
      <w:r>
        <w:t xml:space="preserve"> - savings</w:t>
      </w:r>
    </w:p>
    <w:p w14:paraId="24EAAF17" w14:textId="77777777" w:rsidR="00D831CD" w:rsidRDefault="00000000">
      <w:r>
        <w:br/>
        <w:t>Correct Answer: The</w:t>
      </w:r>
      <w:r>
        <w:br/>
      </w:r>
    </w:p>
    <w:p w14:paraId="5A4BC425" w14:textId="77777777" w:rsidR="00D831CD" w:rsidRDefault="00000000" w:rsidP="00540217">
      <w:pPr>
        <w:pStyle w:val="ListNumber"/>
        <w:numPr>
          <w:ilvl w:val="0"/>
          <w:numId w:val="0"/>
        </w:numPr>
      </w:pPr>
      <w:r>
        <w:t>3. Find the Errors.The company’s profits (A) rose (B) by 11% (C) in the fourth quarters (D) of the year.</w:t>
      </w:r>
    </w:p>
    <w:p w14:paraId="27B0B887" w14:textId="77777777" w:rsidR="00D831CD" w:rsidRDefault="00000000">
      <w:r>
        <w:t xml:space="preserve"> - company’s profits</w:t>
      </w:r>
    </w:p>
    <w:p w14:paraId="41A3DAE6" w14:textId="77777777" w:rsidR="00D831CD" w:rsidRDefault="00000000">
      <w:r>
        <w:lastRenderedPageBreak/>
        <w:t xml:space="preserve"> - rose</w:t>
      </w:r>
    </w:p>
    <w:p w14:paraId="46118AD0" w14:textId="77777777" w:rsidR="00D831CD" w:rsidRDefault="00000000">
      <w:r>
        <w:t xml:space="preserve"> - by 11%</w:t>
      </w:r>
    </w:p>
    <w:p w14:paraId="2A071E90" w14:textId="77777777" w:rsidR="00D831CD" w:rsidRDefault="00000000">
      <w:r>
        <w:t xml:space="preserve"> - the fourth quarters</w:t>
      </w:r>
    </w:p>
    <w:p w14:paraId="6E2C3B59" w14:textId="77777777" w:rsidR="00D831CD" w:rsidRDefault="00000000">
      <w:r>
        <w:br/>
        <w:t>Correct Answer: the fourth quarters</w:t>
      </w:r>
      <w:r>
        <w:br/>
      </w:r>
    </w:p>
    <w:p w14:paraId="31EDB8A6" w14:textId="77777777" w:rsidR="00D831CD" w:rsidRDefault="00000000" w:rsidP="00540217">
      <w:pPr>
        <w:pStyle w:val="ListNumber"/>
        <w:numPr>
          <w:ilvl w:val="0"/>
          <w:numId w:val="0"/>
        </w:numPr>
      </w:pPr>
      <w:r>
        <w:t>4. Find the Errors.We have only (A) got five can of juice (B) left (C). That isn’t enough (D).</w:t>
      </w:r>
    </w:p>
    <w:p w14:paraId="07D180C4" w14:textId="77777777" w:rsidR="00D831CD" w:rsidRDefault="00000000">
      <w:r>
        <w:t xml:space="preserve"> - only</w:t>
      </w:r>
    </w:p>
    <w:p w14:paraId="0B45851F" w14:textId="77777777" w:rsidR="00D831CD" w:rsidRDefault="00000000">
      <w:r>
        <w:t xml:space="preserve"> - five can of juice</w:t>
      </w:r>
    </w:p>
    <w:p w14:paraId="0510A64B" w14:textId="77777777" w:rsidR="00D831CD" w:rsidRDefault="00000000">
      <w:r>
        <w:t xml:space="preserve"> - left</w:t>
      </w:r>
    </w:p>
    <w:p w14:paraId="6AC84F47" w14:textId="77777777" w:rsidR="00D831CD" w:rsidRDefault="00000000">
      <w:r>
        <w:t xml:space="preserve"> - that isn’t enough</w:t>
      </w:r>
    </w:p>
    <w:p w14:paraId="2196544D" w14:textId="77777777" w:rsidR="00D831CD" w:rsidRDefault="00000000">
      <w:r>
        <w:br/>
        <w:t>Correct Answer: five can of juice</w:t>
      </w:r>
      <w:r>
        <w:br/>
      </w:r>
    </w:p>
    <w:p w14:paraId="1F2CCB0B" w14:textId="77777777" w:rsidR="00D831CD" w:rsidRDefault="00000000" w:rsidP="00540217">
      <w:pPr>
        <w:pStyle w:val="ListNumber"/>
        <w:numPr>
          <w:ilvl w:val="0"/>
          <w:numId w:val="0"/>
        </w:numPr>
      </w:pPr>
      <w:r>
        <w:t>5. Find the Errors.I don’t know (A) the answer, but (B) I am going (C) to make guess (D).</w:t>
      </w:r>
    </w:p>
    <w:p w14:paraId="147619E6" w14:textId="77777777" w:rsidR="00D831CD" w:rsidRDefault="00000000">
      <w:r>
        <w:t xml:space="preserve"> - don’t know</w:t>
      </w:r>
    </w:p>
    <w:p w14:paraId="11CC492D" w14:textId="77777777" w:rsidR="00D831CD" w:rsidRDefault="00000000">
      <w:r>
        <w:t xml:space="preserve"> - ,but</w:t>
      </w:r>
    </w:p>
    <w:p w14:paraId="651FF4CC" w14:textId="77777777" w:rsidR="00D831CD" w:rsidRDefault="00000000">
      <w:r>
        <w:t xml:space="preserve"> - am going</w:t>
      </w:r>
    </w:p>
    <w:p w14:paraId="15FF31D2" w14:textId="77777777" w:rsidR="00D831CD" w:rsidRDefault="00000000">
      <w:r>
        <w:t xml:space="preserve"> - to make guess</w:t>
      </w:r>
    </w:p>
    <w:p w14:paraId="7A26F47E" w14:textId="77777777" w:rsidR="00D831CD" w:rsidRDefault="00000000">
      <w:r>
        <w:br/>
        <w:t>Correct Answer: to make guess</w:t>
      </w:r>
      <w:r>
        <w:br/>
      </w:r>
    </w:p>
    <w:p w14:paraId="437E703F" w14:textId="77777777" w:rsidR="00D831CD" w:rsidRDefault="00000000" w:rsidP="00540217">
      <w:pPr>
        <w:pStyle w:val="ListNumber"/>
        <w:numPr>
          <w:ilvl w:val="0"/>
          <w:numId w:val="0"/>
        </w:numPr>
      </w:pPr>
      <w:r>
        <w:t>6. Find the Errors.It was a great treat (A) to go theater (B) when (C) I was a child (D).</w:t>
      </w:r>
    </w:p>
    <w:p w14:paraId="64A4FF12" w14:textId="77777777" w:rsidR="00D831CD" w:rsidRDefault="00000000">
      <w:r>
        <w:t xml:space="preserve"> - a great treat</w:t>
      </w:r>
    </w:p>
    <w:p w14:paraId="28DA3BBE" w14:textId="77777777" w:rsidR="00D831CD" w:rsidRDefault="00000000">
      <w:r>
        <w:t xml:space="preserve"> - theater</w:t>
      </w:r>
    </w:p>
    <w:p w14:paraId="5732B892" w14:textId="77777777" w:rsidR="00D831CD" w:rsidRDefault="00000000">
      <w:r>
        <w:t xml:space="preserve"> - when</w:t>
      </w:r>
    </w:p>
    <w:p w14:paraId="4FDF9CFE" w14:textId="77777777" w:rsidR="00D831CD" w:rsidRDefault="00000000">
      <w:r>
        <w:t xml:space="preserve"> - a child</w:t>
      </w:r>
    </w:p>
    <w:p w14:paraId="5096A1F3" w14:textId="77777777" w:rsidR="00D831CD" w:rsidRDefault="00000000">
      <w:r>
        <w:lastRenderedPageBreak/>
        <w:br/>
        <w:t>Correct Answer: theater</w:t>
      </w:r>
      <w:r>
        <w:br/>
      </w:r>
    </w:p>
    <w:p w14:paraId="3DCFD3C6" w14:textId="77777777" w:rsidR="00D831CD" w:rsidRDefault="00000000" w:rsidP="00540217">
      <w:pPr>
        <w:pStyle w:val="ListNumber"/>
        <w:numPr>
          <w:ilvl w:val="0"/>
          <w:numId w:val="0"/>
        </w:numPr>
      </w:pPr>
      <w:r>
        <w:t>7. Find the Errors.Can you supply (A) three thousand a hundred (B) steel posts (C) for the newly constructed roads (D)?</w:t>
      </w:r>
    </w:p>
    <w:p w14:paraId="68FC2D5E" w14:textId="77777777" w:rsidR="00D831CD" w:rsidRDefault="00000000">
      <w:r>
        <w:t xml:space="preserve"> - Can you supply</w:t>
      </w:r>
    </w:p>
    <w:p w14:paraId="2D655235" w14:textId="77777777" w:rsidR="00D831CD" w:rsidRDefault="00000000">
      <w:r>
        <w:t xml:space="preserve"> - three thousand a hundred</w:t>
      </w:r>
    </w:p>
    <w:p w14:paraId="230F73AD" w14:textId="77777777" w:rsidR="00D831CD" w:rsidRDefault="00000000">
      <w:r>
        <w:t xml:space="preserve"> - steel posts</w:t>
      </w:r>
    </w:p>
    <w:p w14:paraId="22D58512" w14:textId="77777777" w:rsidR="00D831CD" w:rsidRDefault="00000000">
      <w:r>
        <w:t xml:space="preserve"> - constructed roads</w:t>
      </w:r>
    </w:p>
    <w:p w14:paraId="745ED97B" w14:textId="77777777" w:rsidR="00D831CD" w:rsidRDefault="00000000">
      <w:r>
        <w:br/>
        <w:t>Correct Answer: three thousand a hundred</w:t>
      </w:r>
      <w:r>
        <w:br/>
      </w:r>
    </w:p>
    <w:p w14:paraId="75CA2AA2" w14:textId="77777777" w:rsidR="00D831CD" w:rsidRDefault="00000000" w:rsidP="00540217">
      <w:pPr>
        <w:pStyle w:val="ListNumber"/>
        <w:numPr>
          <w:ilvl w:val="0"/>
          <w:numId w:val="0"/>
        </w:numPr>
      </w:pPr>
      <w:r>
        <w:t>8. Find the Errors.Experts say this could rise (A) to six millions barrels (B) a day (C) within five years (D) with the right investment and control.</w:t>
      </w:r>
    </w:p>
    <w:p w14:paraId="67D278DE" w14:textId="77777777" w:rsidR="00D831CD" w:rsidRDefault="00000000">
      <w:r>
        <w:t xml:space="preserve"> - rise</w:t>
      </w:r>
    </w:p>
    <w:p w14:paraId="1073CBC5" w14:textId="77777777" w:rsidR="00D831CD" w:rsidRDefault="00000000">
      <w:r>
        <w:t xml:space="preserve"> - six millions barrels</w:t>
      </w:r>
    </w:p>
    <w:p w14:paraId="455D065A" w14:textId="77777777" w:rsidR="00D831CD" w:rsidRDefault="00000000">
      <w:r>
        <w:t xml:space="preserve"> - a day</w:t>
      </w:r>
    </w:p>
    <w:p w14:paraId="1CC996F8" w14:textId="77777777" w:rsidR="00D831CD" w:rsidRDefault="00000000">
      <w:r>
        <w:t xml:space="preserve"> - five years</w:t>
      </w:r>
    </w:p>
    <w:p w14:paraId="7CB16DA0" w14:textId="77777777" w:rsidR="00D831CD" w:rsidRDefault="00000000">
      <w:r>
        <w:br/>
        <w:t>Correct Answer: six millions barrels</w:t>
      </w:r>
      <w:r>
        <w:br/>
      </w:r>
    </w:p>
    <w:p w14:paraId="3DC7828B" w14:textId="77777777" w:rsidR="00D831CD" w:rsidRDefault="00000000" w:rsidP="00540217">
      <w:pPr>
        <w:pStyle w:val="ListNumber"/>
        <w:numPr>
          <w:ilvl w:val="0"/>
          <w:numId w:val="0"/>
        </w:numPr>
      </w:pPr>
      <w:r>
        <w:t>9. Find the Errors.His marriage to (A) Elizabeth, one of the maids of honours (B), led to a period (C) of imprisonment in the summer (D)of 2000.</w:t>
      </w:r>
    </w:p>
    <w:p w14:paraId="29E7EC3C" w14:textId="77777777" w:rsidR="00D831CD" w:rsidRDefault="00000000">
      <w:r>
        <w:t xml:space="preserve"> - marriage to</w:t>
      </w:r>
    </w:p>
    <w:p w14:paraId="415E7630" w14:textId="77777777" w:rsidR="00D831CD" w:rsidRDefault="00000000">
      <w:r>
        <w:t xml:space="preserve"> - maid-of-honours</w:t>
      </w:r>
    </w:p>
    <w:p w14:paraId="5FE8F8B6" w14:textId="77777777" w:rsidR="00D831CD" w:rsidRDefault="00000000">
      <w:r>
        <w:t xml:space="preserve"> - a priod</w:t>
      </w:r>
    </w:p>
    <w:p w14:paraId="079A3FD4" w14:textId="77777777" w:rsidR="00D831CD" w:rsidRDefault="00000000">
      <w:r>
        <w:t xml:space="preserve"> - the summer</w:t>
      </w:r>
    </w:p>
    <w:p w14:paraId="438F5619" w14:textId="77777777" w:rsidR="00D831CD" w:rsidRDefault="00000000">
      <w:r>
        <w:br/>
        <w:t>Correct Answer: maid-of-honours</w:t>
      </w:r>
      <w:r>
        <w:br/>
      </w:r>
    </w:p>
    <w:p w14:paraId="6CE6CBC1" w14:textId="77777777" w:rsidR="00D831CD" w:rsidRDefault="00000000" w:rsidP="00540217">
      <w:pPr>
        <w:pStyle w:val="ListNumber"/>
        <w:numPr>
          <w:ilvl w:val="0"/>
          <w:numId w:val="0"/>
        </w:numPr>
      </w:pPr>
      <w:r>
        <w:lastRenderedPageBreak/>
        <w:t>10. Find the Errors.The comma thing does make (A) me aware how much I use punctuations (B) in general and commas (C) specifically for intonation in my writing (D).</w:t>
      </w:r>
    </w:p>
    <w:p w14:paraId="6D23A0AC" w14:textId="77777777" w:rsidR="00D831CD" w:rsidRDefault="00000000">
      <w:r>
        <w:t xml:space="preserve"> - does make</w:t>
      </w:r>
    </w:p>
    <w:p w14:paraId="0AD7E68A" w14:textId="77777777" w:rsidR="00D831CD" w:rsidRDefault="00000000">
      <w:r>
        <w:t xml:space="preserve"> - punctuations</w:t>
      </w:r>
    </w:p>
    <w:p w14:paraId="17B3FFF2" w14:textId="77777777" w:rsidR="00D831CD" w:rsidRDefault="00000000">
      <w:r>
        <w:t xml:space="preserve"> - commas</w:t>
      </w:r>
    </w:p>
    <w:p w14:paraId="6F6EA926" w14:textId="77777777" w:rsidR="00D831CD" w:rsidRDefault="00000000">
      <w:r>
        <w:t xml:space="preserve"> - my writing</w:t>
      </w:r>
    </w:p>
    <w:p w14:paraId="035C0687" w14:textId="77777777" w:rsidR="00D831CD" w:rsidRDefault="00000000">
      <w:r>
        <w:br/>
        <w:t>Correct Answer: punctuations</w:t>
      </w:r>
      <w:r>
        <w:br/>
      </w:r>
    </w:p>
    <w:p w14:paraId="7C7315EC" w14:textId="77777777" w:rsidR="00D831CD" w:rsidRDefault="00000000" w:rsidP="00540217">
      <w:pPr>
        <w:pStyle w:val="ListNumber"/>
        <w:numPr>
          <w:ilvl w:val="0"/>
          <w:numId w:val="0"/>
        </w:numPr>
      </w:pPr>
      <w:r>
        <w:t>11. Find the Errors.Those (A) green apples look nice (B), but (C) these brown (D) taste better.</w:t>
      </w:r>
    </w:p>
    <w:p w14:paraId="661CF75E" w14:textId="77777777" w:rsidR="00D831CD" w:rsidRDefault="00000000">
      <w:r>
        <w:t xml:space="preserve"> - Those</w:t>
      </w:r>
    </w:p>
    <w:p w14:paraId="004ABC13" w14:textId="77777777" w:rsidR="00D831CD" w:rsidRDefault="00000000">
      <w:r>
        <w:t xml:space="preserve"> - nice</w:t>
      </w:r>
    </w:p>
    <w:p w14:paraId="4E1DE018" w14:textId="77777777" w:rsidR="00D831CD" w:rsidRDefault="00000000">
      <w:r>
        <w:t xml:space="preserve"> - but</w:t>
      </w:r>
    </w:p>
    <w:p w14:paraId="6B2AE597" w14:textId="77777777" w:rsidR="00D831CD" w:rsidRDefault="00000000">
      <w:r>
        <w:t xml:space="preserve"> - these brown</w:t>
      </w:r>
    </w:p>
    <w:p w14:paraId="67B6B728" w14:textId="77777777" w:rsidR="00D831CD" w:rsidRDefault="00000000">
      <w:r>
        <w:br/>
        <w:t>Correct Answer: these brown</w:t>
      </w:r>
      <w:r>
        <w:br/>
      </w:r>
    </w:p>
    <w:p w14:paraId="679D698C" w14:textId="77777777" w:rsidR="00D831CD" w:rsidRDefault="00000000" w:rsidP="00540217">
      <w:pPr>
        <w:pStyle w:val="ListNumber"/>
        <w:numPr>
          <w:ilvl w:val="0"/>
          <w:numId w:val="0"/>
        </w:numPr>
      </w:pPr>
      <w:r>
        <w:t>12. Find the Errors.The cousin with whom (A) I spent my holidays (B) he (C) taught me to drive a bike (D).</w:t>
      </w:r>
    </w:p>
    <w:p w14:paraId="1CE70EE8" w14:textId="77777777" w:rsidR="00D831CD" w:rsidRDefault="00000000">
      <w:r>
        <w:t xml:space="preserve"> - with whom</w:t>
      </w:r>
    </w:p>
    <w:p w14:paraId="67339519" w14:textId="77777777" w:rsidR="00D831CD" w:rsidRDefault="00000000">
      <w:r>
        <w:t xml:space="preserve"> - my holidays</w:t>
      </w:r>
    </w:p>
    <w:p w14:paraId="40EBD07A" w14:textId="77777777" w:rsidR="00D831CD" w:rsidRDefault="00000000">
      <w:r>
        <w:t xml:space="preserve"> - he</w:t>
      </w:r>
    </w:p>
    <w:p w14:paraId="31A99D7B" w14:textId="77777777" w:rsidR="00D831CD" w:rsidRDefault="00000000">
      <w:r>
        <w:t xml:space="preserve"> - drive a bike</w:t>
      </w:r>
    </w:p>
    <w:p w14:paraId="530B4442" w14:textId="77777777" w:rsidR="00D831CD" w:rsidRDefault="00000000">
      <w:r>
        <w:br/>
        <w:t>Correct Answer: he</w:t>
      </w:r>
      <w:r>
        <w:br/>
      </w:r>
    </w:p>
    <w:p w14:paraId="72468A3D" w14:textId="77777777" w:rsidR="00D831CD" w:rsidRDefault="00000000" w:rsidP="00540217">
      <w:pPr>
        <w:pStyle w:val="ListNumber"/>
        <w:numPr>
          <w:ilvl w:val="0"/>
          <w:numId w:val="0"/>
        </w:numPr>
      </w:pPr>
      <w:r>
        <w:t>13. Find the Errors.The police have (A) arrested the woman (B) in that (C) house the incident occurred (D).</w:t>
      </w:r>
    </w:p>
    <w:p w14:paraId="17324671" w14:textId="77777777" w:rsidR="00D831CD" w:rsidRDefault="00000000">
      <w:r>
        <w:t xml:space="preserve"> - have</w:t>
      </w:r>
    </w:p>
    <w:p w14:paraId="7EC50F53" w14:textId="77777777" w:rsidR="00D831CD" w:rsidRDefault="00000000">
      <w:r>
        <w:lastRenderedPageBreak/>
        <w:t xml:space="preserve"> - the woman</w:t>
      </w:r>
    </w:p>
    <w:p w14:paraId="68E9DEC8" w14:textId="77777777" w:rsidR="00D831CD" w:rsidRDefault="00000000">
      <w:r>
        <w:t xml:space="preserve"> - in that</w:t>
      </w:r>
    </w:p>
    <w:p w14:paraId="6F1493C4" w14:textId="77777777" w:rsidR="00D831CD" w:rsidRDefault="00000000">
      <w:r>
        <w:t xml:space="preserve"> - occurred</w:t>
      </w:r>
    </w:p>
    <w:p w14:paraId="0375C2BD" w14:textId="77777777" w:rsidR="00D831CD" w:rsidRDefault="00000000">
      <w:r>
        <w:br/>
        <w:t>Correct Answer: in that</w:t>
      </w:r>
      <w:r>
        <w:br/>
      </w:r>
    </w:p>
    <w:p w14:paraId="57BC7BF0" w14:textId="77777777" w:rsidR="00D831CD" w:rsidRDefault="00000000" w:rsidP="00540217">
      <w:pPr>
        <w:pStyle w:val="ListNumber"/>
        <w:numPr>
          <w:ilvl w:val="0"/>
          <w:numId w:val="0"/>
        </w:numPr>
      </w:pPr>
      <w:r>
        <w:t>14. Find the Errors.He had (A) a mistaken (B) image of him (C) as an important executive (D).</w:t>
      </w:r>
    </w:p>
    <w:p w14:paraId="74EB97A0" w14:textId="77777777" w:rsidR="00D831CD" w:rsidRDefault="00000000">
      <w:r>
        <w:t xml:space="preserve"> - had</w:t>
      </w:r>
    </w:p>
    <w:p w14:paraId="0D24D57B" w14:textId="77777777" w:rsidR="00D831CD" w:rsidRDefault="00000000">
      <w:r>
        <w:t xml:space="preserve"> - a mistaken</w:t>
      </w:r>
    </w:p>
    <w:p w14:paraId="591E8901" w14:textId="77777777" w:rsidR="00D831CD" w:rsidRDefault="00000000">
      <w:r>
        <w:t xml:space="preserve"> - him</w:t>
      </w:r>
    </w:p>
    <w:p w14:paraId="037AC37C" w14:textId="77777777" w:rsidR="00D831CD" w:rsidRDefault="00000000">
      <w:r>
        <w:t xml:space="preserve"> - an important executive</w:t>
      </w:r>
    </w:p>
    <w:p w14:paraId="17AA108A" w14:textId="77777777" w:rsidR="00D831CD" w:rsidRDefault="00000000">
      <w:r>
        <w:br/>
        <w:t>Correct Answer: him</w:t>
      </w:r>
      <w:r>
        <w:br/>
      </w:r>
    </w:p>
    <w:p w14:paraId="72494337" w14:textId="77777777" w:rsidR="00D831CD" w:rsidRDefault="00000000" w:rsidP="00540217">
      <w:pPr>
        <w:pStyle w:val="ListNumber"/>
        <w:numPr>
          <w:ilvl w:val="0"/>
          <w:numId w:val="0"/>
        </w:numPr>
      </w:pPr>
      <w:r>
        <w:t>15. Find the Errors.Eat breakfast – even if (A) it's only a cheese (B) on a cracker with your morning coffee (C) to avoid daytime fatigue (D).</w:t>
      </w:r>
    </w:p>
    <w:p w14:paraId="7FA480F3" w14:textId="77777777" w:rsidR="00D831CD" w:rsidRDefault="00000000">
      <w:r>
        <w:t xml:space="preserve"> - even if</w:t>
      </w:r>
    </w:p>
    <w:p w14:paraId="64F3E0BD" w14:textId="77777777" w:rsidR="00D831CD" w:rsidRDefault="00000000">
      <w:r>
        <w:t xml:space="preserve"> - a cheese</w:t>
      </w:r>
    </w:p>
    <w:p w14:paraId="7B01933D" w14:textId="77777777" w:rsidR="00D831CD" w:rsidRDefault="00000000">
      <w:r>
        <w:t xml:space="preserve"> - morning coffee</w:t>
      </w:r>
    </w:p>
    <w:p w14:paraId="067A9089" w14:textId="77777777" w:rsidR="00D831CD" w:rsidRDefault="00000000">
      <w:r>
        <w:t xml:space="preserve"> - daytime fatigue</w:t>
      </w:r>
    </w:p>
    <w:p w14:paraId="27079789" w14:textId="77777777" w:rsidR="00D831CD" w:rsidRDefault="00000000">
      <w:r>
        <w:br/>
        <w:t>Correct Answer: a cheese</w:t>
      </w:r>
      <w:r>
        <w:br/>
      </w:r>
    </w:p>
    <w:p w14:paraId="694D2C59" w14:textId="77777777" w:rsidR="00D831CD" w:rsidRDefault="00000000" w:rsidP="00540217">
      <w:pPr>
        <w:pStyle w:val="ListNumber"/>
        <w:numPr>
          <w:ilvl w:val="0"/>
          <w:numId w:val="0"/>
        </w:numPr>
      </w:pPr>
      <w:r>
        <w:t>16. Choose the correct option.</w:t>
      </w:r>
    </w:p>
    <w:p w14:paraId="50AB3A68" w14:textId="77777777" w:rsidR="00D831CD" w:rsidRDefault="00000000">
      <w:r>
        <w:t xml:space="preserve"> - I am sincerely your.</w:t>
      </w:r>
    </w:p>
    <w:p w14:paraId="53EC8D15" w14:textId="77777777" w:rsidR="00D831CD" w:rsidRDefault="00000000">
      <w:r>
        <w:t xml:space="preserve"> - I am sincerely yours.</w:t>
      </w:r>
    </w:p>
    <w:p w14:paraId="34ED4EA6" w14:textId="77777777" w:rsidR="00D831CD" w:rsidRDefault="00000000">
      <w:r>
        <w:t xml:space="preserve"> - I am sincerely your’s.</w:t>
      </w:r>
    </w:p>
    <w:p w14:paraId="0EEEFEFD" w14:textId="77777777" w:rsidR="00D831CD" w:rsidRDefault="00000000">
      <w:r>
        <w:t xml:space="preserve"> - I am yours sincerely friend.</w:t>
      </w:r>
    </w:p>
    <w:p w14:paraId="01B8EABC" w14:textId="77777777" w:rsidR="00D831CD" w:rsidRDefault="00000000">
      <w:r>
        <w:lastRenderedPageBreak/>
        <w:br/>
        <w:t>Correct Answer: I am sincerely yours.</w:t>
      </w:r>
      <w:r>
        <w:br/>
      </w:r>
    </w:p>
    <w:p w14:paraId="2E11D1F7" w14:textId="77777777" w:rsidR="00D831CD" w:rsidRDefault="00000000" w:rsidP="00540217">
      <w:pPr>
        <w:pStyle w:val="ListNumber"/>
        <w:numPr>
          <w:ilvl w:val="0"/>
          <w:numId w:val="0"/>
        </w:numPr>
      </w:pPr>
      <w:r>
        <w:t>17. Choose the correct option.</w:t>
      </w:r>
    </w:p>
    <w:p w14:paraId="7CB0B5E3" w14:textId="77777777" w:rsidR="00D831CD" w:rsidRDefault="00000000">
      <w:r>
        <w:t xml:space="preserve"> - The gold is a very precious metal.</w:t>
      </w:r>
    </w:p>
    <w:p w14:paraId="223ECF69" w14:textId="77777777" w:rsidR="00D831CD" w:rsidRDefault="00000000">
      <w:r>
        <w:t xml:space="preserve"> - A Gold is a very precious metal.</w:t>
      </w:r>
    </w:p>
    <w:p w14:paraId="5EA7B20E" w14:textId="77777777" w:rsidR="00D831CD" w:rsidRDefault="00000000">
      <w:r>
        <w:t xml:space="preserve"> - The gold of her ring is a very precious metal.</w:t>
      </w:r>
    </w:p>
    <w:p w14:paraId="6266A4CA" w14:textId="77777777" w:rsidR="00D831CD" w:rsidRDefault="00000000">
      <w:r>
        <w:t xml:space="preserve"> - The gold of hers ring is a very precious metal.</w:t>
      </w:r>
    </w:p>
    <w:p w14:paraId="16CCD431" w14:textId="77777777" w:rsidR="00D831CD" w:rsidRDefault="00000000">
      <w:r>
        <w:br/>
        <w:t>Correct Answer: The gold of her ring is a very precious metal.</w:t>
      </w:r>
      <w:r>
        <w:br/>
      </w:r>
    </w:p>
    <w:p w14:paraId="4AF52A7A" w14:textId="77777777" w:rsidR="00D831CD" w:rsidRDefault="00000000" w:rsidP="00540217">
      <w:pPr>
        <w:pStyle w:val="ListNumber"/>
        <w:numPr>
          <w:ilvl w:val="0"/>
          <w:numId w:val="0"/>
        </w:numPr>
      </w:pPr>
      <w:r>
        <w:t>18. Choose the correct option.</w:t>
      </w:r>
    </w:p>
    <w:p w14:paraId="3A6B5985" w14:textId="77777777" w:rsidR="00D831CD" w:rsidRDefault="00000000">
      <w:r>
        <w:t xml:space="preserve"> - Neither of two players was chosen for the Test tours of the West Indies and England.</w:t>
      </w:r>
    </w:p>
    <w:p w14:paraId="43561CEE" w14:textId="77777777" w:rsidR="00D831CD" w:rsidRDefault="00000000">
      <w:r>
        <w:t xml:space="preserve"> - Neither of players was chosen for the Test tours of West Indies and England.</w:t>
      </w:r>
    </w:p>
    <w:p w14:paraId="59A0B997" w14:textId="77777777" w:rsidR="00D831CD" w:rsidRDefault="00000000">
      <w:r>
        <w:t xml:space="preserve"> - Neither of two players was chosen for the Test tours of West Indies and England.</w:t>
      </w:r>
    </w:p>
    <w:p w14:paraId="05FCBB9D" w14:textId="77777777" w:rsidR="00D831CD" w:rsidRDefault="00000000">
      <w:r>
        <w:t xml:space="preserve"> - Neither of players were chosen for the Test tours of the West Indies and England.</w:t>
      </w:r>
    </w:p>
    <w:p w14:paraId="4BB61CC6" w14:textId="77777777" w:rsidR="00D831CD" w:rsidRDefault="00000000">
      <w:r>
        <w:br/>
        <w:t>Correct Answer: Neither of two players was chosen for the Test tours of the West Indies and England.</w:t>
      </w:r>
      <w:r>
        <w:br/>
      </w:r>
    </w:p>
    <w:p w14:paraId="247AAE40" w14:textId="77777777" w:rsidR="00D831CD" w:rsidRDefault="00000000" w:rsidP="00540217">
      <w:pPr>
        <w:pStyle w:val="ListNumber"/>
        <w:numPr>
          <w:ilvl w:val="0"/>
          <w:numId w:val="0"/>
        </w:numPr>
      </w:pPr>
      <w:r>
        <w:t>19. Choose the correct option.</w:t>
      </w:r>
    </w:p>
    <w:p w14:paraId="117B8A52" w14:textId="77777777" w:rsidR="00D831CD" w:rsidRDefault="00000000">
      <w:r>
        <w:t xml:space="preserve"> - Many candidates applied ourselves to improving the technique.</w:t>
      </w:r>
    </w:p>
    <w:p w14:paraId="4B7620B0" w14:textId="77777777" w:rsidR="00D831CD" w:rsidRDefault="00000000">
      <w:r>
        <w:t xml:space="preserve"> - Many a candidate applied himself to improving the technique.</w:t>
      </w:r>
    </w:p>
    <w:p w14:paraId="0DD0E2EC" w14:textId="77777777" w:rsidR="00D831CD" w:rsidRDefault="00000000">
      <w:r>
        <w:t xml:space="preserve"> - Many a candidates applied himself to improving the technique.</w:t>
      </w:r>
    </w:p>
    <w:p w14:paraId="219E2930" w14:textId="77777777" w:rsidR="00D831CD" w:rsidRDefault="00000000">
      <w:r>
        <w:t xml:space="preserve"> - Many of candidate applied themselves to improving the technique.</w:t>
      </w:r>
    </w:p>
    <w:p w14:paraId="4B9EEBC8" w14:textId="77777777" w:rsidR="00D831CD" w:rsidRDefault="00000000">
      <w:r>
        <w:br/>
        <w:t>Correct Answer: Many a candidate applied himself to improving the technique.</w:t>
      </w:r>
      <w:r>
        <w:br/>
      </w:r>
    </w:p>
    <w:p w14:paraId="2AC82D3A" w14:textId="77777777" w:rsidR="00D831CD" w:rsidRDefault="00000000" w:rsidP="00540217">
      <w:pPr>
        <w:pStyle w:val="ListNumber"/>
        <w:numPr>
          <w:ilvl w:val="0"/>
          <w:numId w:val="0"/>
        </w:numPr>
      </w:pPr>
      <w:r>
        <w:t>20. Choose the correct option.</w:t>
      </w:r>
    </w:p>
    <w:p w14:paraId="5C7BCE2E" w14:textId="77777777" w:rsidR="00D831CD" w:rsidRDefault="00000000">
      <w:r>
        <w:t xml:space="preserve"> - Someone have been calling him all the night.</w:t>
      </w:r>
    </w:p>
    <w:p w14:paraId="14A198D3" w14:textId="77777777" w:rsidR="00D831CD" w:rsidRDefault="00000000">
      <w:r>
        <w:lastRenderedPageBreak/>
        <w:t xml:space="preserve"> - Someone has been calling him all the night.</w:t>
      </w:r>
    </w:p>
    <w:p w14:paraId="16708F87" w14:textId="77777777" w:rsidR="00D831CD" w:rsidRDefault="00000000">
      <w:r>
        <w:t xml:space="preserve"> - Someone were calling him all the night.</w:t>
      </w:r>
    </w:p>
    <w:p w14:paraId="773EDC58" w14:textId="77777777" w:rsidR="00D831CD" w:rsidRDefault="00000000">
      <w:r>
        <w:t xml:space="preserve"> - Someone are calling him all the night.</w:t>
      </w:r>
    </w:p>
    <w:p w14:paraId="419825E9" w14:textId="77777777" w:rsidR="00D831CD" w:rsidRDefault="00000000">
      <w:r>
        <w:br/>
        <w:t>Correct Answer: Someone has been calling him all the night.</w:t>
      </w:r>
      <w:r>
        <w:br/>
      </w:r>
    </w:p>
    <w:p w14:paraId="04F344EC" w14:textId="77777777" w:rsidR="00D831CD" w:rsidRDefault="00000000" w:rsidP="00540217">
      <w:pPr>
        <w:pStyle w:val="ListNumber"/>
        <w:numPr>
          <w:ilvl w:val="0"/>
          <w:numId w:val="0"/>
        </w:numPr>
      </w:pPr>
      <w:r>
        <w:t>21. Choose the correct option.</w:t>
      </w:r>
    </w:p>
    <w:p w14:paraId="03A7CD15" w14:textId="77777777" w:rsidR="00D831CD" w:rsidRDefault="00000000">
      <w:r>
        <w:t xml:space="preserve"> - it's no use savings money for a rainy day.</w:t>
      </w:r>
    </w:p>
    <w:p w14:paraId="57734CB5" w14:textId="77777777" w:rsidR="00D831CD" w:rsidRDefault="00000000">
      <w:r>
        <w:t xml:space="preserve"> - its no use saving money for a rainy day.</w:t>
      </w:r>
    </w:p>
    <w:p w14:paraId="7D52B0CA" w14:textId="77777777" w:rsidR="00D831CD" w:rsidRDefault="00000000">
      <w:r>
        <w:t xml:space="preserve"> - its’ no use saving money for rainy day.</w:t>
      </w:r>
    </w:p>
    <w:p w14:paraId="68552AF1" w14:textId="77777777" w:rsidR="00D831CD" w:rsidRDefault="00000000">
      <w:r>
        <w:t xml:space="preserve"> - It's no use saving money for a rainy day.</w:t>
      </w:r>
    </w:p>
    <w:p w14:paraId="265D5F9B" w14:textId="77777777" w:rsidR="00D831CD" w:rsidRDefault="00000000">
      <w:r>
        <w:br/>
        <w:t>Correct Answer: It's no use saving money for a rainy day.</w:t>
      </w:r>
      <w:r>
        <w:br/>
      </w:r>
    </w:p>
    <w:p w14:paraId="6729810B" w14:textId="77777777" w:rsidR="00D831CD" w:rsidRDefault="00000000" w:rsidP="00540217">
      <w:pPr>
        <w:pStyle w:val="ListNumber"/>
        <w:numPr>
          <w:ilvl w:val="0"/>
          <w:numId w:val="0"/>
        </w:numPr>
      </w:pPr>
      <w:r>
        <w:t>22. Choose the correct option.</w:t>
      </w:r>
    </w:p>
    <w:p w14:paraId="3E4864A1" w14:textId="77777777" w:rsidR="00D831CD" w:rsidRDefault="00000000">
      <w:r>
        <w:t xml:space="preserve"> - You work is better than I.</w:t>
      </w:r>
    </w:p>
    <w:p w14:paraId="7A4941F6" w14:textId="77777777" w:rsidR="00D831CD" w:rsidRDefault="00000000">
      <w:r>
        <w:t xml:space="preserve"> - Your work is better than mine work.</w:t>
      </w:r>
    </w:p>
    <w:p w14:paraId="67747386" w14:textId="77777777" w:rsidR="00D831CD" w:rsidRDefault="00000000">
      <w:r>
        <w:t xml:space="preserve"> - Your work is better than mine’s.</w:t>
      </w:r>
    </w:p>
    <w:p w14:paraId="7980D0F0" w14:textId="77777777" w:rsidR="00D831CD" w:rsidRDefault="00000000">
      <w:r>
        <w:t xml:space="preserve"> - Your work is better than mine.</w:t>
      </w:r>
    </w:p>
    <w:p w14:paraId="5DDC91A7" w14:textId="77777777" w:rsidR="00D831CD" w:rsidRDefault="00000000">
      <w:r>
        <w:br/>
        <w:t>Correct Answer: Your work is better than mine.</w:t>
      </w:r>
      <w:r>
        <w:br/>
      </w:r>
    </w:p>
    <w:p w14:paraId="71CCA748" w14:textId="77777777" w:rsidR="00D831CD" w:rsidRDefault="00000000" w:rsidP="00540217">
      <w:pPr>
        <w:pStyle w:val="ListNumber"/>
        <w:numPr>
          <w:ilvl w:val="0"/>
          <w:numId w:val="0"/>
        </w:numPr>
      </w:pPr>
      <w:r>
        <w:t>23. Choose the correct option.</w:t>
      </w:r>
    </w:p>
    <w:p w14:paraId="533A5969" w14:textId="77777777" w:rsidR="00D831CD" w:rsidRDefault="00000000">
      <w:r>
        <w:t xml:space="preserve"> - Either of these men is blind.</w:t>
      </w:r>
    </w:p>
    <w:p w14:paraId="0084EC7C" w14:textId="77777777" w:rsidR="00D831CD" w:rsidRDefault="00000000">
      <w:r>
        <w:t xml:space="preserve"> - Any of these men are blind.</w:t>
      </w:r>
    </w:p>
    <w:p w14:paraId="067114A3" w14:textId="77777777" w:rsidR="00D831CD" w:rsidRDefault="00000000">
      <w:r>
        <w:t xml:space="preserve"> - Neither of these men is blind.</w:t>
      </w:r>
    </w:p>
    <w:p w14:paraId="3B315E8C" w14:textId="77777777" w:rsidR="00D831CD" w:rsidRDefault="00000000">
      <w:r>
        <w:t xml:space="preserve"> - None of these men is not blind.</w:t>
      </w:r>
    </w:p>
    <w:p w14:paraId="70050212" w14:textId="77777777" w:rsidR="00D831CD" w:rsidRDefault="00000000">
      <w:r>
        <w:lastRenderedPageBreak/>
        <w:br/>
        <w:t>Correct Answer: Any of these men are blind.</w:t>
      </w:r>
      <w:r>
        <w:br/>
      </w:r>
    </w:p>
    <w:p w14:paraId="0B2D6BFF" w14:textId="77777777" w:rsidR="00D831CD" w:rsidRDefault="00000000" w:rsidP="00540217">
      <w:pPr>
        <w:pStyle w:val="ListNumber"/>
        <w:numPr>
          <w:ilvl w:val="0"/>
          <w:numId w:val="0"/>
        </w:numPr>
      </w:pPr>
      <w:r>
        <w:t>24. Choose the correct option.</w:t>
      </w:r>
    </w:p>
    <w:p w14:paraId="6894C810" w14:textId="77777777" w:rsidR="00D831CD" w:rsidRDefault="00000000">
      <w:r>
        <w:t xml:space="preserve"> - There is no place in the compartment.</w:t>
      </w:r>
    </w:p>
    <w:p w14:paraId="2ECBF105" w14:textId="77777777" w:rsidR="00D831CD" w:rsidRDefault="00000000">
      <w:r>
        <w:t xml:space="preserve"> - There is no place of room in the compartment.</w:t>
      </w:r>
    </w:p>
    <w:p w14:paraId="60EA132C" w14:textId="77777777" w:rsidR="00D831CD" w:rsidRDefault="00000000">
      <w:r>
        <w:t xml:space="preserve"> - There is no room in the compartment.</w:t>
      </w:r>
    </w:p>
    <w:p w14:paraId="0EEE6E55" w14:textId="77777777" w:rsidR="00D831CD" w:rsidRDefault="00000000">
      <w:r>
        <w:t xml:space="preserve"> - There is no room of place in the compartment.</w:t>
      </w:r>
    </w:p>
    <w:p w14:paraId="6C0B6335" w14:textId="77777777" w:rsidR="00D831CD" w:rsidRDefault="00000000">
      <w:r>
        <w:br/>
        <w:t>Correct Answer: There is no room in the compartment.</w:t>
      </w:r>
      <w:r>
        <w:br/>
      </w:r>
    </w:p>
    <w:p w14:paraId="0BE9C82A" w14:textId="77777777" w:rsidR="00D831CD" w:rsidRDefault="00000000" w:rsidP="00540217">
      <w:pPr>
        <w:pStyle w:val="ListNumber"/>
        <w:numPr>
          <w:ilvl w:val="0"/>
          <w:numId w:val="0"/>
        </w:numPr>
      </w:pPr>
      <w:r>
        <w:t>25. Choose the correct option.</w:t>
      </w:r>
    </w:p>
    <w:p w14:paraId="22B0B9EB" w14:textId="77777777" w:rsidR="00D831CD" w:rsidRDefault="00000000">
      <w:r>
        <w:t xml:space="preserve"> - Ten miles, not long distance.</w:t>
      </w:r>
    </w:p>
    <w:p w14:paraId="70D92ADC" w14:textId="77777777" w:rsidR="00D831CD" w:rsidRDefault="00000000">
      <w:r>
        <w:t xml:space="preserve"> - Ten miles were not a long distance.</w:t>
      </w:r>
    </w:p>
    <w:p w14:paraId="564E267E" w14:textId="77777777" w:rsidR="00D831CD" w:rsidRDefault="00000000">
      <w:r>
        <w:t xml:space="preserve"> - Ten miles is not a long distance.</w:t>
      </w:r>
    </w:p>
    <w:p w14:paraId="0F279142" w14:textId="77777777" w:rsidR="00D831CD" w:rsidRDefault="00000000">
      <w:r>
        <w:t xml:space="preserve"> - Ten miles may not be long distance.</w:t>
      </w:r>
    </w:p>
    <w:p w14:paraId="7BFC5083" w14:textId="77777777" w:rsidR="00D831CD" w:rsidRDefault="00000000">
      <w:r>
        <w:br/>
        <w:t>Correct Answer: Ten miles is not a long distance.</w:t>
      </w:r>
      <w:r>
        <w:br/>
      </w:r>
    </w:p>
    <w:p w14:paraId="19A9B2FE" w14:textId="77777777" w:rsidR="00D831CD" w:rsidRDefault="00000000" w:rsidP="00540217">
      <w:pPr>
        <w:pStyle w:val="ListNumber"/>
        <w:numPr>
          <w:ilvl w:val="0"/>
          <w:numId w:val="0"/>
        </w:numPr>
      </w:pPr>
      <w:r>
        <w:t>26. Fill in the Blanks.Hitch-hiking was the mode of travel that Robert Christopher decided to adopt in _____ Sahara.</w:t>
      </w:r>
    </w:p>
    <w:p w14:paraId="1E44886D" w14:textId="77777777" w:rsidR="00D831CD" w:rsidRDefault="00000000">
      <w:r>
        <w:t xml:space="preserve"> - a</w:t>
      </w:r>
    </w:p>
    <w:p w14:paraId="46328262" w14:textId="77777777" w:rsidR="00D831CD" w:rsidRDefault="00000000">
      <w:r>
        <w:t xml:space="preserve"> - an</w:t>
      </w:r>
    </w:p>
    <w:p w14:paraId="1AC0B9B4" w14:textId="77777777" w:rsidR="00D831CD" w:rsidRDefault="00000000">
      <w:r>
        <w:t xml:space="preserve"> - the</w:t>
      </w:r>
    </w:p>
    <w:p w14:paraId="6EA0E888" w14:textId="77777777" w:rsidR="00D831CD" w:rsidRDefault="00000000">
      <w:r>
        <w:t xml:space="preserve"> - no article</w:t>
      </w:r>
    </w:p>
    <w:p w14:paraId="2E05A7D0" w14:textId="77777777" w:rsidR="00D831CD" w:rsidRDefault="00000000">
      <w:r>
        <w:br/>
        <w:t>Correct Answer: the</w:t>
      </w:r>
      <w:r>
        <w:br/>
      </w:r>
    </w:p>
    <w:p w14:paraId="2A039A86" w14:textId="77777777" w:rsidR="00D831CD" w:rsidRDefault="00000000" w:rsidP="00540217">
      <w:pPr>
        <w:pStyle w:val="ListNumber"/>
        <w:numPr>
          <w:ilvl w:val="0"/>
          <w:numId w:val="0"/>
        </w:numPr>
      </w:pPr>
      <w:r>
        <w:t>27. Fill in the Blanks.Peter is beating a rhythm on ______ drums.</w:t>
      </w:r>
    </w:p>
    <w:p w14:paraId="674BD6DA" w14:textId="77777777" w:rsidR="00D831CD" w:rsidRDefault="00000000">
      <w:r>
        <w:t xml:space="preserve"> - a</w:t>
      </w:r>
    </w:p>
    <w:p w14:paraId="637E50AB" w14:textId="77777777" w:rsidR="00D831CD" w:rsidRDefault="00000000">
      <w:r>
        <w:lastRenderedPageBreak/>
        <w:t xml:space="preserve"> - an</w:t>
      </w:r>
    </w:p>
    <w:p w14:paraId="7FE9AA67" w14:textId="77777777" w:rsidR="00D831CD" w:rsidRDefault="00000000">
      <w:r>
        <w:t xml:space="preserve"> - the</w:t>
      </w:r>
    </w:p>
    <w:p w14:paraId="423B1C0B" w14:textId="77777777" w:rsidR="00D831CD" w:rsidRDefault="00000000">
      <w:r>
        <w:t xml:space="preserve"> - no article</w:t>
      </w:r>
    </w:p>
    <w:p w14:paraId="70AF97C0" w14:textId="77777777" w:rsidR="00D831CD" w:rsidRDefault="00000000">
      <w:r>
        <w:br/>
        <w:t>Correct Answer: the</w:t>
      </w:r>
      <w:r>
        <w:br/>
      </w:r>
    </w:p>
    <w:p w14:paraId="1B5DA513" w14:textId="77777777" w:rsidR="00D831CD" w:rsidRDefault="00000000" w:rsidP="00540217">
      <w:pPr>
        <w:pStyle w:val="ListNumber"/>
        <w:numPr>
          <w:ilvl w:val="0"/>
          <w:numId w:val="0"/>
        </w:numPr>
      </w:pPr>
      <w:r>
        <w:t>28. Fill in the Blanks.His father is ___ SP in the Punjab Police.</w:t>
      </w:r>
    </w:p>
    <w:p w14:paraId="72929B59" w14:textId="77777777" w:rsidR="00D831CD" w:rsidRDefault="00000000">
      <w:r>
        <w:t xml:space="preserve"> - a</w:t>
      </w:r>
    </w:p>
    <w:p w14:paraId="7D5E902D" w14:textId="77777777" w:rsidR="00D831CD" w:rsidRDefault="00000000">
      <w:r>
        <w:t xml:space="preserve"> - an</w:t>
      </w:r>
    </w:p>
    <w:p w14:paraId="2FCE0F73" w14:textId="77777777" w:rsidR="00D831CD" w:rsidRDefault="00000000">
      <w:r>
        <w:t xml:space="preserve"> - the</w:t>
      </w:r>
    </w:p>
    <w:p w14:paraId="0F33876C" w14:textId="77777777" w:rsidR="00D831CD" w:rsidRDefault="00000000">
      <w:r>
        <w:t xml:space="preserve"> - no article</w:t>
      </w:r>
    </w:p>
    <w:p w14:paraId="46DEE924" w14:textId="77777777" w:rsidR="00D831CD" w:rsidRDefault="00000000">
      <w:r>
        <w:br/>
        <w:t>Correct Answer: an</w:t>
      </w:r>
      <w:r>
        <w:br/>
      </w:r>
    </w:p>
    <w:p w14:paraId="70A2D8AD" w14:textId="77777777" w:rsidR="00D831CD" w:rsidRDefault="00000000" w:rsidP="00540217">
      <w:pPr>
        <w:pStyle w:val="ListNumber"/>
        <w:numPr>
          <w:ilvl w:val="0"/>
          <w:numId w:val="0"/>
        </w:numPr>
      </w:pPr>
      <w:r>
        <w:t>29. Fill in the Blanks.That is _____ funny sort of _____ car.</w:t>
      </w:r>
    </w:p>
    <w:p w14:paraId="325F5371" w14:textId="77777777" w:rsidR="00D831CD" w:rsidRDefault="00000000">
      <w:r>
        <w:t xml:space="preserve"> - a------a</w:t>
      </w:r>
    </w:p>
    <w:p w14:paraId="0E10F3CA" w14:textId="77777777" w:rsidR="00D831CD" w:rsidRDefault="00000000">
      <w:r>
        <w:t xml:space="preserve"> - a----the</w:t>
      </w:r>
    </w:p>
    <w:p w14:paraId="3B6548C7" w14:textId="77777777" w:rsidR="00D831CD" w:rsidRDefault="00000000">
      <w:r>
        <w:t xml:space="preserve"> - the------the</w:t>
      </w:r>
    </w:p>
    <w:p w14:paraId="37A5BD34" w14:textId="77777777" w:rsidR="00D831CD" w:rsidRDefault="00000000">
      <w:r>
        <w:t xml:space="preserve"> - a-----no article</w:t>
      </w:r>
    </w:p>
    <w:p w14:paraId="6C585598" w14:textId="77777777" w:rsidR="00D831CD" w:rsidRDefault="00000000">
      <w:r>
        <w:br/>
        <w:t>Correct Answer: a-----no article</w:t>
      </w:r>
      <w:r>
        <w:br/>
      </w:r>
    </w:p>
    <w:p w14:paraId="13D8A307" w14:textId="77777777" w:rsidR="00D831CD" w:rsidRDefault="00000000" w:rsidP="00540217">
      <w:pPr>
        <w:pStyle w:val="ListNumber"/>
        <w:numPr>
          <w:ilvl w:val="0"/>
          <w:numId w:val="0"/>
        </w:numPr>
      </w:pPr>
      <w:r>
        <w:t>30. Fill in the Blanks.I have _______urgent business at home.</w:t>
      </w:r>
    </w:p>
    <w:p w14:paraId="78F3124A" w14:textId="77777777" w:rsidR="00D831CD" w:rsidRDefault="00000000">
      <w:r>
        <w:t xml:space="preserve"> - a</w:t>
      </w:r>
    </w:p>
    <w:p w14:paraId="20119D6A" w14:textId="77777777" w:rsidR="00D831CD" w:rsidRDefault="00000000">
      <w:r>
        <w:t xml:space="preserve"> - an</w:t>
      </w:r>
    </w:p>
    <w:p w14:paraId="5ED0C126" w14:textId="77777777" w:rsidR="00D831CD" w:rsidRDefault="00000000">
      <w:r>
        <w:t xml:space="preserve"> - a few</w:t>
      </w:r>
    </w:p>
    <w:p w14:paraId="098EC040" w14:textId="77777777" w:rsidR="00D831CD" w:rsidRDefault="00000000">
      <w:r>
        <w:t xml:space="preserve"> - some</w:t>
      </w:r>
    </w:p>
    <w:p w14:paraId="44720AE0" w14:textId="77777777" w:rsidR="00D831CD" w:rsidRDefault="00000000">
      <w:r>
        <w:lastRenderedPageBreak/>
        <w:br/>
        <w:t>Correct Answer: some</w:t>
      </w:r>
      <w:r>
        <w:br/>
      </w:r>
    </w:p>
    <w:p w14:paraId="661812FB" w14:textId="77777777" w:rsidR="00D831CD" w:rsidRDefault="00D831CD"/>
    <w:p w14:paraId="449D1EB2" w14:textId="77777777" w:rsidR="00D831CD" w:rsidRDefault="00000000">
      <w:pPr>
        <w:pStyle w:val="Heading1"/>
      </w:pPr>
      <w:r>
        <w:t>7-Preposition(CTS)</w:t>
      </w:r>
    </w:p>
    <w:p w14:paraId="5AAF61A3" w14:textId="77777777" w:rsidR="00D831CD" w:rsidRDefault="00000000" w:rsidP="00540217">
      <w:pPr>
        <w:pStyle w:val="ListNumber"/>
        <w:numPr>
          <w:ilvl w:val="0"/>
          <w:numId w:val="0"/>
        </w:numPr>
      </w:pPr>
      <w:r>
        <w:t>1. Choose the Correct Option. Pakistan is a noble, gorgeous land, teeming —– natural wealth.</w:t>
      </w:r>
    </w:p>
    <w:p w14:paraId="1541954A" w14:textId="77777777" w:rsidR="00D831CD" w:rsidRDefault="00000000">
      <w:r>
        <w:t xml:space="preserve"> - to</w:t>
      </w:r>
    </w:p>
    <w:p w14:paraId="10090104" w14:textId="77777777" w:rsidR="00D831CD" w:rsidRDefault="00000000">
      <w:r>
        <w:t xml:space="preserve"> - off</w:t>
      </w:r>
    </w:p>
    <w:p w14:paraId="4478B4B8" w14:textId="77777777" w:rsidR="00D831CD" w:rsidRDefault="00000000">
      <w:r>
        <w:t xml:space="preserve"> - of</w:t>
      </w:r>
    </w:p>
    <w:p w14:paraId="65B9CE82" w14:textId="77777777" w:rsidR="00D831CD" w:rsidRDefault="00000000">
      <w:r>
        <w:t xml:space="preserve"> - with</w:t>
      </w:r>
    </w:p>
    <w:p w14:paraId="24343F00" w14:textId="77777777" w:rsidR="00D831CD" w:rsidRDefault="00000000">
      <w:r>
        <w:br/>
        <w:t>Correct Answer: with</w:t>
      </w:r>
      <w:r>
        <w:br/>
      </w:r>
    </w:p>
    <w:p w14:paraId="03619A73" w14:textId="77777777" w:rsidR="00D831CD" w:rsidRDefault="00000000" w:rsidP="00540217">
      <w:pPr>
        <w:pStyle w:val="ListNumber"/>
        <w:numPr>
          <w:ilvl w:val="0"/>
          <w:numId w:val="0"/>
        </w:numPr>
      </w:pPr>
      <w:r>
        <w:t>2. Choose the Correct Option. The noise from downstairs prevented me ——- sleeping.</w:t>
      </w:r>
    </w:p>
    <w:p w14:paraId="526EF123" w14:textId="77777777" w:rsidR="00D831CD" w:rsidRDefault="00000000">
      <w:r>
        <w:t xml:space="preserve"> - from</w:t>
      </w:r>
    </w:p>
    <w:p w14:paraId="0525B0DF" w14:textId="77777777" w:rsidR="00D831CD" w:rsidRDefault="00000000">
      <w:r>
        <w:t xml:space="preserve"> - for</w:t>
      </w:r>
    </w:p>
    <w:p w14:paraId="11FF16BC" w14:textId="77777777" w:rsidR="00D831CD" w:rsidRDefault="00000000">
      <w:r>
        <w:t xml:space="preserve"> - of</w:t>
      </w:r>
    </w:p>
    <w:p w14:paraId="0217D4DC" w14:textId="77777777" w:rsidR="00D831CD" w:rsidRDefault="00000000">
      <w:r>
        <w:t xml:space="preserve"> - to</w:t>
      </w:r>
    </w:p>
    <w:p w14:paraId="674DB5FD" w14:textId="77777777" w:rsidR="00D831CD" w:rsidRDefault="00000000">
      <w:r>
        <w:br/>
        <w:t>Correct Answer: from</w:t>
      </w:r>
      <w:r>
        <w:br/>
      </w:r>
    </w:p>
    <w:p w14:paraId="2B4BA25A" w14:textId="77777777" w:rsidR="00D831CD" w:rsidRDefault="00000000" w:rsidP="00540217">
      <w:pPr>
        <w:pStyle w:val="ListNumber"/>
        <w:numPr>
          <w:ilvl w:val="0"/>
          <w:numId w:val="0"/>
        </w:numPr>
      </w:pPr>
      <w:r>
        <w:t>3. Choose the Correct Option. I am already acquainted —– the latest developments of the situation.</w:t>
      </w:r>
    </w:p>
    <w:p w14:paraId="0FA00F58" w14:textId="77777777" w:rsidR="00D831CD" w:rsidRDefault="00000000">
      <w:r>
        <w:t xml:space="preserve"> - to</w:t>
      </w:r>
    </w:p>
    <w:p w14:paraId="0A7962BC" w14:textId="77777777" w:rsidR="00D831CD" w:rsidRDefault="00000000">
      <w:r>
        <w:t xml:space="preserve"> - from</w:t>
      </w:r>
    </w:p>
    <w:p w14:paraId="6DCD8FE0" w14:textId="77777777" w:rsidR="00D831CD" w:rsidRDefault="00000000">
      <w:r>
        <w:t xml:space="preserve"> - of</w:t>
      </w:r>
    </w:p>
    <w:p w14:paraId="02156C74" w14:textId="77777777" w:rsidR="00D831CD" w:rsidRDefault="00000000">
      <w:r>
        <w:t xml:space="preserve"> - with</w:t>
      </w:r>
    </w:p>
    <w:p w14:paraId="0AEE5D29" w14:textId="77777777" w:rsidR="00D831CD" w:rsidRDefault="00000000">
      <w:r>
        <w:lastRenderedPageBreak/>
        <w:br/>
        <w:t>Correct Answer: with</w:t>
      </w:r>
      <w:r>
        <w:br/>
      </w:r>
    </w:p>
    <w:p w14:paraId="75789827" w14:textId="77777777" w:rsidR="00D831CD" w:rsidRDefault="00000000" w:rsidP="00540217">
      <w:pPr>
        <w:pStyle w:val="ListNumber"/>
        <w:numPr>
          <w:ilvl w:val="0"/>
          <w:numId w:val="0"/>
        </w:numPr>
      </w:pPr>
      <w:r>
        <w:t>4. Choose the Correct Option. Khalifa Abdulhameed was somewhat susceptible —— flattery.</w:t>
      </w:r>
    </w:p>
    <w:p w14:paraId="2E721216" w14:textId="77777777" w:rsidR="00D831CD" w:rsidRDefault="00000000">
      <w:r>
        <w:t xml:space="preserve"> - to</w:t>
      </w:r>
    </w:p>
    <w:p w14:paraId="692C9F58" w14:textId="77777777" w:rsidR="00D831CD" w:rsidRDefault="00000000">
      <w:r>
        <w:t xml:space="preserve"> - from</w:t>
      </w:r>
    </w:p>
    <w:p w14:paraId="6FE9EC80" w14:textId="77777777" w:rsidR="00D831CD" w:rsidRDefault="00000000">
      <w:r>
        <w:t xml:space="preserve"> - for</w:t>
      </w:r>
    </w:p>
    <w:p w14:paraId="7C22DC2A" w14:textId="77777777" w:rsidR="00D831CD" w:rsidRDefault="00000000">
      <w:r>
        <w:t xml:space="preserve"> - at</w:t>
      </w:r>
    </w:p>
    <w:p w14:paraId="6065263A" w14:textId="77777777" w:rsidR="00D831CD" w:rsidRDefault="00000000">
      <w:r>
        <w:br/>
        <w:t>Correct Answer: to</w:t>
      </w:r>
      <w:r>
        <w:br/>
      </w:r>
    </w:p>
    <w:p w14:paraId="2378595C" w14:textId="77777777" w:rsidR="00D831CD" w:rsidRDefault="00000000" w:rsidP="00540217">
      <w:pPr>
        <w:pStyle w:val="ListNumber"/>
        <w:numPr>
          <w:ilvl w:val="0"/>
          <w:numId w:val="0"/>
        </w:numPr>
      </w:pPr>
      <w:r>
        <w:t>5. Choose the Correct Option. A man who always connives —– the faults of his children is their worst enemy.</w:t>
      </w:r>
    </w:p>
    <w:p w14:paraId="5B08F38A" w14:textId="77777777" w:rsidR="00D831CD" w:rsidRDefault="00000000">
      <w:r>
        <w:t xml:space="preserve"> - to</w:t>
      </w:r>
    </w:p>
    <w:p w14:paraId="0173DC2A" w14:textId="77777777" w:rsidR="00D831CD" w:rsidRDefault="00000000">
      <w:r>
        <w:t xml:space="preserve"> - at</w:t>
      </w:r>
    </w:p>
    <w:p w14:paraId="54D1E15E" w14:textId="77777777" w:rsidR="00D831CD" w:rsidRDefault="00000000">
      <w:r>
        <w:t xml:space="preserve"> - of</w:t>
      </w:r>
    </w:p>
    <w:p w14:paraId="12BFB024" w14:textId="77777777" w:rsidR="00D831CD" w:rsidRDefault="00000000">
      <w:r>
        <w:t xml:space="preserve"> - with</w:t>
      </w:r>
    </w:p>
    <w:p w14:paraId="5ED4FD9D" w14:textId="77777777" w:rsidR="00D831CD" w:rsidRDefault="00000000">
      <w:r>
        <w:br/>
        <w:t>Correct Answer: at</w:t>
      </w:r>
      <w:r>
        <w:br/>
      </w:r>
    </w:p>
    <w:p w14:paraId="2C125424" w14:textId="77777777" w:rsidR="00D831CD" w:rsidRDefault="00000000" w:rsidP="00540217">
      <w:pPr>
        <w:pStyle w:val="ListNumber"/>
        <w:numPr>
          <w:ilvl w:val="0"/>
          <w:numId w:val="0"/>
        </w:numPr>
      </w:pPr>
      <w:r>
        <w:t>6. Choose the Correct Option. They live in a small one bedroom flat —– the third floor.</w:t>
      </w:r>
    </w:p>
    <w:p w14:paraId="5632B654" w14:textId="77777777" w:rsidR="00D831CD" w:rsidRDefault="00000000">
      <w:r>
        <w:t xml:space="preserve"> - at</w:t>
      </w:r>
    </w:p>
    <w:p w14:paraId="728998C4" w14:textId="77777777" w:rsidR="00D831CD" w:rsidRDefault="00000000">
      <w:r>
        <w:t xml:space="preserve"> - on</w:t>
      </w:r>
    </w:p>
    <w:p w14:paraId="23B698C2" w14:textId="77777777" w:rsidR="00D831CD" w:rsidRDefault="00000000">
      <w:r>
        <w:t xml:space="preserve"> - in</w:t>
      </w:r>
    </w:p>
    <w:p w14:paraId="2F0F0034" w14:textId="77777777" w:rsidR="00D831CD" w:rsidRDefault="00000000">
      <w:r>
        <w:t xml:space="preserve"> - up</w:t>
      </w:r>
    </w:p>
    <w:p w14:paraId="6D87876E" w14:textId="77777777" w:rsidR="00D831CD" w:rsidRDefault="00000000">
      <w:r>
        <w:br/>
        <w:t>Correct Answer: on</w:t>
      </w:r>
      <w:r>
        <w:br/>
      </w:r>
    </w:p>
    <w:p w14:paraId="03637E2D" w14:textId="77777777" w:rsidR="00D831CD" w:rsidRDefault="00000000" w:rsidP="00540217">
      <w:pPr>
        <w:pStyle w:val="ListNumber"/>
        <w:numPr>
          <w:ilvl w:val="0"/>
          <w:numId w:val="0"/>
        </w:numPr>
      </w:pPr>
      <w:r>
        <w:t>7. Choose the Correct Option. Luke is very pleased —– his exam results.</w:t>
      </w:r>
    </w:p>
    <w:p w14:paraId="1AEC3787" w14:textId="77777777" w:rsidR="00D831CD" w:rsidRDefault="00000000">
      <w:r>
        <w:lastRenderedPageBreak/>
        <w:t xml:space="preserve"> - by</w:t>
      </w:r>
    </w:p>
    <w:p w14:paraId="731AEBD7" w14:textId="77777777" w:rsidR="00D831CD" w:rsidRDefault="00000000">
      <w:r>
        <w:t xml:space="preserve"> - for</w:t>
      </w:r>
    </w:p>
    <w:p w14:paraId="6AD680FA" w14:textId="77777777" w:rsidR="00D831CD" w:rsidRDefault="00000000">
      <w:r>
        <w:t xml:space="preserve"> - at</w:t>
      </w:r>
    </w:p>
    <w:p w14:paraId="421EE9FC" w14:textId="77777777" w:rsidR="00D831CD" w:rsidRDefault="00000000">
      <w:r>
        <w:t xml:space="preserve"> - with</w:t>
      </w:r>
    </w:p>
    <w:p w14:paraId="3703496E" w14:textId="77777777" w:rsidR="00D831CD" w:rsidRDefault="00000000">
      <w:r>
        <w:br/>
        <w:t>Correct Answer: with</w:t>
      </w:r>
      <w:r>
        <w:br/>
      </w:r>
    </w:p>
    <w:p w14:paraId="1424D57C" w14:textId="77777777" w:rsidR="00D831CD" w:rsidRDefault="00000000" w:rsidP="00540217">
      <w:pPr>
        <w:pStyle w:val="ListNumber"/>
        <w:numPr>
          <w:ilvl w:val="0"/>
          <w:numId w:val="0"/>
        </w:numPr>
      </w:pPr>
      <w:r>
        <w:t>8. Choose the Correct Option. I've been married —–my husband for 10 years.</w:t>
      </w:r>
    </w:p>
    <w:p w14:paraId="641EA553" w14:textId="77777777" w:rsidR="00D831CD" w:rsidRDefault="00000000">
      <w:r>
        <w:t xml:space="preserve"> - by</w:t>
      </w:r>
    </w:p>
    <w:p w14:paraId="06B95299" w14:textId="77777777" w:rsidR="00D831CD" w:rsidRDefault="00000000">
      <w:r>
        <w:t xml:space="preserve"> - with</w:t>
      </w:r>
    </w:p>
    <w:p w14:paraId="0EA26B36" w14:textId="77777777" w:rsidR="00D831CD" w:rsidRDefault="00000000">
      <w:r>
        <w:t xml:space="preserve"> - for</w:t>
      </w:r>
    </w:p>
    <w:p w14:paraId="07F7AFDE" w14:textId="77777777" w:rsidR="00D831CD" w:rsidRDefault="00000000">
      <w:r>
        <w:t xml:space="preserve"> - to</w:t>
      </w:r>
    </w:p>
    <w:p w14:paraId="4422826F" w14:textId="77777777" w:rsidR="00D831CD" w:rsidRDefault="00000000">
      <w:r>
        <w:br/>
        <w:t>Correct Answer: to</w:t>
      </w:r>
      <w:r>
        <w:br/>
      </w:r>
    </w:p>
    <w:p w14:paraId="7AF2AB4C" w14:textId="77777777" w:rsidR="00D831CD" w:rsidRDefault="00000000" w:rsidP="00540217">
      <w:pPr>
        <w:pStyle w:val="ListNumber"/>
        <w:numPr>
          <w:ilvl w:val="0"/>
          <w:numId w:val="0"/>
        </w:numPr>
      </w:pPr>
      <w:r>
        <w:t>9. Choose the Correct Option. What is your town famous—–?</w:t>
      </w:r>
    </w:p>
    <w:p w14:paraId="4AA26DAE" w14:textId="77777777" w:rsidR="00D831CD" w:rsidRDefault="00000000">
      <w:r>
        <w:t xml:space="preserve"> - no preposition</w:t>
      </w:r>
    </w:p>
    <w:p w14:paraId="54569BC7" w14:textId="77777777" w:rsidR="00D831CD" w:rsidRDefault="00000000">
      <w:r>
        <w:t xml:space="preserve"> - for</w:t>
      </w:r>
    </w:p>
    <w:p w14:paraId="19A30CE5" w14:textId="77777777" w:rsidR="00D831CD" w:rsidRDefault="00000000">
      <w:r>
        <w:t xml:space="preserve"> - with</w:t>
      </w:r>
    </w:p>
    <w:p w14:paraId="1F325A60" w14:textId="77777777" w:rsidR="00D831CD" w:rsidRDefault="00000000">
      <w:r>
        <w:t xml:space="preserve"> - to</w:t>
      </w:r>
    </w:p>
    <w:p w14:paraId="69C1DCA7" w14:textId="77777777" w:rsidR="00D831CD" w:rsidRDefault="00000000">
      <w:r>
        <w:br/>
        <w:t>Correct Answer: for</w:t>
      </w:r>
      <w:r>
        <w:br/>
      </w:r>
    </w:p>
    <w:p w14:paraId="4D3AF352" w14:textId="77777777" w:rsidR="00D831CD" w:rsidRDefault="00000000" w:rsidP="00540217">
      <w:pPr>
        <w:pStyle w:val="ListNumber"/>
        <w:numPr>
          <w:ilvl w:val="0"/>
          <w:numId w:val="0"/>
        </w:numPr>
      </w:pPr>
      <w:r>
        <w:t>10. Choose the Correct Option. I'm very excited —– buying a new computer.</w:t>
      </w:r>
    </w:p>
    <w:p w14:paraId="699565E8" w14:textId="77777777" w:rsidR="00D831CD" w:rsidRDefault="00000000">
      <w:r>
        <w:t xml:space="preserve"> - about</w:t>
      </w:r>
    </w:p>
    <w:p w14:paraId="23735C4F" w14:textId="77777777" w:rsidR="00D831CD" w:rsidRDefault="00000000">
      <w:r>
        <w:t xml:space="preserve"> - on</w:t>
      </w:r>
    </w:p>
    <w:p w14:paraId="1BA9132D" w14:textId="77777777" w:rsidR="00D831CD" w:rsidRDefault="00000000">
      <w:r>
        <w:t xml:space="preserve"> - to</w:t>
      </w:r>
    </w:p>
    <w:p w14:paraId="40515BF8" w14:textId="77777777" w:rsidR="00D831CD" w:rsidRDefault="00000000">
      <w:r>
        <w:t xml:space="preserve"> - with</w:t>
      </w:r>
    </w:p>
    <w:p w14:paraId="0C4222E5" w14:textId="77777777" w:rsidR="00D831CD" w:rsidRDefault="00000000">
      <w:r>
        <w:lastRenderedPageBreak/>
        <w:br/>
        <w:t>Correct Answer: about</w:t>
      </w:r>
      <w:r>
        <w:br/>
      </w:r>
    </w:p>
    <w:p w14:paraId="604170F3" w14:textId="77777777" w:rsidR="00D831CD" w:rsidRDefault="00000000" w:rsidP="00540217">
      <w:pPr>
        <w:pStyle w:val="ListNumber"/>
        <w:numPr>
          <w:ilvl w:val="0"/>
          <w:numId w:val="0"/>
        </w:numPr>
      </w:pPr>
      <w:r>
        <w:t>11. Choose the Correct Option. English cheese is very different —–French cheese.</w:t>
      </w:r>
    </w:p>
    <w:p w14:paraId="4996F83D" w14:textId="77777777" w:rsidR="00D831CD" w:rsidRDefault="00000000">
      <w:r>
        <w:t xml:space="preserve"> - than</w:t>
      </w:r>
    </w:p>
    <w:p w14:paraId="3FBE0D75" w14:textId="77777777" w:rsidR="00D831CD" w:rsidRDefault="00000000">
      <w:r>
        <w:t xml:space="preserve"> - from</w:t>
      </w:r>
    </w:p>
    <w:p w14:paraId="79171E69" w14:textId="77777777" w:rsidR="00D831CD" w:rsidRDefault="00000000">
      <w:r>
        <w:t xml:space="preserve"> - for</w:t>
      </w:r>
    </w:p>
    <w:p w14:paraId="06F6AB58" w14:textId="77777777" w:rsidR="00D831CD" w:rsidRDefault="00000000">
      <w:r>
        <w:t xml:space="preserve"> - with</w:t>
      </w:r>
    </w:p>
    <w:p w14:paraId="4017F28F" w14:textId="77777777" w:rsidR="00D831CD" w:rsidRDefault="00000000">
      <w:r>
        <w:br/>
        <w:t>Correct Answer: from</w:t>
      </w:r>
      <w:r>
        <w:br/>
      </w:r>
    </w:p>
    <w:p w14:paraId="71C13C80" w14:textId="77777777" w:rsidR="00D831CD" w:rsidRDefault="00000000" w:rsidP="00540217">
      <w:pPr>
        <w:pStyle w:val="ListNumber"/>
        <w:numPr>
          <w:ilvl w:val="0"/>
          <w:numId w:val="0"/>
        </w:numPr>
      </w:pPr>
      <w:r>
        <w:t>12. Choose the Correct Option. What do a whale and a dolphin have —–common?</w:t>
      </w:r>
    </w:p>
    <w:p w14:paraId="1D3AF190" w14:textId="77777777" w:rsidR="00D831CD" w:rsidRDefault="00000000">
      <w:r>
        <w:t xml:space="preserve"> - for</w:t>
      </w:r>
    </w:p>
    <w:p w14:paraId="7951ECE9" w14:textId="77777777" w:rsidR="00D831CD" w:rsidRDefault="00000000">
      <w:r>
        <w:t xml:space="preserve"> - to</w:t>
      </w:r>
    </w:p>
    <w:p w14:paraId="56FAB169" w14:textId="77777777" w:rsidR="00D831CD" w:rsidRDefault="00000000">
      <w:r>
        <w:t xml:space="preserve"> - in</w:t>
      </w:r>
    </w:p>
    <w:p w14:paraId="6A74F244" w14:textId="77777777" w:rsidR="00D831CD" w:rsidRDefault="00000000">
      <w:r>
        <w:t xml:space="preserve"> - at</w:t>
      </w:r>
    </w:p>
    <w:p w14:paraId="237F14D7" w14:textId="77777777" w:rsidR="00D831CD" w:rsidRDefault="00000000">
      <w:r>
        <w:br/>
        <w:t>Correct Answer: in</w:t>
      </w:r>
      <w:r>
        <w:br/>
      </w:r>
    </w:p>
    <w:p w14:paraId="5D4F326D" w14:textId="77777777" w:rsidR="00D831CD" w:rsidRDefault="00000000" w:rsidP="00540217">
      <w:pPr>
        <w:pStyle w:val="ListNumber"/>
        <w:numPr>
          <w:ilvl w:val="0"/>
          <w:numId w:val="0"/>
        </w:numPr>
      </w:pPr>
      <w:r>
        <w:t>13. Choose the Correct Option. She often goes to school —–foot.</w:t>
      </w:r>
    </w:p>
    <w:p w14:paraId="424E73E3" w14:textId="77777777" w:rsidR="00D831CD" w:rsidRDefault="00000000">
      <w:r>
        <w:t xml:space="preserve"> - by</w:t>
      </w:r>
    </w:p>
    <w:p w14:paraId="56C0A1B5" w14:textId="77777777" w:rsidR="00D831CD" w:rsidRDefault="00000000">
      <w:r>
        <w:t xml:space="preserve"> - on</w:t>
      </w:r>
    </w:p>
    <w:p w14:paraId="37087937" w14:textId="77777777" w:rsidR="00D831CD" w:rsidRDefault="00000000">
      <w:r>
        <w:t xml:space="preserve"> - at</w:t>
      </w:r>
    </w:p>
    <w:p w14:paraId="5B1F125D" w14:textId="77777777" w:rsidR="00D831CD" w:rsidRDefault="00000000">
      <w:r>
        <w:t xml:space="preserve"> - at</w:t>
      </w:r>
    </w:p>
    <w:p w14:paraId="52105C64" w14:textId="77777777" w:rsidR="00D831CD" w:rsidRDefault="00000000">
      <w:r>
        <w:br/>
        <w:t>Correct Answer: on</w:t>
      </w:r>
      <w:r>
        <w:br/>
      </w:r>
    </w:p>
    <w:p w14:paraId="58B543AA" w14:textId="77777777" w:rsidR="00D831CD" w:rsidRDefault="00000000" w:rsidP="00540217">
      <w:pPr>
        <w:pStyle w:val="ListNumber"/>
        <w:numPr>
          <w:ilvl w:val="0"/>
          <w:numId w:val="0"/>
        </w:numPr>
      </w:pPr>
      <w:r>
        <w:t>14. Choose the Correct Option. The little girl broke the toy —–purpose because she was so angry.</w:t>
      </w:r>
    </w:p>
    <w:p w14:paraId="3CF1BAB5" w14:textId="77777777" w:rsidR="00D831CD" w:rsidRDefault="00000000">
      <w:r>
        <w:t xml:space="preserve"> - with</w:t>
      </w:r>
    </w:p>
    <w:p w14:paraId="20948573" w14:textId="77777777" w:rsidR="00D831CD" w:rsidRDefault="00000000">
      <w:r>
        <w:lastRenderedPageBreak/>
        <w:t xml:space="preserve"> - to</w:t>
      </w:r>
    </w:p>
    <w:p w14:paraId="7CD0627E" w14:textId="77777777" w:rsidR="00D831CD" w:rsidRDefault="00000000">
      <w:r>
        <w:t xml:space="preserve"> - for</w:t>
      </w:r>
    </w:p>
    <w:p w14:paraId="615F742E" w14:textId="77777777" w:rsidR="00D831CD" w:rsidRDefault="00000000">
      <w:r>
        <w:t xml:space="preserve"> - on</w:t>
      </w:r>
    </w:p>
    <w:p w14:paraId="25F90505" w14:textId="77777777" w:rsidR="00D831CD" w:rsidRDefault="00000000">
      <w:r>
        <w:br/>
        <w:t>Correct Answer: on</w:t>
      </w:r>
      <w:r>
        <w:br/>
      </w:r>
    </w:p>
    <w:p w14:paraId="5D425167" w14:textId="77777777" w:rsidR="00D831CD" w:rsidRDefault="00000000" w:rsidP="00540217">
      <w:pPr>
        <w:pStyle w:val="ListNumber"/>
        <w:numPr>
          <w:ilvl w:val="0"/>
          <w:numId w:val="0"/>
        </w:numPr>
      </w:pPr>
      <w:r>
        <w:t>15. Choose the Correct Option. It's so noisy that I can't concentrate —–my homework.</w:t>
      </w:r>
    </w:p>
    <w:p w14:paraId="5439CC49" w14:textId="77777777" w:rsidR="00D831CD" w:rsidRDefault="00000000">
      <w:r>
        <w:t xml:space="preserve"> - of</w:t>
      </w:r>
    </w:p>
    <w:p w14:paraId="485EEDA0" w14:textId="77777777" w:rsidR="00D831CD" w:rsidRDefault="00000000">
      <w:r>
        <w:t xml:space="preserve"> - on</w:t>
      </w:r>
    </w:p>
    <w:p w14:paraId="7CCEFC8C" w14:textId="77777777" w:rsidR="00D831CD" w:rsidRDefault="00000000">
      <w:r>
        <w:t xml:space="preserve"> - at</w:t>
      </w:r>
    </w:p>
    <w:p w14:paraId="2BBB7681" w14:textId="77777777" w:rsidR="00D831CD" w:rsidRDefault="00000000">
      <w:r>
        <w:t xml:space="preserve"> - for</w:t>
      </w:r>
    </w:p>
    <w:p w14:paraId="51BDFF37" w14:textId="77777777" w:rsidR="00D831CD" w:rsidRDefault="00000000">
      <w:r>
        <w:br/>
        <w:t>Correct Answer: on</w:t>
      </w:r>
      <w:r>
        <w:br/>
      </w:r>
    </w:p>
    <w:p w14:paraId="00F4BE58" w14:textId="77777777" w:rsidR="00D831CD" w:rsidRDefault="00000000" w:rsidP="00540217">
      <w:pPr>
        <w:pStyle w:val="ListNumber"/>
        <w:numPr>
          <w:ilvl w:val="0"/>
          <w:numId w:val="0"/>
        </w:numPr>
      </w:pPr>
      <w:r>
        <w:t>16. Choose the Correct Option. When we arrived —–the cinema, the film had already started.</w:t>
      </w:r>
    </w:p>
    <w:p w14:paraId="4836F5E2" w14:textId="77777777" w:rsidR="00D831CD" w:rsidRDefault="00000000">
      <w:r>
        <w:t xml:space="preserve"> - no preposition</w:t>
      </w:r>
    </w:p>
    <w:p w14:paraId="7F83B69E" w14:textId="77777777" w:rsidR="00D831CD" w:rsidRDefault="00000000">
      <w:r>
        <w:t xml:space="preserve"> - in</w:t>
      </w:r>
    </w:p>
    <w:p w14:paraId="7B01B6B1" w14:textId="77777777" w:rsidR="00D831CD" w:rsidRDefault="00000000">
      <w:r>
        <w:t xml:space="preserve"> - at</w:t>
      </w:r>
    </w:p>
    <w:p w14:paraId="0BCAA8B4" w14:textId="77777777" w:rsidR="00D831CD" w:rsidRDefault="00000000">
      <w:r>
        <w:t xml:space="preserve"> - on</w:t>
      </w:r>
    </w:p>
    <w:p w14:paraId="78B6B35D" w14:textId="77777777" w:rsidR="00D831CD" w:rsidRDefault="00000000">
      <w:r>
        <w:br/>
        <w:t>Correct Answer: at</w:t>
      </w:r>
      <w:r>
        <w:br/>
      </w:r>
    </w:p>
    <w:p w14:paraId="140BFCE9" w14:textId="77777777" w:rsidR="00D831CD" w:rsidRDefault="00000000" w:rsidP="00540217">
      <w:pPr>
        <w:pStyle w:val="ListNumber"/>
        <w:numPr>
          <w:ilvl w:val="0"/>
          <w:numId w:val="0"/>
        </w:numPr>
      </w:pPr>
      <w:r>
        <w:t>17. Choose the Correct Option. John worries —–his exam results all the time.</w:t>
      </w:r>
    </w:p>
    <w:p w14:paraId="2AF22F84" w14:textId="77777777" w:rsidR="00D831CD" w:rsidRDefault="00000000">
      <w:r>
        <w:t xml:space="preserve"> - at</w:t>
      </w:r>
    </w:p>
    <w:p w14:paraId="2815AFA0" w14:textId="77777777" w:rsidR="00D831CD" w:rsidRDefault="00000000">
      <w:r>
        <w:t xml:space="preserve"> - on</w:t>
      </w:r>
    </w:p>
    <w:p w14:paraId="62FF4A57" w14:textId="77777777" w:rsidR="00D831CD" w:rsidRDefault="00000000">
      <w:r>
        <w:t xml:space="preserve"> - for</w:t>
      </w:r>
    </w:p>
    <w:p w14:paraId="76D3D4CD" w14:textId="77777777" w:rsidR="00D831CD" w:rsidRDefault="00000000">
      <w:r>
        <w:t xml:space="preserve"> - about</w:t>
      </w:r>
    </w:p>
    <w:p w14:paraId="3797BD93" w14:textId="77777777" w:rsidR="00D831CD" w:rsidRDefault="00000000">
      <w:r>
        <w:lastRenderedPageBreak/>
        <w:br/>
        <w:t>Correct Answer: about</w:t>
      </w:r>
      <w:r>
        <w:br/>
      </w:r>
    </w:p>
    <w:p w14:paraId="5350890B" w14:textId="77777777" w:rsidR="00D831CD" w:rsidRDefault="00000000" w:rsidP="00540217">
      <w:pPr>
        <w:pStyle w:val="ListNumber"/>
        <w:numPr>
          <w:ilvl w:val="0"/>
          <w:numId w:val="0"/>
        </w:numPr>
      </w:pPr>
      <w:r>
        <w:t>18. Choose the Correct Option. Who does that house belong—–?</w:t>
      </w:r>
    </w:p>
    <w:p w14:paraId="53A64043" w14:textId="77777777" w:rsidR="00D831CD" w:rsidRDefault="00000000">
      <w:r>
        <w:t xml:space="preserve"> - up</w:t>
      </w:r>
    </w:p>
    <w:p w14:paraId="2BFC3F4E" w14:textId="77777777" w:rsidR="00D831CD" w:rsidRDefault="00000000">
      <w:r>
        <w:t xml:space="preserve"> - to</w:t>
      </w:r>
    </w:p>
    <w:p w14:paraId="07155B92" w14:textId="77777777" w:rsidR="00D831CD" w:rsidRDefault="00000000">
      <w:r>
        <w:t xml:space="preserve"> - with</w:t>
      </w:r>
    </w:p>
    <w:p w14:paraId="5966A769" w14:textId="77777777" w:rsidR="00D831CD" w:rsidRDefault="00000000">
      <w:r>
        <w:t xml:space="preserve"> - on</w:t>
      </w:r>
    </w:p>
    <w:p w14:paraId="523149E6" w14:textId="77777777" w:rsidR="00D831CD" w:rsidRDefault="00000000">
      <w:r>
        <w:br/>
        <w:t>Correct Answer: to</w:t>
      </w:r>
      <w:r>
        <w:br/>
      </w:r>
    </w:p>
    <w:p w14:paraId="47ECE5D4" w14:textId="77777777" w:rsidR="00D831CD" w:rsidRDefault="00000000" w:rsidP="00540217">
      <w:pPr>
        <w:pStyle w:val="ListNumber"/>
        <w:numPr>
          <w:ilvl w:val="0"/>
          <w:numId w:val="0"/>
        </w:numPr>
      </w:pPr>
      <w:r>
        <w:t>19. Choose the Correct Option. I want to go to the beach tomorrow but it depends —–the weather.</w:t>
      </w:r>
    </w:p>
    <w:p w14:paraId="6639D7B8" w14:textId="77777777" w:rsidR="00D831CD" w:rsidRDefault="00000000">
      <w:r>
        <w:t xml:space="preserve"> - at</w:t>
      </w:r>
    </w:p>
    <w:p w14:paraId="5415A8A6" w14:textId="77777777" w:rsidR="00D831CD" w:rsidRDefault="00000000">
      <w:r>
        <w:t xml:space="preserve"> - for</w:t>
      </w:r>
    </w:p>
    <w:p w14:paraId="5DF3DD57" w14:textId="77777777" w:rsidR="00D831CD" w:rsidRDefault="00000000">
      <w:r>
        <w:t xml:space="preserve"> - on</w:t>
      </w:r>
    </w:p>
    <w:p w14:paraId="6F7F482A" w14:textId="77777777" w:rsidR="00D831CD" w:rsidRDefault="00000000">
      <w:r>
        <w:t xml:space="preserve"> - in</w:t>
      </w:r>
    </w:p>
    <w:p w14:paraId="0100733D" w14:textId="77777777" w:rsidR="00D831CD" w:rsidRDefault="00000000">
      <w:r>
        <w:br/>
        <w:t>Correct Answer: on</w:t>
      </w:r>
      <w:r>
        <w:br/>
      </w:r>
    </w:p>
    <w:p w14:paraId="0951A7EE" w14:textId="77777777" w:rsidR="00D831CD" w:rsidRDefault="00000000" w:rsidP="00540217">
      <w:pPr>
        <w:pStyle w:val="ListNumber"/>
        <w:numPr>
          <w:ilvl w:val="0"/>
          <w:numId w:val="0"/>
        </w:numPr>
      </w:pPr>
      <w:r>
        <w:t>20. Choose the Correct Option. There was a loud noise which woke us up —–midnight.</w:t>
      </w:r>
    </w:p>
    <w:p w14:paraId="1CA414DB" w14:textId="77777777" w:rsidR="00D831CD" w:rsidRDefault="00000000">
      <w:r>
        <w:t xml:space="preserve"> - at</w:t>
      </w:r>
    </w:p>
    <w:p w14:paraId="5DC0C7CC" w14:textId="77777777" w:rsidR="00D831CD" w:rsidRDefault="00000000">
      <w:r>
        <w:t xml:space="preserve"> - for</w:t>
      </w:r>
    </w:p>
    <w:p w14:paraId="47BDC213" w14:textId="77777777" w:rsidR="00D831CD" w:rsidRDefault="00000000">
      <w:r>
        <w:t xml:space="preserve"> - into</w:t>
      </w:r>
    </w:p>
    <w:p w14:paraId="55CB36B5" w14:textId="77777777" w:rsidR="00D831CD" w:rsidRDefault="00000000">
      <w:r>
        <w:t xml:space="preserve"> - on</w:t>
      </w:r>
    </w:p>
    <w:p w14:paraId="6FFE957E" w14:textId="77777777" w:rsidR="00D831CD" w:rsidRDefault="00000000">
      <w:r>
        <w:br/>
        <w:t>Correct Answer: at</w:t>
      </w:r>
      <w:r>
        <w:br/>
      </w:r>
    </w:p>
    <w:p w14:paraId="14B9F784" w14:textId="77777777" w:rsidR="00D831CD" w:rsidRDefault="00000000" w:rsidP="00540217">
      <w:pPr>
        <w:pStyle w:val="ListNumber"/>
        <w:numPr>
          <w:ilvl w:val="0"/>
          <w:numId w:val="0"/>
        </w:numPr>
      </w:pPr>
      <w:r>
        <w:t>21. Choose the Correct Option. What are you doing —–the weekend?</w:t>
      </w:r>
    </w:p>
    <w:p w14:paraId="3D59366E" w14:textId="77777777" w:rsidR="00D831CD" w:rsidRDefault="00000000">
      <w:r>
        <w:lastRenderedPageBreak/>
        <w:t xml:space="preserve"> - for</w:t>
      </w:r>
    </w:p>
    <w:p w14:paraId="2289EBA3" w14:textId="77777777" w:rsidR="00D831CD" w:rsidRDefault="00000000">
      <w:r>
        <w:t xml:space="preserve"> - at</w:t>
      </w:r>
    </w:p>
    <w:p w14:paraId="20217F3E" w14:textId="77777777" w:rsidR="00D831CD" w:rsidRDefault="00000000">
      <w:r>
        <w:t xml:space="preserve"> - in</w:t>
      </w:r>
    </w:p>
    <w:p w14:paraId="401B3BC0" w14:textId="77777777" w:rsidR="00D831CD" w:rsidRDefault="00000000">
      <w:r>
        <w:t xml:space="preserve"> - on</w:t>
      </w:r>
    </w:p>
    <w:p w14:paraId="6FD00080" w14:textId="77777777" w:rsidR="00D831CD" w:rsidRDefault="00000000">
      <w:r>
        <w:br/>
        <w:t>Correct Answer: on</w:t>
      </w:r>
      <w:r>
        <w:br/>
      </w:r>
    </w:p>
    <w:p w14:paraId="19B020D8" w14:textId="77777777" w:rsidR="00D831CD" w:rsidRDefault="00000000" w:rsidP="00540217">
      <w:pPr>
        <w:pStyle w:val="ListNumber"/>
        <w:numPr>
          <w:ilvl w:val="0"/>
          <w:numId w:val="0"/>
        </w:numPr>
      </w:pPr>
      <w:r>
        <w:t>22. Choose the Correct Option. She studies —– every day.</w:t>
      </w:r>
    </w:p>
    <w:p w14:paraId="14E8B924" w14:textId="77777777" w:rsidR="00D831CD" w:rsidRDefault="00000000">
      <w:r>
        <w:t xml:space="preserve"> - at</w:t>
      </w:r>
    </w:p>
    <w:p w14:paraId="3F13562C" w14:textId="77777777" w:rsidR="00D831CD" w:rsidRDefault="00000000">
      <w:r>
        <w:t xml:space="preserve"> - on</w:t>
      </w:r>
    </w:p>
    <w:p w14:paraId="63DDA362" w14:textId="77777777" w:rsidR="00D831CD" w:rsidRDefault="00000000">
      <w:r>
        <w:t xml:space="preserve"> - for</w:t>
      </w:r>
    </w:p>
    <w:p w14:paraId="48D1D8CB" w14:textId="77777777" w:rsidR="00D831CD" w:rsidRDefault="00000000">
      <w:r>
        <w:t xml:space="preserve"> - no preposition</w:t>
      </w:r>
    </w:p>
    <w:p w14:paraId="3576B6B1" w14:textId="77777777" w:rsidR="00D831CD" w:rsidRDefault="00000000">
      <w:r>
        <w:br/>
        <w:t>Correct Answer: no preposition</w:t>
      </w:r>
      <w:r>
        <w:br/>
      </w:r>
    </w:p>
    <w:p w14:paraId="264B8110" w14:textId="77777777" w:rsidR="00D831CD" w:rsidRDefault="00000000" w:rsidP="00540217">
      <w:pPr>
        <w:pStyle w:val="ListNumber"/>
        <w:numPr>
          <w:ilvl w:val="0"/>
          <w:numId w:val="0"/>
        </w:numPr>
      </w:pPr>
      <w:r>
        <w:t>23. Choose the Correct Option. John is going to buy the presents —– today.</w:t>
      </w:r>
    </w:p>
    <w:p w14:paraId="39A317B5" w14:textId="77777777" w:rsidR="00D831CD" w:rsidRDefault="00000000">
      <w:r>
        <w:t xml:space="preserve"> - at</w:t>
      </w:r>
    </w:p>
    <w:p w14:paraId="40D14CE0" w14:textId="77777777" w:rsidR="00D831CD" w:rsidRDefault="00000000">
      <w:r>
        <w:t xml:space="preserve"> - of</w:t>
      </w:r>
    </w:p>
    <w:p w14:paraId="387F0A36" w14:textId="77777777" w:rsidR="00D831CD" w:rsidRDefault="00000000">
      <w:r>
        <w:t xml:space="preserve"> - no preposition</w:t>
      </w:r>
    </w:p>
    <w:p w14:paraId="7CB7957A" w14:textId="77777777" w:rsidR="00D831CD" w:rsidRDefault="00000000">
      <w:r>
        <w:t xml:space="preserve"> - on</w:t>
      </w:r>
    </w:p>
    <w:p w14:paraId="29EE5DB0" w14:textId="77777777" w:rsidR="00D831CD" w:rsidRDefault="00000000">
      <w:r>
        <w:br/>
        <w:t>Correct Answer: no preposition</w:t>
      </w:r>
      <w:r>
        <w:br/>
      </w:r>
    </w:p>
    <w:p w14:paraId="388CDFDC" w14:textId="77777777" w:rsidR="00D831CD" w:rsidRDefault="00000000" w:rsidP="00540217">
      <w:pPr>
        <w:pStyle w:val="ListNumber"/>
        <w:numPr>
          <w:ilvl w:val="0"/>
          <w:numId w:val="0"/>
        </w:numPr>
      </w:pPr>
      <w:r>
        <w:t>24. Choose the Correct Option. The party is —– next Saturday.</w:t>
      </w:r>
    </w:p>
    <w:p w14:paraId="0F74DA3C" w14:textId="77777777" w:rsidR="00D831CD" w:rsidRDefault="00000000">
      <w:r>
        <w:t xml:space="preserve"> - on</w:t>
      </w:r>
    </w:p>
    <w:p w14:paraId="10E4E513" w14:textId="77777777" w:rsidR="00D831CD" w:rsidRDefault="00000000">
      <w:r>
        <w:t xml:space="preserve"> - no preposition</w:t>
      </w:r>
    </w:p>
    <w:p w14:paraId="3834C300" w14:textId="77777777" w:rsidR="00D831CD" w:rsidRDefault="00000000">
      <w:r>
        <w:t xml:space="preserve"> - at</w:t>
      </w:r>
    </w:p>
    <w:p w14:paraId="5B299A36" w14:textId="77777777" w:rsidR="00D831CD" w:rsidRDefault="00000000">
      <w:r>
        <w:t xml:space="preserve"> - for</w:t>
      </w:r>
    </w:p>
    <w:p w14:paraId="660DE0D5" w14:textId="77777777" w:rsidR="00D831CD" w:rsidRDefault="00000000">
      <w:r>
        <w:lastRenderedPageBreak/>
        <w:br/>
        <w:t>Correct Answer: no preposition</w:t>
      </w:r>
      <w:r>
        <w:br/>
      </w:r>
    </w:p>
    <w:p w14:paraId="3D7735B4" w14:textId="77777777" w:rsidR="00D831CD" w:rsidRDefault="00000000" w:rsidP="00540217">
      <w:pPr>
        <w:pStyle w:val="ListNumber"/>
        <w:numPr>
          <w:ilvl w:val="0"/>
          <w:numId w:val="0"/>
        </w:numPr>
      </w:pPr>
      <w:r>
        <w:t>25. Choose the Correct Option. Mobile phones became popular —–the nineties.</w:t>
      </w:r>
    </w:p>
    <w:p w14:paraId="21540A91" w14:textId="77777777" w:rsidR="00D831CD" w:rsidRDefault="00000000">
      <w:r>
        <w:t xml:space="preserve"> - on</w:t>
      </w:r>
    </w:p>
    <w:p w14:paraId="30261DCA" w14:textId="77777777" w:rsidR="00D831CD" w:rsidRDefault="00000000">
      <w:r>
        <w:t xml:space="preserve"> - for</w:t>
      </w:r>
    </w:p>
    <w:p w14:paraId="4151A24E" w14:textId="77777777" w:rsidR="00D831CD" w:rsidRDefault="00000000">
      <w:r>
        <w:t xml:space="preserve"> - of</w:t>
      </w:r>
    </w:p>
    <w:p w14:paraId="73CC4E98" w14:textId="77777777" w:rsidR="00D831CD" w:rsidRDefault="00000000">
      <w:r>
        <w:t xml:space="preserve"> - in</w:t>
      </w:r>
    </w:p>
    <w:p w14:paraId="7FF00943" w14:textId="77777777" w:rsidR="00D831CD" w:rsidRDefault="00000000">
      <w:r>
        <w:br/>
        <w:t>Correct Answer: in</w:t>
      </w:r>
      <w:r>
        <w:br/>
      </w:r>
    </w:p>
    <w:p w14:paraId="36A04CD8" w14:textId="77777777" w:rsidR="00D831CD" w:rsidRDefault="00000000" w:rsidP="00540217">
      <w:pPr>
        <w:pStyle w:val="ListNumber"/>
        <w:numPr>
          <w:ilvl w:val="0"/>
          <w:numId w:val="0"/>
        </w:numPr>
      </w:pPr>
      <w:r>
        <w:t>26. Choose the Correct Option. My friend lives —–the street from me.</w:t>
      </w:r>
    </w:p>
    <w:p w14:paraId="3EB0DDE6" w14:textId="77777777" w:rsidR="00D831CD" w:rsidRDefault="00000000">
      <w:r>
        <w:t xml:space="preserve"> - in</w:t>
      </w:r>
    </w:p>
    <w:p w14:paraId="223D9BD2" w14:textId="77777777" w:rsidR="00D831CD" w:rsidRDefault="00000000">
      <w:r>
        <w:t xml:space="preserve"> - on</w:t>
      </w:r>
    </w:p>
    <w:p w14:paraId="308F83E8" w14:textId="77777777" w:rsidR="00D831CD" w:rsidRDefault="00000000">
      <w:r>
        <w:t xml:space="preserve"> - across</w:t>
      </w:r>
    </w:p>
    <w:p w14:paraId="0CC4331A" w14:textId="77777777" w:rsidR="00D831CD" w:rsidRDefault="00000000">
      <w:r>
        <w:t xml:space="preserve"> - towards</w:t>
      </w:r>
    </w:p>
    <w:p w14:paraId="5DE91B6D" w14:textId="77777777" w:rsidR="00D831CD" w:rsidRDefault="00000000">
      <w:r>
        <w:br/>
        <w:t>Correct Answer: across</w:t>
      </w:r>
      <w:r>
        <w:br/>
      </w:r>
    </w:p>
    <w:p w14:paraId="52CDFA2A" w14:textId="77777777" w:rsidR="00D831CD" w:rsidRDefault="00000000" w:rsidP="00540217">
      <w:pPr>
        <w:pStyle w:val="ListNumber"/>
        <w:numPr>
          <w:ilvl w:val="0"/>
          <w:numId w:val="0"/>
        </w:numPr>
      </w:pPr>
      <w:r>
        <w:t>27. Choose the Correct Option. The flowers are close —–the produce section.</w:t>
      </w:r>
    </w:p>
    <w:p w14:paraId="430307BB" w14:textId="77777777" w:rsidR="00D831CD" w:rsidRDefault="00000000">
      <w:r>
        <w:t xml:space="preserve"> - on</w:t>
      </w:r>
    </w:p>
    <w:p w14:paraId="664C6F0B" w14:textId="77777777" w:rsidR="00D831CD" w:rsidRDefault="00000000">
      <w:r>
        <w:t xml:space="preserve"> - of</w:t>
      </w:r>
    </w:p>
    <w:p w14:paraId="1D4CD83B" w14:textId="77777777" w:rsidR="00D831CD" w:rsidRDefault="00000000">
      <w:r>
        <w:t xml:space="preserve"> - to</w:t>
      </w:r>
    </w:p>
    <w:p w14:paraId="2810241B" w14:textId="77777777" w:rsidR="00D831CD" w:rsidRDefault="00000000">
      <w:r>
        <w:t xml:space="preserve"> - up</w:t>
      </w:r>
    </w:p>
    <w:p w14:paraId="0E45DD07" w14:textId="77777777" w:rsidR="00D831CD" w:rsidRDefault="00000000">
      <w:r>
        <w:br/>
        <w:t>Correct Answer: to</w:t>
      </w:r>
      <w:r>
        <w:br/>
      </w:r>
    </w:p>
    <w:p w14:paraId="293D1861" w14:textId="77777777" w:rsidR="00D831CD" w:rsidRDefault="00000000" w:rsidP="00540217">
      <w:pPr>
        <w:pStyle w:val="ListNumber"/>
        <w:numPr>
          <w:ilvl w:val="0"/>
          <w:numId w:val="0"/>
        </w:numPr>
      </w:pPr>
      <w:r>
        <w:t>28. Choose the Correct Option. The man started walking —–the exit.</w:t>
      </w:r>
    </w:p>
    <w:p w14:paraId="27DD1BFA" w14:textId="77777777" w:rsidR="00D831CD" w:rsidRDefault="00000000">
      <w:r>
        <w:t xml:space="preserve"> - at</w:t>
      </w:r>
    </w:p>
    <w:p w14:paraId="68871E62" w14:textId="77777777" w:rsidR="00D831CD" w:rsidRDefault="00000000">
      <w:r>
        <w:lastRenderedPageBreak/>
        <w:t xml:space="preserve"> - for</w:t>
      </w:r>
    </w:p>
    <w:p w14:paraId="22A58A44" w14:textId="77777777" w:rsidR="00D831CD" w:rsidRDefault="00000000">
      <w:r>
        <w:t xml:space="preserve"> - in</w:t>
      </w:r>
    </w:p>
    <w:p w14:paraId="43B6256D" w14:textId="77777777" w:rsidR="00D831CD" w:rsidRDefault="00000000">
      <w:r>
        <w:t xml:space="preserve"> - toward</w:t>
      </w:r>
    </w:p>
    <w:p w14:paraId="3DC68E74" w14:textId="77777777" w:rsidR="00D831CD" w:rsidRDefault="00000000">
      <w:r>
        <w:br/>
        <w:t>Correct Answer: toward</w:t>
      </w:r>
      <w:r>
        <w:br/>
      </w:r>
    </w:p>
    <w:p w14:paraId="0553D967" w14:textId="77777777" w:rsidR="00D831CD" w:rsidRDefault="00000000" w:rsidP="00540217">
      <w:pPr>
        <w:pStyle w:val="ListNumber"/>
        <w:numPr>
          <w:ilvl w:val="0"/>
          <w:numId w:val="0"/>
        </w:numPr>
      </w:pPr>
      <w:r>
        <w:t>29. Choose the Correct Option. The library is next —–the post office.</w:t>
      </w:r>
    </w:p>
    <w:p w14:paraId="7CC7EF0C" w14:textId="77777777" w:rsidR="00D831CD" w:rsidRDefault="00000000">
      <w:r>
        <w:t xml:space="preserve"> - at</w:t>
      </w:r>
    </w:p>
    <w:p w14:paraId="1D2AAD20" w14:textId="77777777" w:rsidR="00D831CD" w:rsidRDefault="00000000">
      <w:r>
        <w:t xml:space="preserve"> - for</w:t>
      </w:r>
    </w:p>
    <w:p w14:paraId="09407194" w14:textId="77777777" w:rsidR="00D831CD" w:rsidRDefault="00000000">
      <w:r>
        <w:t xml:space="preserve"> - by</w:t>
      </w:r>
    </w:p>
    <w:p w14:paraId="08520326" w14:textId="77777777" w:rsidR="00D831CD" w:rsidRDefault="00000000">
      <w:r>
        <w:t xml:space="preserve"> - to</w:t>
      </w:r>
    </w:p>
    <w:p w14:paraId="4D4F8E1D" w14:textId="77777777" w:rsidR="00D831CD" w:rsidRDefault="00000000">
      <w:r>
        <w:br/>
        <w:t>Correct Answer: to</w:t>
      </w:r>
      <w:r>
        <w:br/>
      </w:r>
    </w:p>
    <w:p w14:paraId="000BC90E" w14:textId="77777777" w:rsidR="00D831CD" w:rsidRDefault="00000000" w:rsidP="00540217">
      <w:pPr>
        <w:pStyle w:val="ListNumber"/>
        <w:numPr>
          <w:ilvl w:val="0"/>
          <w:numId w:val="0"/>
        </w:numPr>
      </w:pPr>
      <w:r>
        <w:t>30. Choose the Correct Option. The bullet had gone ——his head, but he survived.</w:t>
      </w:r>
    </w:p>
    <w:p w14:paraId="5F2CBB62" w14:textId="77777777" w:rsidR="00D831CD" w:rsidRDefault="00000000">
      <w:r>
        <w:t xml:space="preserve"> - to</w:t>
      </w:r>
    </w:p>
    <w:p w14:paraId="521D7944" w14:textId="77777777" w:rsidR="00D831CD" w:rsidRDefault="00000000">
      <w:r>
        <w:t xml:space="preserve"> - through</w:t>
      </w:r>
    </w:p>
    <w:p w14:paraId="4FC204F0" w14:textId="77777777" w:rsidR="00D831CD" w:rsidRDefault="00000000">
      <w:r>
        <w:t xml:space="preserve"> - across</w:t>
      </w:r>
    </w:p>
    <w:p w14:paraId="61443FDB" w14:textId="77777777" w:rsidR="00D831CD" w:rsidRDefault="00000000">
      <w:r>
        <w:t xml:space="preserve"> - between</w:t>
      </w:r>
    </w:p>
    <w:p w14:paraId="12529824" w14:textId="77777777" w:rsidR="00D831CD" w:rsidRDefault="00000000">
      <w:r>
        <w:br/>
        <w:t>Correct Answer: through</w:t>
      </w:r>
      <w:r>
        <w:br/>
      </w:r>
    </w:p>
    <w:p w14:paraId="05A35FEB" w14:textId="77777777" w:rsidR="00D831CD" w:rsidRDefault="00D831CD"/>
    <w:p w14:paraId="67A36EBE" w14:textId="77777777" w:rsidR="00D831CD" w:rsidRDefault="00000000">
      <w:pPr>
        <w:pStyle w:val="Heading1"/>
      </w:pPr>
      <w:r>
        <w:t>8-Narration &amp; Voice(CTS)</w:t>
      </w:r>
    </w:p>
    <w:p w14:paraId="03DC6DF5" w14:textId="77777777" w:rsidR="00D831CD" w:rsidRDefault="00000000" w:rsidP="00540217">
      <w:pPr>
        <w:pStyle w:val="ListNumber"/>
        <w:numPr>
          <w:ilvl w:val="0"/>
          <w:numId w:val="0"/>
        </w:numPr>
      </w:pPr>
      <w:r>
        <w:t>1. Change the Narration.“Would you pass my suitcase, please”, he said.</w:t>
      </w:r>
    </w:p>
    <w:p w14:paraId="3A72F7F1" w14:textId="77777777" w:rsidR="00D831CD" w:rsidRDefault="00000000">
      <w:r>
        <w:t xml:space="preserve"> - He ordered you to pass his suit case.</w:t>
      </w:r>
    </w:p>
    <w:p w14:paraId="679EAB45" w14:textId="77777777" w:rsidR="00D831CD" w:rsidRDefault="00000000">
      <w:r>
        <w:t xml:space="preserve"> - He requested me to pass his suit case.</w:t>
      </w:r>
    </w:p>
    <w:p w14:paraId="4D1D6449" w14:textId="77777777" w:rsidR="00D831CD" w:rsidRDefault="00000000">
      <w:r>
        <w:t xml:space="preserve"> - He requested me pass his suit case.</w:t>
      </w:r>
    </w:p>
    <w:p w14:paraId="7B9D25C6" w14:textId="77777777" w:rsidR="00D831CD" w:rsidRDefault="00000000">
      <w:r>
        <w:lastRenderedPageBreak/>
        <w:t xml:space="preserve"> - He requested you to pass his suit case.</w:t>
      </w:r>
    </w:p>
    <w:p w14:paraId="56BF144A" w14:textId="77777777" w:rsidR="00D831CD" w:rsidRDefault="00000000">
      <w:r>
        <w:br/>
        <w:t>Correct Answer: He requested me to pass his suit case.</w:t>
      </w:r>
      <w:r>
        <w:br/>
      </w:r>
    </w:p>
    <w:p w14:paraId="7B7A425B" w14:textId="77777777" w:rsidR="00D831CD" w:rsidRDefault="00000000" w:rsidP="00540217">
      <w:pPr>
        <w:pStyle w:val="ListNumber"/>
        <w:numPr>
          <w:ilvl w:val="0"/>
          <w:numId w:val="0"/>
        </w:numPr>
      </w:pPr>
      <w:r>
        <w:t>2. Change the Narration.The teacher says, “Don’t go there.”</w:t>
      </w:r>
    </w:p>
    <w:p w14:paraId="1C509758" w14:textId="77777777" w:rsidR="00D831CD" w:rsidRDefault="00000000">
      <w:r>
        <w:t xml:space="preserve"> - The teacher ordered to go there.</w:t>
      </w:r>
    </w:p>
    <w:p w14:paraId="5ACACF3A" w14:textId="77777777" w:rsidR="00D831CD" w:rsidRDefault="00000000">
      <w:r>
        <w:t xml:space="preserve"> - The teacher ordered not to go there.</w:t>
      </w:r>
    </w:p>
    <w:p w14:paraId="317CD01E" w14:textId="77777777" w:rsidR="00D831CD" w:rsidRDefault="00000000">
      <w:r>
        <w:t xml:space="preserve"> - The teacher orders not to go there.</w:t>
      </w:r>
    </w:p>
    <w:p w14:paraId="1C48E5E5" w14:textId="77777777" w:rsidR="00D831CD" w:rsidRDefault="00000000">
      <w:r>
        <w:t xml:space="preserve"> - The teacher ordered to not go there.</w:t>
      </w:r>
    </w:p>
    <w:p w14:paraId="33A8313F" w14:textId="77777777" w:rsidR="00D831CD" w:rsidRDefault="00000000">
      <w:r>
        <w:br/>
        <w:t>Correct Answer: The teacher ordered not to go there.</w:t>
      </w:r>
      <w:r>
        <w:br/>
      </w:r>
    </w:p>
    <w:p w14:paraId="56761A6C" w14:textId="77777777" w:rsidR="00D831CD" w:rsidRDefault="00000000" w:rsidP="00540217">
      <w:pPr>
        <w:pStyle w:val="ListNumber"/>
        <w:numPr>
          <w:ilvl w:val="0"/>
          <w:numId w:val="0"/>
        </w:numPr>
      </w:pPr>
      <w:r>
        <w:t>3. Change the Narration.“How much do the tickets cost?” asked Meg.</w:t>
      </w:r>
    </w:p>
    <w:p w14:paraId="0BE08797" w14:textId="77777777" w:rsidR="00D831CD" w:rsidRDefault="00000000">
      <w:r>
        <w:t xml:space="preserve"> - How much do the tickets cost Meg asked.</w:t>
      </w:r>
    </w:p>
    <w:p w14:paraId="3FBE63FA" w14:textId="77777777" w:rsidR="00D831CD" w:rsidRDefault="00000000">
      <w:r>
        <w:t xml:space="preserve"> - Meg inquired the cost of tickets.</w:t>
      </w:r>
    </w:p>
    <w:p w14:paraId="060E4989" w14:textId="77777777" w:rsidR="00D831CD" w:rsidRDefault="00000000">
      <w:r>
        <w:t xml:space="preserve"> - Meg asked how much the tickets cost.</w:t>
      </w:r>
    </w:p>
    <w:p w14:paraId="6D27CCD5" w14:textId="77777777" w:rsidR="00D831CD" w:rsidRDefault="00000000">
      <w:r>
        <w:t xml:space="preserve"> - Meg asked that how much do the tickets costs.</w:t>
      </w:r>
    </w:p>
    <w:p w14:paraId="2AE9ECD5" w14:textId="77777777" w:rsidR="00D831CD" w:rsidRDefault="00000000">
      <w:r>
        <w:br/>
        <w:t>Correct Answer: Meg asked how much the tickets cost.</w:t>
      </w:r>
      <w:r>
        <w:br/>
      </w:r>
    </w:p>
    <w:p w14:paraId="6B2F7F1E" w14:textId="77777777" w:rsidR="00D831CD" w:rsidRDefault="00000000" w:rsidP="00540217">
      <w:pPr>
        <w:pStyle w:val="ListNumber"/>
        <w:numPr>
          <w:ilvl w:val="0"/>
          <w:numId w:val="0"/>
        </w:numPr>
      </w:pPr>
      <w:r>
        <w:t>4. Change the Narration.He asked, “Are they writing the paper?”</w:t>
      </w:r>
    </w:p>
    <w:p w14:paraId="182C96A4" w14:textId="77777777" w:rsidR="00D831CD" w:rsidRDefault="00000000">
      <w:r>
        <w:t xml:space="preserve"> - He asked whether they were writing the paper?</w:t>
      </w:r>
    </w:p>
    <w:p w14:paraId="019BC50F" w14:textId="77777777" w:rsidR="00D831CD" w:rsidRDefault="00000000">
      <w:r>
        <w:t xml:space="preserve"> - He asked if they were writing the paper.</w:t>
      </w:r>
    </w:p>
    <w:p w14:paraId="4FE37BC2" w14:textId="77777777" w:rsidR="00D831CD" w:rsidRDefault="00000000">
      <w:r>
        <w:t xml:space="preserve"> - He asked that if they were writing the paper.</w:t>
      </w:r>
    </w:p>
    <w:p w14:paraId="650F9ADE" w14:textId="77777777" w:rsidR="00D831CD" w:rsidRDefault="00000000">
      <w:r>
        <w:t xml:space="preserve"> - He asked if they were writing the paper?</w:t>
      </w:r>
    </w:p>
    <w:p w14:paraId="22B51057" w14:textId="77777777" w:rsidR="00D831CD" w:rsidRDefault="00000000">
      <w:r>
        <w:br/>
        <w:t>Correct Answer: He asked if they were writing the paper.</w:t>
      </w:r>
      <w:r>
        <w:br/>
      </w:r>
    </w:p>
    <w:p w14:paraId="17409D58" w14:textId="77777777" w:rsidR="00D831CD" w:rsidRDefault="00000000" w:rsidP="00540217">
      <w:pPr>
        <w:pStyle w:val="ListNumber"/>
        <w:numPr>
          <w:ilvl w:val="0"/>
          <w:numId w:val="0"/>
        </w:numPr>
      </w:pPr>
      <w:r>
        <w:t>5. Change the Narration.Maria said, “I was dialing your number, and you called.”</w:t>
      </w:r>
    </w:p>
    <w:p w14:paraId="24E0F43D" w14:textId="77777777" w:rsidR="00D831CD" w:rsidRDefault="00000000">
      <w:r>
        <w:lastRenderedPageBreak/>
        <w:t xml:space="preserve"> - Maria said that she was dialing my number and I called.</w:t>
      </w:r>
    </w:p>
    <w:p w14:paraId="650695A2" w14:textId="77777777" w:rsidR="00D831CD" w:rsidRDefault="00000000">
      <w:r>
        <w:t xml:space="preserve"> - Maria told that she had dialed my number and she had called.</w:t>
      </w:r>
    </w:p>
    <w:p w14:paraId="48A76103" w14:textId="77777777" w:rsidR="00D831CD" w:rsidRDefault="00000000">
      <w:r>
        <w:t xml:space="preserve"> - Maria said that she had been dialing my number and I had called.</w:t>
      </w:r>
    </w:p>
    <w:p w14:paraId="58417EEA" w14:textId="77777777" w:rsidR="00D831CD" w:rsidRDefault="00000000">
      <w:r>
        <w:t xml:space="preserve"> - Maria told that Maria has been dialing my number and I had called.</w:t>
      </w:r>
    </w:p>
    <w:p w14:paraId="63AEB424" w14:textId="77777777" w:rsidR="00D831CD" w:rsidRDefault="00000000">
      <w:r>
        <w:br/>
        <w:t>Correct Answer: Maria said that she had been dialing my number and I had called.</w:t>
      </w:r>
      <w:r>
        <w:br/>
      </w:r>
    </w:p>
    <w:p w14:paraId="4041C0D0" w14:textId="77777777" w:rsidR="00D831CD" w:rsidRDefault="00000000" w:rsidP="00540217">
      <w:pPr>
        <w:pStyle w:val="ListNumber"/>
        <w:numPr>
          <w:ilvl w:val="0"/>
          <w:numId w:val="0"/>
        </w:numPr>
      </w:pPr>
      <w:r>
        <w:t>6. Change the Narration.He said that he could swim under water for two hours.</w:t>
      </w:r>
    </w:p>
    <w:p w14:paraId="358ECF71" w14:textId="77777777" w:rsidR="00D831CD" w:rsidRDefault="00000000">
      <w:r>
        <w:t xml:space="preserve"> - He said, “I can swim under water for two hours.”</w:t>
      </w:r>
    </w:p>
    <w:p w14:paraId="42B900C3" w14:textId="77777777" w:rsidR="00D831CD" w:rsidRDefault="00000000">
      <w:r>
        <w:t xml:space="preserve"> - He said. “I can swim under water for two hours.”</w:t>
      </w:r>
    </w:p>
    <w:p w14:paraId="4E5F0318" w14:textId="77777777" w:rsidR="00D831CD" w:rsidRDefault="00000000">
      <w:r>
        <w:t xml:space="preserve"> - He said, “I can swim under water for two hours”.</w:t>
      </w:r>
    </w:p>
    <w:p w14:paraId="2E0689C9" w14:textId="77777777" w:rsidR="00D831CD" w:rsidRDefault="00000000">
      <w:r>
        <w:t xml:space="preserve"> - He said“, I can swim under water for two hours.”</w:t>
      </w:r>
    </w:p>
    <w:p w14:paraId="4BE0A43C" w14:textId="77777777" w:rsidR="00D831CD" w:rsidRDefault="00000000">
      <w:r>
        <w:br/>
        <w:t>Correct Answer: He said, “I can swim under water for two hours.”</w:t>
      </w:r>
      <w:r>
        <w:br/>
      </w:r>
    </w:p>
    <w:p w14:paraId="04095ED4" w14:textId="77777777" w:rsidR="00D831CD" w:rsidRDefault="00000000" w:rsidP="00540217">
      <w:pPr>
        <w:pStyle w:val="ListNumber"/>
        <w:numPr>
          <w:ilvl w:val="0"/>
          <w:numId w:val="0"/>
        </w:numPr>
      </w:pPr>
      <w:r>
        <w:t>7. Change the Narration.Harry asks if he might smoke.</w:t>
      </w:r>
    </w:p>
    <w:p w14:paraId="76879400" w14:textId="77777777" w:rsidR="00D831CD" w:rsidRDefault="00000000">
      <w:r>
        <w:t xml:space="preserve"> - Harry told, “May I smoke”?</w:t>
      </w:r>
    </w:p>
    <w:p w14:paraId="4A45AB8D" w14:textId="77777777" w:rsidR="00D831CD" w:rsidRDefault="00000000">
      <w:r>
        <w:t xml:space="preserve"> - Harry said, “may I smoke?”</w:t>
      </w:r>
    </w:p>
    <w:p w14:paraId="6DD31B42" w14:textId="77777777" w:rsidR="00D831CD" w:rsidRDefault="00000000">
      <w:r>
        <w:t xml:space="preserve"> - Harry said, “May I smoke.”</w:t>
      </w:r>
    </w:p>
    <w:p w14:paraId="56C9A76A" w14:textId="77777777" w:rsidR="00D831CD" w:rsidRDefault="00000000">
      <w:r>
        <w:t xml:space="preserve"> - Harry said, “May I smoke?”</w:t>
      </w:r>
    </w:p>
    <w:p w14:paraId="112871D7" w14:textId="77777777" w:rsidR="00D831CD" w:rsidRDefault="00000000">
      <w:r>
        <w:br/>
        <w:t>Correct Answer: Harry said, “May I smoke?”</w:t>
      </w:r>
      <w:r>
        <w:br/>
      </w:r>
    </w:p>
    <w:p w14:paraId="57A400E6" w14:textId="77777777" w:rsidR="00D831CD" w:rsidRDefault="00000000" w:rsidP="00540217">
      <w:pPr>
        <w:pStyle w:val="ListNumber"/>
        <w:numPr>
          <w:ilvl w:val="0"/>
          <w:numId w:val="0"/>
        </w:numPr>
      </w:pPr>
      <w:r>
        <w:t>8. Change the Narration.They said, “How beautiful she looks!”</w:t>
      </w:r>
    </w:p>
    <w:p w14:paraId="49C34F72" w14:textId="77777777" w:rsidR="00D831CD" w:rsidRDefault="00000000">
      <w:r>
        <w:t xml:space="preserve"> - They exclaimed with wonder that she looked very beautiful.</w:t>
      </w:r>
    </w:p>
    <w:p w14:paraId="64CBA4B9" w14:textId="77777777" w:rsidR="00D831CD" w:rsidRDefault="00000000">
      <w:r>
        <w:t xml:space="preserve"> - They exclaimed with sorrow that she looks very beautiful.</w:t>
      </w:r>
    </w:p>
    <w:p w14:paraId="737B4504" w14:textId="77777777" w:rsidR="00D831CD" w:rsidRDefault="00000000">
      <w:r>
        <w:t xml:space="preserve"> - They exclaimed with wonder, that she looked very beautiful.</w:t>
      </w:r>
    </w:p>
    <w:p w14:paraId="5B13954D" w14:textId="77777777" w:rsidR="00D831CD" w:rsidRDefault="00000000">
      <w:r>
        <w:t xml:space="preserve"> - They exclaimed with wonder that she looked very beautiful!</w:t>
      </w:r>
    </w:p>
    <w:p w14:paraId="195385B7" w14:textId="77777777" w:rsidR="00D831CD" w:rsidRDefault="00000000">
      <w:r>
        <w:lastRenderedPageBreak/>
        <w:br/>
        <w:t>Correct Answer: They exclaimed with wonder that she looked very beautiful.</w:t>
      </w:r>
      <w:r>
        <w:br/>
      </w:r>
    </w:p>
    <w:p w14:paraId="343D6FAF" w14:textId="77777777" w:rsidR="00D831CD" w:rsidRDefault="00000000" w:rsidP="00540217">
      <w:pPr>
        <w:pStyle w:val="ListNumber"/>
        <w:numPr>
          <w:ilvl w:val="0"/>
          <w:numId w:val="0"/>
        </w:numPr>
      </w:pPr>
      <w:r>
        <w:t>9. Change the Narration.She said, “When I was enjoying youth, I watched movies”.</w:t>
      </w:r>
    </w:p>
    <w:p w14:paraId="33F25AE0" w14:textId="77777777" w:rsidR="00D831CD" w:rsidRDefault="00000000">
      <w:r>
        <w:t xml:space="preserve"> - She said that when she enjoyed youth she watched movies.</w:t>
      </w:r>
    </w:p>
    <w:p w14:paraId="73951618" w14:textId="77777777" w:rsidR="00D831CD" w:rsidRDefault="00000000">
      <w:r>
        <w:t xml:space="preserve"> - She said when she was enjoying youth, she watched movies.</w:t>
      </w:r>
    </w:p>
    <w:p w14:paraId="397D84F0" w14:textId="77777777" w:rsidR="00D831CD" w:rsidRDefault="00000000">
      <w:r>
        <w:t xml:space="preserve"> - She said that when I had enjoyed I had watched movies.</w:t>
      </w:r>
    </w:p>
    <w:p w14:paraId="1F61CC86" w14:textId="77777777" w:rsidR="00D831CD" w:rsidRDefault="00000000">
      <w:r>
        <w:t xml:space="preserve"> - She inquired that when they were enjoying and watching movies.</w:t>
      </w:r>
    </w:p>
    <w:p w14:paraId="05EFE249" w14:textId="77777777" w:rsidR="00D831CD" w:rsidRDefault="00000000">
      <w:r>
        <w:br/>
        <w:t>Correct Answer: She said when she was enjoying youth, she watched movies.</w:t>
      </w:r>
      <w:r>
        <w:br/>
      </w:r>
    </w:p>
    <w:p w14:paraId="5EC8C76F" w14:textId="77777777" w:rsidR="00D831CD" w:rsidRDefault="00000000" w:rsidP="00540217">
      <w:pPr>
        <w:pStyle w:val="ListNumber"/>
        <w:numPr>
          <w:ilvl w:val="0"/>
          <w:numId w:val="0"/>
        </w:numPr>
      </w:pPr>
      <w:r>
        <w:t>10. Change the Narration.It's time we began planning our holidays,' he said.</w:t>
      </w:r>
    </w:p>
    <w:p w14:paraId="5797E103" w14:textId="77777777" w:rsidR="00D831CD" w:rsidRDefault="00000000">
      <w:r>
        <w:t xml:space="preserve"> - He said that it is time they began planning their holidays.</w:t>
      </w:r>
    </w:p>
    <w:p w14:paraId="78A01B4F" w14:textId="77777777" w:rsidR="00D831CD" w:rsidRDefault="00000000">
      <w:r>
        <w:t xml:space="preserve"> - He said that it was time they had begun planning their holidays.</w:t>
      </w:r>
    </w:p>
    <w:p w14:paraId="3144A321" w14:textId="77777777" w:rsidR="00D831CD" w:rsidRDefault="00000000">
      <w:r>
        <w:t xml:space="preserve"> - He said it is time they begin planning their holidays.</w:t>
      </w:r>
    </w:p>
    <w:p w14:paraId="31330587" w14:textId="77777777" w:rsidR="00D831CD" w:rsidRDefault="00000000">
      <w:r>
        <w:t xml:space="preserve"> - He said that it was time they began planning their holidays.</w:t>
      </w:r>
    </w:p>
    <w:p w14:paraId="0D67CC09" w14:textId="77777777" w:rsidR="00D831CD" w:rsidRDefault="00000000">
      <w:r>
        <w:br/>
        <w:t>Correct Answer: He said that it was time they began planning their holidays.</w:t>
      </w:r>
      <w:r>
        <w:br/>
      </w:r>
    </w:p>
    <w:p w14:paraId="620B2D64" w14:textId="77777777" w:rsidR="00D831CD" w:rsidRDefault="00000000" w:rsidP="00540217">
      <w:pPr>
        <w:pStyle w:val="ListNumber"/>
        <w:numPr>
          <w:ilvl w:val="0"/>
          <w:numId w:val="0"/>
        </w:numPr>
      </w:pPr>
      <w:r>
        <w:t>11. Change the Narration.He said to me, “Let’s go home together.</w:t>
      </w:r>
    </w:p>
    <w:p w14:paraId="61D9310A" w14:textId="77777777" w:rsidR="00D831CD" w:rsidRDefault="00000000">
      <w:r>
        <w:t xml:space="preserve"> - He urged me to going home together.</w:t>
      </w:r>
    </w:p>
    <w:p w14:paraId="643B330F" w14:textId="77777777" w:rsidR="00D831CD" w:rsidRDefault="00000000">
      <w:r>
        <w:t xml:space="preserve"> - He suggested me that we should go home together.</w:t>
      </w:r>
    </w:p>
    <w:p w14:paraId="4E22ABE7" w14:textId="77777777" w:rsidR="00D831CD" w:rsidRDefault="00000000">
      <w:r>
        <w:t xml:space="preserve"> - He proposed to me to go home together.</w:t>
      </w:r>
    </w:p>
    <w:p w14:paraId="23299483" w14:textId="77777777" w:rsidR="00D831CD" w:rsidRDefault="00000000">
      <w:r>
        <w:t xml:space="preserve"> - He suggested me to let’s go home with him.</w:t>
      </w:r>
    </w:p>
    <w:p w14:paraId="0D332608" w14:textId="77777777" w:rsidR="00D831CD" w:rsidRDefault="00000000">
      <w:r>
        <w:br/>
        <w:t>Correct Answer: He suggested me that we should go home together.</w:t>
      </w:r>
      <w:r>
        <w:br/>
      </w:r>
    </w:p>
    <w:p w14:paraId="7E46BC79" w14:textId="77777777" w:rsidR="00D831CD" w:rsidRDefault="00000000" w:rsidP="00540217">
      <w:pPr>
        <w:pStyle w:val="ListNumber"/>
        <w:numPr>
          <w:ilvl w:val="0"/>
          <w:numId w:val="0"/>
        </w:numPr>
      </w:pPr>
      <w:r>
        <w:t>12. Change the Narration.The poet says, “The butterflies can fly, but humans cannot.”</w:t>
      </w:r>
    </w:p>
    <w:p w14:paraId="7AB9574E" w14:textId="77777777" w:rsidR="00D831CD" w:rsidRDefault="00000000">
      <w:r>
        <w:t xml:space="preserve"> - The poet says that the butterflies could fly, but humans could not.</w:t>
      </w:r>
    </w:p>
    <w:p w14:paraId="33573429" w14:textId="77777777" w:rsidR="00D831CD" w:rsidRDefault="00000000">
      <w:r>
        <w:lastRenderedPageBreak/>
        <w:t xml:space="preserve"> - The poet says that the butterflies can fly, but humans cannot.</w:t>
      </w:r>
    </w:p>
    <w:p w14:paraId="3378E73B" w14:textId="77777777" w:rsidR="00D831CD" w:rsidRDefault="00000000">
      <w:r>
        <w:t xml:space="preserve"> - The poet says that the butterflies could fly, but humans cannot.</w:t>
      </w:r>
    </w:p>
    <w:p w14:paraId="404B9036" w14:textId="77777777" w:rsidR="00D831CD" w:rsidRDefault="00000000">
      <w:r>
        <w:t xml:space="preserve"> - The poet said that the butterflies can fly, but humans cannot.</w:t>
      </w:r>
    </w:p>
    <w:p w14:paraId="2DE82FED" w14:textId="77777777" w:rsidR="00D831CD" w:rsidRDefault="00000000">
      <w:r>
        <w:br/>
        <w:t>Correct Answer: The poet says that the butterflies can fly, but humans cannot.</w:t>
      </w:r>
      <w:r>
        <w:br/>
      </w:r>
    </w:p>
    <w:p w14:paraId="3F835570" w14:textId="77777777" w:rsidR="00D831CD" w:rsidRDefault="00000000" w:rsidP="00540217">
      <w:pPr>
        <w:pStyle w:val="ListNumber"/>
        <w:numPr>
          <w:ilvl w:val="0"/>
          <w:numId w:val="0"/>
        </w:numPr>
      </w:pPr>
      <w:r>
        <w:t>13. Change the Narration.Juliet said, “They had better stay a home.”</w:t>
      </w:r>
    </w:p>
    <w:p w14:paraId="2C718853" w14:textId="77777777" w:rsidR="00D831CD" w:rsidRDefault="00000000">
      <w:r>
        <w:t xml:space="preserve"> - Juliet told that they had better stay at home.</w:t>
      </w:r>
    </w:p>
    <w:p w14:paraId="1A879B71" w14:textId="77777777" w:rsidR="00D831CD" w:rsidRDefault="00000000">
      <w:r>
        <w:t xml:space="preserve"> - Juliet said that they had better stayed at home.</w:t>
      </w:r>
    </w:p>
    <w:p w14:paraId="5F62F5DF" w14:textId="77777777" w:rsidR="00D831CD" w:rsidRDefault="00000000">
      <w:r>
        <w:t xml:space="preserve"> - Juliet said that they had better stay at home.</w:t>
      </w:r>
    </w:p>
    <w:p w14:paraId="727F5236" w14:textId="77777777" w:rsidR="00D831CD" w:rsidRDefault="00000000">
      <w:r>
        <w:t xml:space="preserve"> - Juliet said that they had better to stay at home.</w:t>
      </w:r>
    </w:p>
    <w:p w14:paraId="1981D888" w14:textId="77777777" w:rsidR="00D831CD" w:rsidRDefault="00000000">
      <w:r>
        <w:br/>
        <w:t>Correct Answer: Juliet said that they had better stay at home.</w:t>
      </w:r>
      <w:r>
        <w:br/>
      </w:r>
    </w:p>
    <w:p w14:paraId="255C9713" w14:textId="77777777" w:rsidR="00D831CD" w:rsidRDefault="00000000" w:rsidP="00540217">
      <w:pPr>
        <w:pStyle w:val="ListNumber"/>
        <w:numPr>
          <w:ilvl w:val="0"/>
          <w:numId w:val="0"/>
        </w:numPr>
      </w:pPr>
      <w:r>
        <w:t>14. Change the Narration.You say, “You cannot defeat us.”</w:t>
      </w:r>
    </w:p>
    <w:p w14:paraId="6C1C7A2F" w14:textId="77777777" w:rsidR="00D831CD" w:rsidRDefault="00000000">
      <w:r>
        <w:t xml:space="preserve"> - You tell that we could not defeat you.</w:t>
      </w:r>
    </w:p>
    <w:p w14:paraId="1B884574" w14:textId="77777777" w:rsidR="00D831CD" w:rsidRDefault="00000000">
      <w:r>
        <w:t xml:space="preserve"> - You tell that you cannot defeat us.</w:t>
      </w:r>
    </w:p>
    <w:p w14:paraId="55DD27AA" w14:textId="77777777" w:rsidR="00D831CD" w:rsidRDefault="00000000">
      <w:r>
        <w:t xml:space="preserve"> - You say that we cannot defeat you.</w:t>
      </w:r>
    </w:p>
    <w:p w14:paraId="20478B43" w14:textId="77777777" w:rsidR="00D831CD" w:rsidRDefault="00000000">
      <w:r>
        <w:t xml:space="preserve"> - You said that you could not defeat us.</w:t>
      </w:r>
    </w:p>
    <w:p w14:paraId="73B64F65" w14:textId="77777777" w:rsidR="00D831CD" w:rsidRDefault="00000000">
      <w:r>
        <w:br/>
        <w:t>Correct Answer: You say that we cannot defeat you.</w:t>
      </w:r>
      <w:r>
        <w:br/>
      </w:r>
    </w:p>
    <w:p w14:paraId="3410CF87" w14:textId="77777777" w:rsidR="00D831CD" w:rsidRDefault="00000000" w:rsidP="00540217">
      <w:pPr>
        <w:pStyle w:val="ListNumber"/>
        <w:numPr>
          <w:ilvl w:val="0"/>
          <w:numId w:val="0"/>
        </w:numPr>
      </w:pPr>
      <w:r>
        <w:t>15. Change the Narration.They say to me, “We are ready to help you.”</w:t>
      </w:r>
    </w:p>
    <w:p w14:paraId="03F62F03" w14:textId="77777777" w:rsidR="00D831CD" w:rsidRDefault="00000000">
      <w:r>
        <w:t xml:space="preserve"> - They tell me that they are ready to help us.</w:t>
      </w:r>
    </w:p>
    <w:p w14:paraId="167625B6" w14:textId="77777777" w:rsidR="00D831CD" w:rsidRDefault="00000000">
      <w:r>
        <w:t xml:space="preserve"> - They said that we are ready to help us.</w:t>
      </w:r>
    </w:p>
    <w:p w14:paraId="4D91839E" w14:textId="77777777" w:rsidR="00D831CD" w:rsidRDefault="00000000">
      <w:r>
        <w:t xml:space="preserve"> - They told that they are ready to help you.</w:t>
      </w:r>
    </w:p>
    <w:p w14:paraId="62732FB2" w14:textId="77777777" w:rsidR="00D831CD" w:rsidRDefault="00000000">
      <w:r>
        <w:t xml:space="preserve"> - They say that I am ready to help them.</w:t>
      </w:r>
    </w:p>
    <w:p w14:paraId="77F99DB2" w14:textId="77777777" w:rsidR="00D831CD" w:rsidRDefault="00000000">
      <w:r>
        <w:lastRenderedPageBreak/>
        <w:br/>
        <w:t>Correct Answer: They tell me that they are ready to help us.</w:t>
      </w:r>
      <w:r>
        <w:br/>
      </w:r>
    </w:p>
    <w:p w14:paraId="3E23B44B" w14:textId="77777777" w:rsidR="00D831CD" w:rsidRDefault="00000000" w:rsidP="00540217">
      <w:pPr>
        <w:pStyle w:val="ListNumber"/>
        <w:numPr>
          <w:ilvl w:val="0"/>
          <w:numId w:val="0"/>
        </w:numPr>
      </w:pPr>
      <w:r>
        <w:t>16. Change the Voice.You can play with these kittens quite safely.</w:t>
      </w:r>
    </w:p>
    <w:p w14:paraId="7AC87A2F" w14:textId="77777777" w:rsidR="00D831CD" w:rsidRDefault="00000000">
      <w:r>
        <w:t xml:space="preserve"> - These kittens can played with quite safely.</w:t>
      </w:r>
    </w:p>
    <w:p w14:paraId="78044E36" w14:textId="77777777" w:rsidR="00D831CD" w:rsidRDefault="00000000">
      <w:r>
        <w:t xml:space="preserve"> - These kittens can play with you quite safely.</w:t>
      </w:r>
    </w:p>
    <w:p w14:paraId="5839789C" w14:textId="77777777" w:rsidR="00D831CD" w:rsidRDefault="00000000">
      <w:r>
        <w:t xml:space="preserve"> - These kittens can be played with you quite safely.</w:t>
      </w:r>
    </w:p>
    <w:p w14:paraId="2FD4D06A" w14:textId="77777777" w:rsidR="00D831CD" w:rsidRDefault="00000000">
      <w:r>
        <w:t xml:space="preserve"> - These kittens can be played with quite safely.</w:t>
      </w:r>
    </w:p>
    <w:p w14:paraId="124C40E3" w14:textId="77777777" w:rsidR="00D831CD" w:rsidRDefault="00000000">
      <w:r>
        <w:br/>
        <w:t>Correct Answer: These kittens can be played with quite safely.</w:t>
      </w:r>
      <w:r>
        <w:br/>
      </w:r>
    </w:p>
    <w:p w14:paraId="1261F7CB" w14:textId="77777777" w:rsidR="00D831CD" w:rsidRDefault="00000000" w:rsidP="00540217">
      <w:pPr>
        <w:pStyle w:val="ListNumber"/>
        <w:numPr>
          <w:ilvl w:val="0"/>
          <w:numId w:val="0"/>
        </w:numPr>
      </w:pPr>
      <w:r>
        <w:t>17. Change the Voice.A child could not have done this mischief.</w:t>
      </w:r>
    </w:p>
    <w:p w14:paraId="536BEA7B" w14:textId="77777777" w:rsidR="00D831CD" w:rsidRDefault="00000000">
      <w:r>
        <w:t xml:space="preserve"> - This mischief could not be done by a child.</w:t>
      </w:r>
    </w:p>
    <w:p w14:paraId="6E0F5250" w14:textId="77777777" w:rsidR="00D831CD" w:rsidRDefault="00000000">
      <w:r>
        <w:t xml:space="preserve"> - This mischief could not been done by a child.</w:t>
      </w:r>
    </w:p>
    <w:p w14:paraId="5CD5BAE6" w14:textId="77777777" w:rsidR="00D831CD" w:rsidRDefault="00000000">
      <w:r>
        <w:t xml:space="preserve"> - This mischief could not have been done by a child.</w:t>
      </w:r>
    </w:p>
    <w:p w14:paraId="0E7002DE" w14:textId="77777777" w:rsidR="00D831CD" w:rsidRDefault="00000000">
      <w:r>
        <w:t xml:space="preserve"> - This mischief a child could not have been done.</w:t>
      </w:r>
    </w:p>
    <w:p w14:paraId="7A2AB50B" w14:textId="77777777" w:rsidR="00D831CD" w:rsidRDefault="00000000">
      <w:r>
        <w:br/>
        <w:t>Correct Answer: This mischief could not have been done by a child.</w:t>
      </w:r>
      <w:r>
        <w:br/>
      </w:r>
    </w:p>
    <w:p w14:paraId="53706241" w14:textId="77777777" w:rsidR="00D831CD" w:rsidRDefault="00000000" w:rsidP="00540217">
      <w:pPr>
        <w:pStyle w:val="ListNumber"/>
        <w:numPr>
          <w:ilvl w:val="0"/>
          <w:numId w:val="0"/>
        </w:numPr>
      </w:pPr>
      <w:r>
        <w:t>18. Change the Voice.James Watt discovered the energy of steam.</w:t>
      </w:r>
    </w:p>
    <w:p w14:paraId="197629D0" w14:textId="77777777" w:rsidR="00D831CD" w:rsidRDefault="00000000">
      <w:r>
        <w:t xml:space="preserve"> - The energy of steam has been discovered James Watt.</w:t>
      </w:r>
    </w:p>
    <w:p w14:paraId="652ECE00" w14:textId="77777777" w:rsidR="00D831CD" w:rsidRDefault="00000000">
      <w:r>
        <w:t xml:space="preserve"> - The energy of steam was discovered by James Watt.</w:t>
      </w:r>
    </w:p>
    <w:p w14:paraId="4FA1D41B" w14:textId="77777777" w:rsidR="00D831CD" w:rsidRDefault="00000000">
      <w:r>
        <w:t xml:space="preserve"> - James Watt was discovered by the energy of steam.</w:t>
      </w:r>
    </w:p>
    <w:p w14:paraId="0E52DE30" w14:textId="77777777" w:rsidR="00D831CD" w:rsidRDefault="00000000">
      <w:r>
        <w:t xml:space="preserve"> - James Watt had discovered energy by the steam.</w:t>
      </w:r>
    </w:p>
    <w:p w14:paraId="1C228AC4" w14:textId="77777777" w:rsidR="00D831CD" w:rsidRDefault="00000000">
      <w:r>
        <w:br/>
        <w:t>Correct Answer: The energy of steam was discovered by James Watt.</w:t>
      </w:r>
      <w:r>
        <w:br/>
      </w:r>
    </w:p>
    <w:p w14:paraId="743244EF" w14:textId="77777777" w:rsidR="00D831CD" w:rsidRDefault="00000000" w:rsidP="00540217">
      <w:pPr>
        <w:pStyle w:val="ListNumber"/>
        <w:numPr>
          <w:ilvl w:val="0"/>
          <w:numId w:val="0"/>
        </w:numPr>
      </w:pPr>
      <w:r>
        <w:t>19. Change the Voice.She makes cakes every Sunday.</w:t>
      </w:r>
    </w:p>
    <w:p w14:paraId="478B8CD2" w14:textId="77777777" w:rsidR="00D831CD" w:rsidRDefault="00000000">
      <w:r>
        <w:t xml:space="preserve"> - Every Sunday cakes made by her.</w:t>
      </w:r>
    </w:p>
    <w:p w14:paraId="4FA621D7" w14:textId="77777777" w:rsidR="00D831CD" w:rsidRDefault="00000000">
      <w:r>
        <w:lastRenderedPageBreak/>
        <w:t xml:space="preserve"> - Cakes make her every Sunday.</w:t>
      </w:r>
    </w:p>
    <w:p w14:paraId="336D0EDF" w14:textId="77777777" w:rsidR="00D831CD" w:rsidRDefault="00000000">
      <w:r>
        <w:t xml:space="preserve"> - Cakes are made by her every Sunday.</w:t>
      </w:r>
    </w:p>
    <w:p w14:paraId="79E04BB6" w14:textId="77777777" w:rsidR="00D831CD" w:rsidRDefault="00000000">
      <w:r>
        <w:t xml:space="preserve"> - Cakes were made by her every Sunday.</w:t>
      </w:r>
    </w:p>
    <w:p w14:paraId="2CC588FE" w14:textId="77777777" w:rsidR="00D831CD" w:rsidRDefault="00000000">
      <w:r>
        <w:br/>
        <w:t>Correct Answer: Cakes are made by her every Sunday.</w:t>
      </w:r>
      <w:r>
        <w:br/>
      </w:r>
    </w:p>
    <w:p w14:paraId="31254620" w14:textId="77777777" w:rsidR="00D831CD" w:rsidRDefault="00000000" w:rsidP="00540217">
      <w:pPr>
        <w:pStyle w:val="ListNumber"/>
        <w:numPr>
          <w:ilvl w:val="0"/>
          <w:numId w:val="0"/>
        </w:numPr>
      </w:pPr>
      <w:r>
        <w:t>20. Change the Voice.She spoke to the official on duty.</w:t>
      </w:r>
    </w:p>
    <w:p w14:paraId="7E0008E5" w14:textId="77777777" w:rsidR="00D831CD" w:rsidRDefault="00000000">
      <w:r>
        <w:t xml:space="preserve"> - The official on duty was spoken to by her.</w:t>
      </w:r>
    </w:p>
    <w:p w14:paraId="62624023" w14:textId="77777777" w:rsidR="00D831CD" w:rsidRDefault="00000000">
      <w:r>
        <w:t xml:space="preserve"> - The official was spoken to by her on duty.</w:t>
      </w:r>
    </w:p>
    <w:p w14:paraId="6E435DCC" w14:textId="77777777" w:rsidR="00D831CD" w:rsidRDefault="00000000">
      <w:r>
        <w:t xml:space="preserve"> - She was spoken to by the official on duty.</w:t>
      </w:r>
    </w:p>
    <w:p w14:paraId="29724835" w14:textId="77777777" w:rsidR="00D831CD" w:rsidRDefault="00000000">
      <w:r>
        <w:t xml:space="preserve"> - She was the official to be spoken to on duty.</w:t>
      </w:r>
    </w:p>
    <w:p w14:paraId="2048DEB7" w14:textId="77777777" w:rsidR="00D831CD" w:rsidRDefault="00000000">
      <w:r>
        <w:br/>
        <w:t>Correct Answer: The official on duty was spoken to by her.</w:t>
      </w:r>
      <w:r>
        <w:br/>
      </w:r>
    </w:p>
    <w:p w14:paraId="2694D492" w14:textId="77777777" w:rsidR="00D831CD" w:rsidRDefault="00000000" w:rsidP="00540217">
      <w:pPr>
        <w:pStyle w:val="ListNumber"/>
        <w:numPr>
          <w:ilvl w:val="0"/>
          <w:numId w:val="0"/>
        </w:numPr>
      </w:pPr>
      <w:r>
        <w:t>21. Change the Voice.The doctor advised the patient not to eat rice.</w:t>
      </w:r>
    </w:p>
    <w:p w14:paraId="36ABA075" w14:textId="77777777" w:rsidR="00D831CD" w:rsidRDefault="00000000">
      <w:r>
        <w:t xml:space="preserve"> - The patient was advised by the doctor not to eat rice.</w:t>
      </w:r>
    </w:p>
    <w:p w14:paraId="713783EA" w14:textId="77777777" w:rsidR="00D831CD" w:rsidRDefault="00000000">
      <w:r>
        <w:t xml:space="preserve"> - The patient was advised by the doctor that he should not eat rice.</w:t>
      </w:r>
    </w:p>
    <w:p w14:paraId="79CC98EC" w14:textId="77777777" w:rsidR="00D831CD" w:rsidRDefault="00000000">
      <w:r>
        <w:t xml:space="preserve"> - The patient was being advised by the doctor that he should not rice by the doctor.</w:t>
      </w:r>
    </w:p>
    <w:p w14:paraId="39138BBF" w14:textId="77777777" w:rsidR="00D831CD" w:rsidRDefault="00000000">
      <w:r>
        <w:t xml:space="preserve"> - The patient has been advised not to eat rice by the doctor.</w:t>
      </w:r>
    </w:p>
    <w:p w14:paraId="3DE4FB86" w14:textId="77777777" w:rsidR="00D831CD" w:rsidRDefault="00000000">
      <w:r>
        <w:br/>
        <w:t>Correct Answer: The patient was advised by the doctor not to eat rice.</w:t>
      </w:r>
      <w:r>
        <w:br/>
      </w:r>
    </w:p>
    <w:p w14:paraId="1492150E" w14:textId="77777777" w:rsidR="00D831CD" w:rsidRDefault="00000000" w:rsidP="00540217">
      <w:pPr>
        <w:pStyle w:val="ListNumber"/>
        <w:numPr>
          <w:ilvl w:val="0"/>
          <w:numId w:val="0"/>
        </w:numPr>
      </w:pPr>
      <w:r>
        <w:t>22. Change the Voice.I cannot accept your offer.</w:t>
      </w:r>
    </w:p>
    <w:p w14:paraId="433E779A" w14:textId="77777777" w:rsidR="00D831CD" w:rsidRDefault="00000000">
      <w:r>
        <w:t xml:space="preserve"> - Your offer cannot be accepted by me.</w:t>
      </w:r>
    </w:p>
    <w:p w14:paraId="4E7F2DA7" w14:textId="77777777" w:rsidR="00D831CD" w:rsidRDefault="00000000">
      <w:r>
        <w:t xml:space="preserve"> - I cannot be accepted by your offer.</w:t>
      </w:r>
    </w:p>
    <w:p w14:paraId="0007504A" w14:textId="77777777" w:rsidR="00D831CD" w:rsidRDefault="00000000">
      <w:r>
        <w:t xml:space="preserve"> - The offer cannot be accepted by me.</w:t>
      </w:r>
    </w:p>
    <w:p w14:paraId="339FDA96" w14:textId="77777777" w:rsidR="00D831CD" w:rsidRDefault="00000000">
      <w:r>
        <w:t xml:space="preserve"> - Your offer cannot be accepted.</w:t>
      </w:r>
    </w:p>
    <w:p w14:paraId="16916CB6" w14:textId="77777777" w:rsidR="00D831CD" w:rsidRDefault="00000000">
      <w:r>
        <w:lastRenderedPageBreak/>
        <w:br/>
        <w:t>Correct Answer: Your offer cannot be accepted by me.</w:t>
      </w:r>
      <w:r>
        <w:br/>
      </w:r>
    </w:p>
    <w:p w14:paraId="6404366A" w14:textId="77777777" w:rsidR="00D831CD" w:rsidRDefault="00000000" w:rsidP="00540217">
      <w:pPr>
        <w:pStyle w:val="ListNumber"/>
        <w:numPr>
          <w:ilvl w:val="0"/>
          <w:numId w:val="0"/>
        </w:numPr>
      </w:pPr>
      <w:r>
        <w:t>23. Change the Voice.You should open the wine about three hours before you use it.</w:t>
      </w:r>
    </w:p>
    <w:p w14:paraId="10A87879" w14:textId="77777777" w:rsidR="00D831CD" w:rsidRDefault="00000000">
      <w:r>
        <w:t xml:space="preserve"> - Wine should be opened about three hours before use.</w:t>
      </w:r>
    </w:p>
    <w:p w14:paraId="2A226604" w14:textId="77777777" w:rsidR="00D831CD" w:rsidRDefault="00000000">
      <w:r>
        <w:t xml:space="preserve"> - Wine should be opened by you three hours before use.</w:t>
      </w:r>
    </w:p>
    <w:p w14:paraId="04B079CE" w14:textId="77777777" w:rsidR="00D831CD" w:rsidRDefault="00000000">
      <w:r>
        <w:t xml:space="preserve"> - Wine should be opened about three hours before you use it.</w:t>
      </w:r>
    </w:p>
    <w:p w14:paraId="013D78DB" w14:textId="77777777" w:rsidR="00D831CD" w:rsidRDefault="00000000">
      <w:r>
        <w:t xml:space="preserve"> - Wine should be opened about three hours before it is used.</w:t>
      </w:r>
    </w:p>
    <w:p w14:paraId="2E5212B2" w14:textId="77777777" w:rsidR="00D831CD" w:rsidRDefault="00000000">
      <w:r>
        <w:br/>
        <w:t>Correct Answer: Wine should be opened about three hours before it is used.</w:t>
      </w:r>
      <w:r>
        <w:br/>
      </w:r>
    </w:p>
    <w:p w14:paraId="1DA405CB" w14:textId="77777777" w:rsidR="00D831CD" w:rsidRDefault="00000000" w:rsidP="00540217">
      <w:pPr>
        <w:pStyle w:val="ListNumber"/>
        <w:numPr>
          <w:ilvl w:val="0"/>
          <w:numId w:val="0"/>
        </w:numPr>
      </w:pPr>
      <w:r>
        <w:t>24. Change the Voice.They will inform the police.</w:t>
      </w:r>
    </w:p>
    <w:p w14:paraId="387EF488" w14:textId="77777777" w:rsidR="00D831CD" w:rsidRDefault="00000000">
      <w:r>
        <w:t xml:space="preserve"> - The police will be informed by them.</w:t>
      </w:r>
    </w:p>
    <w:p w14:paraId="7977D4F0" w14:textId="77777777" w:rsidR="00D831CD" w:rsidRDefault="00000000">
      <w:r>
        <w:t xml:space="preserve"> - The police will inform them.</w:t>
      </w:r>
    </w:p>
    <w:p w14:paraId="0531074F" w14:textId="77777777" w:rsidR="00D831CD" w:rsidRDefault="00000000">
      <w:r>
        <w:t xml:space="preserve"> - The police are informed by them.</w:t>
      </w:r>
    </w:p>
    <w:p w14:paraId="44F20896" w14:textId="77777777" w:rsidR="00D831CD" w:rsidRDefault="00000000">
      <w:r>
        <w:t xml:space="preserve"> - Informed will be the police by them.</w:t>
      </w:r>
    </w:p>
    <w:p w14:paraId="144046C0" w14:textId="77777777" w:rsidR="00D831CD" w:rsidRDefault="00000000">
      <w:r>
        <w:br/>
        <w:t>Correct Answer: The police will be informed by them.</w:t>
      </w:r>
      <w:r>
        <w:br/>
      </w:r>
    </w:p>
    <w:p w14:paraId="00E6E894" w14:textId="77777777" w:rsidR="00D831CD" w:rsidRDefault="00000000" w:rsidP="00540217">
      <w:pPr>
        <w:pStyle w:val="ListNumber"/>
        <w:numPr>
          <w:ilvl w:val="0"/>
          <w:numId w:val="0"/>
        </w:numPr>
      </w:pPr>
      <w:r>
        <w:t>25. Change the Voice.Do not beat the dog.</w:t>
      </w:r>
    </w:p>
    <w:p w14:paraId="35752B6A" w14:textId="77777777" w:rsidR="00D831CD" w:rsidRDefault="00000000">
      <w:r>
        <w:t xml:space="preserve"> - Let the dog be not beaten.</w:t>
      </w:r>
    </w:p>
    <w:p w14:paraId="6B0F5D72" w14:textId="77777777" w:rsidR="00D831CD" w:rsidRDefault="00000000">
      <w:r>
        <w:t xml:space="preserve"> - Let the dog be beaten not.</w:t>
      </w:r>
    </w:p>
    <w:p w14:paraId="4780BED9" w14:textId="77777777" w:rsidR="00D831CD" w:rsidRDefault="00000000">
      <w:r>
        <w:t xml:space="preserve"> - Not let the dog be beaten.</w:t>
      </w:r>
    </w:p>
    <w:p w14:paraId="31265BFB" w14:textId="77777777" w:rsidR="00D831CD" w:rsidRDefault="00000000">
      <w:r>
        <w:t xml:space="preserve"> - Let the dog not be beaten.</w:t>
      </w:r>
    </w:p>
    <w:p w14:paraId="27A37B29" w14:textId="77777777" w:rsidR="00D831CD" w:rsidRDefault="00000000">
      <w:r>
        <w:br/>
        <w:t>Correct Answer: Let the dog not be beaten.</w:t>
      </w:r>
      <w:r>
        <w:br/>
      </w:r>
    </w:p>
    <w:p w14:paraId="45B8989B" w14:textId="77777777" w:rsidR="00D831CD" w:rsidRDefault="00000000" w:rsidP="00540217">
      <w:pPr>
        <w:pStyle w:val="ListNumber"/>
        <w:numPr>
          <w:ilvl w:val="0"/>
          <w:numId w:val="0"/>
        </w:numPr>
      </w:pPr>
      <w:r>
        <w:t>26. Change the Voice.Harry ate six shrimp at dinner.</w:t>
      </w:r>
    </w:p>
    <w:p w14:paraId="55C33B70" w14:textId="77777777" w:rsidR="00D831CD" w:rsidRDefault="00000000">
      <w:r>
        <w:t xml:space="preserve"> - At dinner, six shrimp were eaten by Harry.</w:t>
      </w:r>
    </w:p>
    <w:p w14:paraId="3DCC1C51" w14:textId="77777777" w:rsidR="00D831CD" w:rsidRDefault="00000000">
      <w:r>
        <w:lastRenderedPageBreak/>
        <w:t xml:space="preserve"> - At dinner, six shrimp had been eaten by Harry.</w:t>
      </w:r>
    </w:p>
    <w:p w14:paraId="5A672717" w14:textId="77777777" w:rsidR="00D831CD" w:rsidRDefault="00000000">
      <w:r>
        <w:t xml:space="preserve"> - At dinner, six shrimp have eaten by Harry.</w:t>
      </w:r>
    </w:p>
    <w:p w14:paraId="42538B20" w14:textId="77777777" w:rsidR="00D831CD" w:rsidRDefault="00000000">
      <w:r>
        <w:t xml:space="preserve"> - At dinner, six shrimp had eaten by Harry.</w:t>
      </w:r>
    </w:p>
    <w:p w14:paraId="1A0D2870" w14:textId="77777777" w:rsidR="00D831CD" w:rsidRDefault="00000000">
      <w:r>
        <w:br/>
        <w:t>Correct Answer: At dinner, six shrimp were eaten by Harry.</w:t>
      </w:r>
      <w:r>
        <w:br/>
      </w:r>
    </w:p>
    <w:p w14:paraId="05D5140D" w14:textId="77777777" w:rsidR="00D831CD" w:rsidRDefault="00000000" w:rsidP="00540217">
      <w:pPr>
        <w:pStyle w:val="ListNumber"/>
        <w:numPr>
          <w:ilvl w:val="0"/>
          <w:numId w:val="0"/>
        </w:numPr>
      </w:pPr>
      <w:r>
        <w:t>27. Change the Voice.I think that someone built the house in 1814.</w:t>
      </w:r>
    </w:p>
    <w:p w14:paraId="5A6EF583" w14:textId="77777777" w:rsidR="00D831CD" w:rsidRDefault="00000000">
      <w:r>
        <w:t xml:space="preserve"> - I think that the house was built in 1814 by him.</w:t>
      </w:r>
    </w:p>
    <w:p w14:paraId="6DCD84AB" w14:textId="77777777" w:rsidR="00D831CD" w:rsidRDefault="00000000">
      <w:r>
        <w:t xml:space="preserve"> - I think that the house was built in 1814.</w:t>
      </w:r>
    </w:p>
    <w:p w14:paraId="00678B69" w14:textId="77777777" w:rsidR="00D831CD" w:rsidRDefault="00000000">
      <w:r>
        <w:t xml:space="preserve"> - I think that the house built in 1814.</w:t>
      </w:r>
    </w:p>
    <w:p w14:paraId="1F5BF537" w14:textId="77777777" w:rsidR="00D831CD" w:rsidRDefault="00000000">
      <w:r>
        <w:t xml:space="preserve"> - I think that the house had been built in 1814.</w:t>
      </w:r>
    </w:p>
    <w:p w14:paraId="25DB100E" w14:textId="77777777" w:rsidR="00D831CD" w:rsidRDefault="00000000">
      <w:r>
        <w:br/>
        <w:t>Correct Answer: I think that the house was built in 1814.</w:t>
      </w:r>
      <w:r>
        <w:br/>
      </w:r>
    </w:p>
    <w:p w14:paraId="6003BF7A" w14:textId="77777777" w:rsidR="00D831CD" w:rsidRDefault="00000000" w:rsidP="00540217">
      <w:pPr>
        <w:pStyle w:val="ListNumber"/>
        <w:numPr>
          <w:ilvl w:val="0"/>
          <w:numId w:val="0"/>
        </w:numPr>
      </w:pPr>
      <w:r>
        <w:t>28. Change the Voice.We are going to watch a movie tonight.</w:t>
      </w:r>
    </w:p>
    <w:p w14:paraId="0AD595B9" w14:textId="77777777" w:rsidR="00D831CD" w:rsidRDefault="00000000">
      <w:r>
        <w:t xml:space="preserve"> - A movie is going to be watched by us tonight.</w:t>
      </w:r>
    </w:p>
    <w:p w14:paraId="3EDD8AFC" w14:textId="77777777" w:rsidR="00D831CD" w:rsidRDefault="00000000">
      <w:r>
        <w:t xml:space="preserve"> - A movie has been gone to be watched by us tonight.</w:t>
      </w:r>
    </w:p>
    <w:p w14:paraId="5429C8E7" w14:textId="77777777" w:rsidR="00D831CD" w:rsidRDefault="00000000">
      <w:r>
        <w:t xml:space="preserve"> - A movie is being watched tonight by us.</w:t>
      </w:r>
    </w:p>
    <w:p w14:paraId="620D1A36" w14:textId="77777777" w:rsidR="00D831CD" w:rsidRDefault="00000000">
      <w:r>
        <w:t xml:space="preserve"> - A movie tonight is being watched by us.</w:t>
      </w:r>
    </w:p>
    <w:p w14:paraId="2BB370B8" w14:textId="77777777" w:rsidR="00D831CD" w:rsidRDefault="00000000">
      <w:r>
        <w:br/>
        <w:t>Correct Answer: A movie is going to be watched by us tonight.</w:t>
      </w:r>
      <w:r>
        <w:br/>
      </w:r>
    </w:p>
    <w:p w14:paraId="1DF81A4A" w14:textId="77777777" w:rsidR="00D831CD" w:rsidRDefault="00000000" w:rsidP="00540217">
      <w:pPr>
        <w:pStyle w:val="ListNumber"/>
        <w:numPr>
          <w:ilvl w:val="0"/>
          <w:numId w:val="0"/>
        </w:numPr>
      </w:pPr>
      <w:r>
        <w:t>29. Change the Voice.I ran the obstacle course in record time.</w:t>
      </w:r>
    </w:p>
    <w:p w14:paraId="52153B62" w14:textId="77777777" w:rsidR="00D831CD" w:rsidRDefault="00000000">
      <w:r>
        <w:t xml:space="preserve"> - The obstacle course was run by me in record time.</w:t>
      </w:r>
    </w:p>
    <w:p w14:paraId="139408C7" w14:textId="77777777" w:rsidR="00D831CD" w:rsidRDefault="00000000">
      <w:r>
        <w:t xml:space="preserve"> - The obstacle course had run by me in record time.</w:t>
      </w:r>
    </w:p>
    <w:p w14:paraId="31217C88" w14:textId="77777777" w:rsidR="00D831CD" w:rsidRDefault="00000000">
      <w:r>
        <w:t xml:space="preserve"> - The obstacle course was being run by me in record time.</w:t>
      </w:r>
    </w:p>
    <w:p w14:paraId="6CB336C2" w14:textId="77777777" w:rsidR="00D831CD" w:rsidRDefault="00000000">
      <w:r>
        <w:t xml:space="preserve"> - The obstacle course had been run by me in record time.</w:t>
      </w:r>
    </w:p>
    <w:p w14:paraId="3248AA03" w14:textId="77777777" w:rsidR="00D831CD" w:rsidRDefault="00000000">
      <w:r>
        <w:lastRenderedPageBreak/>
        <w:br/>
        <w:t>Correct Answer: The obstacle course was run by me in record time.</w:t>
      </w:r>
      <w:r>
        <w:br/>
      </w:r>
    </w:p>
    <w:p w14:paraId="28AF008B" w14:textId="77777777" w:rsidR="00D831CD" w:rsidRDefault="00000000" w:rsidP="00540217">
      <w:pPr>
        <w:pStyle w:val="ListNumber"/>
        <w:numPr>
          <w:ilvl w:val="0"/>
          <w:numId w:val="0"/>
        </w:numPr>
      </w:pPr>
      <w:r>
        <w:t>30. Change the Voice.The entire stretch of highway was paved by the crew.</w:t>
      </w:r>
    </w:p>
    <w:p w14:paraId="5CB4AAF6" w14:textId="77777777" w:rsidR="00D831CD" w:rsidRDefault="00000000">
      <w:r>
        <w:t xml:space="preserve"> - The crew has paved the entire stretch of highway.</w:t>
      </w:r>
    </w:p>
    <w:p w14:paraId="1A0F90BD" w14:textId="77777777" w:rsidR="00D831CD" w:rsidRDefault="00000000">
      <w:r>
        <w:t xml:space="preserve"> - The crew paved the entire stretch of highway.</w:t>
      </w:r>
    </w:p>
    <w:p w14:paraId="62304F51" w14:textId="77777777" w:rsidR="00D831CD" w:rsidRDefault="00000000">
      <w:r>
        <w:t xml:space="preserve"> - The crew paves the entire stretch of highway.</w:t>
      </w:r>
    </w:p>
    <w:p w14:paraId="725FBA27" w14:textId="77777777" w:rsidR="00D831CD" w:rsidRDefault="00000000">
      <w:r>
        <w:t xml:space="preserve"> - The crew had paved the entire stretch of highway.</w:t>
      </w:r>
    </w:p>
    <w:p w14:paraId="5D75614D" w14:textId="77777777" w:rsidR="00D831CD" w:rsidRDefault="00000000">
      <w:r>
        <w:br/>
        <w:t>Correct Answer: The crew paved the entire stretch of highway.</w:t>
      </w:r>
      <w:r>
        <w:br/>
      </w:r>
    </w:p>
    <w:p w14:paraId="7B22BFFB" w14:textId="77777777" w:rsidR="00D831CD" w:rsidRDefault="00D831CD"/>
    <w:p w14:paraId="7F2BE76E" w14:textId="77777777" w:rsidR="00D831CD" w:rsidRDefault="00000000">
      <w:pPr>
        <w:pStyle w:val="Heading1"/>
      </w:pPr>
      <w:r>
        <w:t>9-Vocabulary (1-208)(CTS)</w:t>
      </w:r>
    </w:p>
    <w:p w14:paraId="525A72DA" w14:textId="77777777" w:rsidR="00D831CD" w:rsidRDefault="00000000" w:rsidP="00540217">
      <w:pPr>
        <w:pStyle w:val="ListNumber"/>
        <w:numPr>
          <w:ilvl w:val="0"/>
          <w:numId w:val="0"/>
        </w:numPr>
      </w:pPr>
      <w:r>
        <w:t>1. Choose the correct SYNONYM:ASTOUNDED</w:t>
      </w:r>
    </w:p>
    <w:p w14:paraId="72F4F3D4" w14:textId="77777777" w:rsidR="00D831CD" w:rsidRDefault="00000000">
      <w:r>
        <w:t xml:space="preserve"> - Nonchalant</w:t>
      </w:r>
    </w:p>
    <w:p w14:paraId="3A3AF5AA" w14:textId="77777777" w:rsidR="00D831CD" w:rsidRDefault="00000000">
      <w:r>
        <w:t xml:space="preserve"> - Unruffled</w:t>
      </w:r>
    </w:p>
    <w:p w14:paraId="02EF5919" w14:textId="77777777" w:rsidR="00D831CD" w:rsidRDefault="00000000">
      <w:r>
        <w:t xml:space="preserve"> - Unnerved</w:t>
      </w:r>
    </w:p>
    <w:p w14:paraId="3339BB7F" w14:textId="77777777" w:rsidR="00D831CD" w:rsidRDefault="00000000">
      <w:r>
        <w:t xml:space="preserve"> - Unperturbed</w:t>
      </w:r>
    </w:p>
    <w:p w14:paraId="48DABF72" w14:textId="77777777" w:rsidR="00D831CD" w:rsidRDefault="00000000">
      <w:r>
        <w:br/>
        <w:t>Correct Answer: Unnerved</w:t>
      </w:r>
      <w:r>
        <w:br/>
      </w:r>
    </w:p>
    <w:p w14:paraId="0AEF4DC3" w14:textId="77777777" w:rsidR="00D831CD" w:rsidRDefault="00000000" w:rsidP="00540217">
      <w:pPr>
        <w:pStyle w:val="ListNumber"/>
        <w:numPr>
          <w:ilvl w:val="0"/>
          <w:numId w:val="0"/>
        </w:numPr>
      </w:pPr>
      <w:r>
        <w:t>2. Choose the correct SYNONYM:CREDENTIAL</w:t>
      </w:r>
    </w:p>
    <w:p w14:paraId="1986E10C" w14:textId="77777777" w:rsidR="00D831CD" w:rsidRDefault="00000000">
      <w:r>
        <w:t xml:space="preserve"> - Disqualification</w:t>
      </w:r>
    </w:p>
    <w:p w14:paraId="66744D78" w14:textId="77777777" w:rsidR="00D831CD" w:rsidRDefault="00000000">
      <w:r>
        <w:t xml:space="preserve"> - Qualification</w:t>
      </w:r>
    </w:p>
    <w:p w14:paraId="16CCD2B5" w14:textId="77777777" w:rsidR="00D831CD" w:rsidRDefault="00000000">
      <w:r>
        <w:t xml:space="preserve"> - Crucial</w:t>
      </w:r>
    </w:p>
    <w:p w14:paraId="4ABC22A0" w14:textId="77777777" w:rsidR="00D831CD" w:rsidRDefault="00000000">
      <w:r>
        <w:t xml:space="preserve"> - Credibility</w:t>
      </w:r>
    </w:p>
    <w:p w14:paraId="2E8928CC" w14:textId="77777777" w:rsidR="00D831CD" w:rsidRDefault="00000000">
      <w:r>
        <w:br/>
        <w:t>Correct Answer: Qualification</w:t>
      </w:r>
      <w:r>
        <w:br/>
      </w:r>
    </w:p>
    <w:p w14:paraId="5EEED753" w14:textId="77777777" w:rsidR="00D831CD" w:rsidRDefault="00000000" w:rsidP="00540217">
      <w:pPr>
        <w:pStyle w:val="ListNumber"/>
        <w:numPr>
          <w:ilvl w:val="0"/>
          <w:numId w:val="0"/>
        </w:numPr>
      </w:pPr>
      <w:r>
        <w:lastRenderedPageBreak/>
        <w:t>3. Choose the correct SYNONYM:DRUMMED</w:t>
      </w:r>
    </w:p>
    <w:p w14:paraId="0BC7745B" w14:textId="77777777" w:rsidR="00D831CD" w:rsidRDefault="00000000">
      <w:r>
        <w:t xml:space="preserve"> - Reverberated</w:t>
      </w:r>
    </w:p>
    <w:p w14:paraId="7DC77B6E" w14:textId="77777777" w:rsidR="00D831CD" w:rsidRDefault="00000000">
      <w:r>
        <w:t xml:space="preserve"> - Hushed</w:t>
      </w:r>
    </w:p>
    <w:p w14:paraId="68D729E3" w14:textId="77777777" w:rsidR="00D831CD" w:rsidRDefault="00000000">
      <w:r>
        <w:t xml:space="preserve"> - Dashed</w:t>
      </w:r>
    </w:p>
    <w:p w14:paraId="216EDE48" w14:textId="77777777" w:rsidR="00D831CD" w:rsidRDefault="00000000">
      <w:r>
        <w:t xml:space="preserve"> - Bashed</w:t>
      </w:r>
    </w:p>
    <w:p w14:paraId="35522A74" w14:textId="77777777" w:rsidR="00D831CD" w:rsidRDefault="00000000">
      <w:r>
        <w:br/>
        <w:t>Correct Answer: Reverberated</w:t>
      </w:r>
      <w:r>
        <w:br/>
      </w:r>
    </w:p>
    <w:p w14:paraId="2C3363C2" w14:textId="77777777" w:rsidR="00D831CD" w:rsidRDefault="00000000" w:rsidP="00540217">
      <w:pPr>
        <w:pStyle w:val="ListNumber"/>
        <w:numPr>
          <w:ilvl w:val="0"/>
          <w:numId w:val="0"/>
        </w:numPr>
      </w:pPr>
      <w:r>
        <w:t>4. Choose the correct SYNONYM:DISPENSING</w:t>
      </w:r>
    </w:p>
    <w:p w14:paraId="4A86C51F" w14:textId="77777777" w:rsidR="00D831CD" w:rsidRDefault="00000000">
      <w:r>
        <w:t xml:space="preserve"> - Preserving</w:t>
      </w:r>
    </w:p>
    <w:p w14:paraId="2F450038" w14:textId="77777777" w:rsidR="00D831CD" w:rsidRDefault="00000000">
      <w:r>
        <w:t xml:space="preserve"> - Allocating</w:t>
      </w:r>
    </w:p>
    <w:p w14:paraId="0526228A" w14:textId="77777777" w:rsidR="00D831CD" w:rsidRDefault="00000000">
      <w:r>
        <w:t xml:space="preserve"> - Retaining</w:t>
      </w:r>
    </w:p>
    <w:p w14:paraId="2307B278" w14:textId="77777777" w:rsidR="00D831CD" w:rsidRDefault="00000000">
      <w:r>
        <w:t xml:space="preserve"> - Withdrawing</w:t>
      </w:r>
    </w:p>
    <w:p w14:paraId="7956711E" w14:textId="77777777" w:rsidR="00D831CD" w:rsidRDefault="00000000">
      <w:r>
        <w:br/>
        <w:t>Correct Answer: Allocating</w:t>
      </w:r>
      <w:r>
        <w:br/>
      </w:r>
    </w:p>
    <w:p w14:paraId="043E8FB4" w14:textId="77777777" w:rsidR="00D831CD" w:rsidRDefault="00000000" w:rsidP="00540217">
      <w:pPr>
        <w:pStyle w:val="ListNumber"/>
        <w:numPr>
          <w:ilvl w:val="0"/>
          <w:numId w:val="0"/>
        </w:numPr>
      </w:pPr>
      <w:r>
        <w:t>5. Choose the correct SYNONYM:GLARED</w:t>
      </w:r>
    </w:p>
    <w:p w14:paraId="6F1B8CFB" w14:textId="77777777" w:rsidR="00D831CD" w:rsidRDefault="00000000">
      <w:r>
        <w:t xml:space="preserve"> - Unexciting</w:t>
      </w:r>
    </w:p>
    <w:p w14:paraId="0EFC79EA" w14:textId="77777777" w:rsidR="00D831CD" w:rsidRDefault="00000000">
      <w:r>
        <w:t xml:space="preserve"> - Appalling</w:t>
      </w:r>
    </w:p>
    <w:p w14:paraId="06DDBBE3" w14:textId="77777777" w:rsidR="00D831CD" w:rsidRDefault="00000000">
      <w:r>
        <w:t xml:space="preserve"> - Gleamed</w:t>
      </w:r>
    </w:p>
    <w:p w14:paraId="037D9796" w14:textId="77777777" w:rsidR="00D831CD" w:rsidRDefault="00000000">
      <w:r>
        <w:t xml:space="preserve"> - Attached</w:t>
      </w:r>
    </w:p>
    <w:p w14:paraId="042CF7BD" w14:textId="77777777" w:rsidR="00D831CD" w:rsidRDefault="00000000">
      <w:r>
        <w:br/>
        <w:t>Correct Answer: Gleamed</w:t>
      </w:r>
      <w:r>
        <w:br/>
      </w:r>
    </w:p>
    <w:p w14:paraId="4C28C183" w14:textId="77777777" w:rsidR="00D831CD" w:rsidRDefault="00000000" w:rsidP="00540217">
      <w:pPr>
        <w:pStyle w:val="ListNumber"/>
        <w:numPr>
          <w:ilvl w:val="0"/>
          <w:numId w:val="0"/>
        </w:numPr>
      </w:pPr>
      <w:r>
        <w:t>6. Choose the correct SYNONYM:GLISTENING</w:t>
      </w:r>
    </w:p>
    <w:p w14:paraId="52948CBD" w14:textId="77777777" w:rsidR="00D831CD" w:rsidRDefault="00000000">
      <w:r>
        <w:t xml:space="preserve"> - Sticky</w:t>
      </w:r>
    </w:p>
    <w:p w14:paraId="27E819CF" w14:textId="77777777" w:rsidR="00D831CD" w:rsidRDefault="00000000">
      <w:r>
        <w:t xml:space="preserve"> - Twilit</w:t>
      </w:r>
    </w:p>
    <w:p w14:paraId="0E32EA4D" w14:textId="77777777" w:rsidR="00D831CD" w:rsidRDefault="00000000">
      <w:r>
        <w:t xml:space="preserve"> - Moist</w:t>
      </w:r>
    </w:p>
    <w:p w14:paraId="5253461E" w14:textId="77777777" w:rsidR="00D831CD" w:rsidRDefault="00000000">
      <w:r>
        <w:lastRenderedPageBreak/>
        <w:t xml:space="preserve"> - Gleaming</w:t>
      </w:r>
    </w:p>
    <w:p w14:paraId="5FB5C4F0" w14:textId="77777777" w:rsidR="00D831CD" w:rsidRDefault="00000000">
      <w:r>
        <w:br/>
        <w:t>Correct Answer: Gleaming</w:t>
      </w:r>
      <w:r>
        <w:br/>
      </w:r>
    </w:p>
    <w:p w14:paraId="5B51156F" w14:textId="77777777" w:rsidR="00D831CD" w:rsidRDefault="00000000" w:rsidP="00540217">
      <w:pPr>
        <w:pStyle w:val="ListNumber"/>
        <w:numPr>
          <w:ilvl w:val="0"/>
          <w:numId w:val="0"/>
        </w:numPr>
      </w:pPr>
      <w:r>
        <w:t>7. Choose the correct SYNONYM:IRRITABLE</w:t>
      </w:r>
    </w:p>
    <w:p w14:paraId="50B032E4" w14:textId="77777777" w:rsidR="00D831CD" w:rsidRDefault="00000000">
      <w:r>
        <w:t xml:space="preserve"> - contentious</w:t>
      </w:r>
    </w:p>
    <w:p w14:paraId="129D406E" w14:textId="77777777" w:rsidR="00D831CD" w:rsidRDefault="00000000">
      <w:r>
        <w:t xml:space="preserve"> - pretentious</w:t>
      </w:r>
    </w:p>
    <w:p w14:paraId="35BD6925" w14:textId="77777777" w:rsidR="00D831CD" w:rsidRDefault="00000000">
      <w:r>
        <w:t xml:space="preserve"> - forbearing</w:t>
      </w:r>
    </w:p>
    <w:p w14:paraId="3E777839" w14:textId="77777777" w:rsidR="00D831CD" w:rsidRDefault="00000000">
      <w:r>
        <w:t xml:space="preserve"> - intriguing</w:t>
      </w:r>
    </w:p>
    <w:p w14:paraId="084BFD00" w14:textId="77777777" w:rsidR="00D831CD" w:rsidRDefault="00000000">
      <w:r>
        <w:br/>
        <w:t>Correct Answer: contentious</w:t>
      </w:r>
      <w:r>
        <w:br/>
      </w:r>
    </w:p>
    <w:p w14:paraId="663597C1" w14:textId="77777777" w:rsidR="00D831CD" w:rsidRDefault="00000000" w:rsidP="00540217">
      <w:pPr>
        <w:pStyle w:val="ListNumber"/>
        <w:numPr>
          <w:ilvl w:val="0"/>
          <w:numId w:val="0"/>
        </w:numPr>
      </w:pPr>
      <w:r>
        <w:t>8. Choose the correct SYNONYM:LIMP</w:t>
      </w:r>
    </w:p>
    <w:p w14:paraId="310BAE24" w14:textId="77777777" w:rsidR="00D831CD" w:rsidRDefault="00000000">
      <w:r>
        <w:t xml:space="preserve"> - droopy</w:t>
      </w:r>
    </w:p>
    <w:p w14:paraId="28246B8E" w14:textId="77777777" w:rsidR="00D831CD" w:rsidRDefault="00000000">
      <w:r>
        <w:t xml:space="preserve"> - stiff</w:t>
      </w:r>
    </w:p>
    <w:p w14:paraId="183EDD36" w14:textId="77777777" w:rsidR="00D831CD" w:rsidRDefault="00000000">
      <w:r>
        <w:t xml:space="preserve"> - strut</w:t>
      </w:r>
    </w:p>
    <w:p w14:paraId="3EB9240E" w14:textId="77777777" w:rsidR="00D831CD" w:rsidRDefault="00000000">
      <w:r>
        <w:t xml:space="preserve"> - stride</w:t>
      </w:r>
    </w:p>
    <w:p w14:paraId="5FA8F2D8" w14:textId="77777777" w:rsidR="00D831CD" w:rsidRDefault="00000000">
      <w:r>
        <w:br/>
        <w:t>Correct Answer: droopy</w:t>
      </w:r>
      <w:r>
        <w:br/>
      </w:r>
    </w:p>
    <w:p w14:paraId="6F79266D" w14:textId="77777777" w:rsidR="00D831CD" w:rsidRDefault="00000000" w:rsidP="00540217">
      <w:pPr>
        <w:pStyle w:val="ListNumber"/>
        <w:numPr>
          <w:ilvl w:val="0"/>
          <w:numId w:val="0"/>
        </w:numPr>
      </w:pPr>
      <w:r>
        <w:t>9. Choose the correct SYNONYM:MUSTERED</w:t>
      </w:r>
    </w:p>
    <w:p w14:paraId="15C41B43" w14:textId="77777777" w:rsidR="00D831CD" w:rsidRDefault="00000000">
      <w:r>
        <w:t xml:space="preserve"> - Convulsed</w:t>
      </w:r>
    </w:p>
    <w:p w14:paraId="1F568FF7" w14:textId="77777777" w:rsidR="00D831CD" w:rsidRDefault="00000000">
      <w:r>
        <w:t xml:space="preserve"> - Congregated</w:t>
      </w:r>
    </w:p>
    <w:p w14:paraId="56DDBA2A" w14:textId="77777777" w:rsidR="00D831CD" w:rsidRDefault="00000000">
      <w:r>
        <w:t xml:space="preserve"> - Severed</w:t>
      </w:r>
    </w:p>
    <w:p w14:paraId="133BC962" w14:textId="77777777" w:rsidR="00D831CD" w:rsidRDefault="00000000">
      <w:r>
        <w:t xml:space="preserve"> - Disbanded</w:t>
      </w:r>
    </w:p>
    <w:p w14:paraId="77A96C32" w14:textId="77777777" w:rsidR="00D831CD" w:rsidRDefault="00000000">
      <w:r>
        <w:br/>
        <w:t>Correct Answer: Congregated</w:t>
      </w:r>
      <w:r>
        <w:br/>
      </w:r>
    </w:p>
    <w:p w14:paraId="39A8B1D3" w14:textId="77777777" w:rsidR="00D831CD" w:rsidRDefault="00000000" w:rsidP="00540217">
      <w:pPr>
        <w:pStyle w:val="ListNumber"/>
        <w:numPr>
          <w:ilvl w:val="0"/>
          <w:numId w:val="0"/>
        </w:numPr>
      </w:pPr>
      <w:r>
        <w:t>10. Choose the correct SYNONYM:NEMESIS</w:t>
      </w:r>
    </w:p>
    <w:p w14:paraId="17BAC8A4" w14:textId="77777777" w:rsidR="00D831CD" w:rsidRDefault="00000000">
      <w:r>
        <w:lastRenderedPageBreak/>
        <w:t xml:space="preserve"> - Amateur</w:t>
      </w:r>
    </w:p>
    <w:p w14:paraId="73AFFF03" w14:textId="77777777" w:rsidR="00D831CD" w:rsidRDefault="00000000">
      <w:r>
        <w:t xml:space="preserve"> - Menace</w:t>
      </w:r>
    </w:p>
    <w:p w14:paraId="41D70236" w14:textId="77777777" w:rsidR="00D831CD" w:rsidRDefault="00000000">
      <w:r>
        <w:t xml:space="preserve"> - Consolation</w:t>
      </w:r>
    </w:p>
    <w:p w14:paraId="707CAFA6" w14:textId="77777777" w:rsidR="00D831CD" w:rsidRDefault="00000000">
      <w:r>
        <w:t xml:space="preserve"> - Felicity</w:t>
      </w:r>
    </w:p>
    <w:p w14:paraId="7A6B71EE" w14:textId="77777777" w:rsidR="00D831CD" w:rsidRDefault="00000000">
      <w:r>
        <w:br/>
        <w:t>Correct Answer: Menace</w:t>
      </w:r>
      <w:r>
        <w:br/>
      </w:r>
    </w:p>
    <w:p w14:paraId="06FEB6C5" w14:textId="77777777" w:rsidR="00D831CD" w:rsidRDefault="00000000" w:rsidP="00540217">
      <w:pPr>
        <w:pStyle w:val="ListNumber"/>
        <w:numPr>
          <w:ilvl w:val="0"/>
          <w:numId w:val="0"/>
        </w:numPr>
      </w:pPr>
      <w:r>
        <w:t>11. Choose the correct SYNONYM:PLACIDLY</w:t>
      </w:r>
    </w:p>
    <w:p w14:paraId="74B6480E" w14:textId="77777777" w:rsidR="00D831CD" w:rsidRDefault="00000000">
      <w:r>
        <w:t xml:space="preserve"> - Splendidly</w:t>
      </w:r>
    </w:p>
    <w:p w14:paraId="0FF72C89" w14:textId="77777777" w:rsidR="00D831CD" w:rsidRDefault="00000000">
      <w:r>
        <w:t xml:space="preserve"> - Tumultuously</w:t>
      </w:r>
    </w:p>
    <w:p w14:paraId="18744988" w14:textId="77777777" w:rsidR="00D831CD" w:rsidRDefault="00000000">
      <w:r>
        <w:t xml:space="preserve"> - Meekly</w:t>
      </w:r>
    </w:p>
    <w:p w14:paraId="40359E01" w14:textId="77777777" w:rsidR="00D831CD" w:rsidRDefault="00000000">
      <w:r>
        <w:t xml:space="preserve"> - Complacently</w:t>
      </w:r>
    </w:p>
    <w:p w14:paraId="63FB5DA9" w14:textId="77777777" w:rsidR="00D831CD" w:rsidRDefault="00000000">
      <w:r>
        <w:br/>
        <w:t>Correct Answer: Complacently</w:t>
      </w:r>
      <w:r>
        <w:br/>
      </w:r>
    </w:p>
    <w:p w14:paraId="3D44F94E" w14:textId="77777777" w:rsidR="00D831CD" w:rsidRDefault="00000000" w:rsidP="00540217">
      <w:pPr>
        <w:pStyle w:val="ListNumber"/>
        <w:numPr>
          <w:ilvl w:val="0"/>
          <w:numId w:val="0"/>
        </w:numPr>
      </w:pPr>
      <w:r>
        <w:t>12. Choose the correct SYNONYM:PROMPTLY</w:t>
      </w:r>
    </w:p>
    <w:p w14:paraId="1A1D082B" w14:textId="77777777" w:rsidR="00D831CD" w:rsidRDefault="00000000">
      <w:r>
        <w:t xml:space="preserve"> - Dilatorily</w:t>
      </w:r>
    </w:p>
    <w:p w14:paraId="66CF2380" w14:textId="77777777" w:rsidR="00D831CD" w:rsidRDefault="00000000">
      <w:r>
        <w:t xml:space="preserve"> - Expeditiously</w:t>
      </w:r>
    </w:p>
    <w:p w14:paraId="3391C316" w14:textId="77777777" w:rsidR="00D831CD" w:rsidRDefault="00000000">
      <w:r>
        <w:t xml:space="preserve"> - Tardily</w:t>
      </w:r>
    </w:p>
    <w:p w14:paraId="79F5F7CF" w14:textId="77777777" w:rsidR="00D831CD" w:rsidRDefault="00000000">
      <w:r>
        <w:t xml:space="preserve"> - Delinquently</w:t>
      </w:r>
    </w:p>
    <w:p w14:paraId="6C30B1B7" w14:textId="77777777" w:rsidR="00D831CD" w:rsidRDefault="00000000">
      <w:r>
        <w:br/>
        <w:t>Correct Answer: Expeditiously</w:t>
      </w:r>
      <w:r>
        <w:br/>
      </w:r>
    </w:p>
    <w:p w14:paraId="231E9A84" w14:textId="77777777" w:rsidR="00D831CD" w:rsidRDefault="00000000" w:rsidP="00540217">
      <w:pPr>
        <w:pStyle w:val="ListNumber"/>
        <w:numPr>
          <w:ilvl w:val="0"/>
          <w:numId w:val="0"/>
        </w:numPr>
      </w:pPr>
      <w:r>
        <w:t>13. Choose the correct SYNONYM:SWATHE</w:t>
      </w:r>
    </w:p>
    <w:p w14:paraId="681A761E" w14:textId="77777777" w:rsidR="00D831CD" w:rsidRDefault="00000000">
      <w:r>
        <w:t xml:space="preserve"> - Sheathe</w:t>
      </w:r>
    </w:p>
    <w:p w14:paraId="5A3257A1" w14:textId="77777777" w:rsidR="00D831CD" w:rsidRDefault="00000000">
      <w:r>
        <w:t xml:space="preserve"> - Seethe</w:t>
      </w:r>
    </w:p>
    <w:p w14:paraId="5858A98F" w14:textId="77777777" w:rsidR="00D831CD" w:rsidRDefault="00000000">
      <w:r>
        <w:t xml:space="preserve"> - Strip</w:t>
      </w:r>
    </w:p>
    <w:p w14:paraId="5C6DA645" w14:textId="77777777" w:rsidR="00D831CD" w:rsidRDefault="00000000">
      <w:r>
        <w:t xml:space="preserve"> - Disrobe</w:t>
      </w:r>
    </w:p>
    <w:p w14:paraId="75907E4E" w14:textId="77777777" w:rsidR="00D831CD" w:rsidRDefault="00000000">
      <w:r>
        <w:lastRenderedPageBreak/>
        <w:br/>
        <w:t>Correct Answer: Sheathe</w:t>
      </w:r>
      <w:r>
        <w:br/>
      </w:r>
    </w:p>
    <w:p w14:paraId="434A5CFD" w14:textId="77777777" w:rsidR="00D831CD" w:rsidRDefault="00000000" w:rsidP="00540217">
      <w:pPr>
        <w:pStyle w:val="ListNumber"/>
        <w:numPr>
          <w:ilvl w:val="0"/>
          <w:numId w:val="0"/>
        </w:numPr>
      </w:pPr>
      <w:r>
        <w:t>14. Choose the correct SYNONYM:SOLEMNLY</w:t>
      </w:r>
    </w:p>
    <w:p w14:paraId="16DE2A0F" w14:textId="77777777" w:rsidR="00D831CD" w:rsidRDefault="00000000">
      <w:r>
        <w:t xml:space="preserve"> - merrily</w:t>
      </w:r>
    </w:p>
    <w:p w14:paraId="64003440" w14:textId="77777777" w:rsidR="00D831CD" w:rsidRDefault="00000000">
      <w:r>
        <w:t xml:space="preserve"> - stately</w:t>
      </w:r>
    </w:p>
    <w:p w14:paraId="76E15AEE" w14:textId="77777777" w:rsidR="00D831CD" w:rsidRDefault="00000000">
      <w:r>
        <w:t xml:space="preserve"> - hilariously</w:t>
      </w:r>
    </w:p>
    <w:p w14:paraId="3E6A5AF1" w14:textId="77777777" w:rsidR="00D831CD" w:rsidRDefault="00000000">
      <w:r>
        <w:t xml:space="preserve"> - frivolously</w:t>
      </w:r>
    </w:p>
    <w:p w14:paraId="112F9A68" w14:textId="77777777" w:rsidR="00D831CD" w:rsidRDefault="00000000">
      <w:r>
        <w:br/>
        <w:t>Correct Answer: stately</w:t>
      </w:r>
      <w:r>
        <w:br/>
      </w:r>
    </w:p>
    <w:p w14:paraId="6A434CDD" w14:textId="77777777" w:rsidR="00D831CD" w:rsidRDefault="00000000" w:rsidP="00540217">
      <w:pPr>
        <w:pStyle w:val="ListNumber"/>
        <w:numPr>
          <w:ilvl w:val="0"/>
          <w:numId w:val="0"/>
        </w:numPr>
      </w:pPr>
      <w:r>
        <w:t>15. Choose the correct SYNONYM:YEARNING</w:t>
      </w:r>
    </w:p>
    <w:p w14:paraId="32E8A642" w14:textId="77777777" w:rsidR="00D831CD" w:rsidRDefault="00000000">
      <w:r>
        <w:t xml:space="preserve"> - listlessness</w:t>
      </w:r>
    </w:p>
    <w:p w14:paraId="223F0201" w14:textId="77777777" w:rsidR="00D831CD" w:rsidRDefault="00000000">
      <w:r>
        <w:t xml:space="preserve"> - aversion</w:t>
      </w:r>
    </w:p>
    <w:p w14:paraId="663C938A" w14:textId="77777777" w:rsidR="00D831CD" w:rsidRDefault="00000000">
      <w:r>
        <w:t xml:space="preserve"> - loathing</w:t>
      </w:r>
    </w:p>
    <w:p w14:paraId="3CF4F14C" w14:textId="77777777" w:rsidR="00D831CD" w:rsidRDefault="00000000">
      <w:r>
        <w:t xml:space="preserve"> - craving</w:t>
      </w:r>
    </w:p>
    <w:p w14:paraId="1BD9B41F" w14:textId="77777777" w:rsidR="00D831CD" w:rsidRDefault="00000000">
      <w:r>
        <w:br/>
        <w:t>Correct Answer: craving</w:t>
      </w:r>
      <w:r>
        <w:br/>
      </w:r>
    </w:p>
    <w:p w14:paraId="09DFD5FE" w14:textId="77777777" w:rsidR="00D831CD" w:rsidRDefault="00000000" w:rsidP="00540217">
      <w:pPr>
        <w:pStyle w:val="ListNumber"/>
        <w:numPr>
          <w:ilvl w:val="0"/>
          <w:numId w:val="0"/>
        </w:numPr>
      </w:pPr>
      <w:r>
        <w:t>16. Choose the correct ANTONYM.BECKONED</w:t>
      </w:r>
    </w:p>
    <w:p w14:paraId="6B2124BF" w14:textId="77777777" w:rsidR="00D831CD" w:rsidRDefault="00000000">
      <w:r>
        <w:t xml:space="preserve"> - Summoned</w:t>
      </w:r>
    </w:p>
    <w:p w14:paraId="718BAB6B" w14:textId="77777777" w:rsidR="00D831CD" w:rsidRDefault="00000000">
      <w:r>
        <w:t xml:space="preserve"> - Tempted</w:t>
      </w:r>
    </w:p>
    <w:p w14:paraId="163C27C7" w14:textId="77777777" w:rsidR="00D831CD" w:rsidRDefault="00000000">
      <w:r>
        <w:t xml:space="preserve"> - Adored</w:t>
      </w:r>
    </w:p>
    <w:p w14:paraId="1CCEB32B" w14:textId="77777777" w:rsidR="00D831CD" w:rsidRDefault="00000000">
      <w:r>
        <w:t xml:space="preserve"> - Obstructed</w:t>
      </w:r>
    </w:p>
    <w:p w14:paraId="40BC431A" w14:textId="77777777" w:rsidR="00D831CD" w:rsidRDefault="00000000">
      <w:r>
        <w:br/>
        <w:t>Correct Answer: Obstructed</w:t>
      </w:r>
      <w:r>
        <w:br/>
      </w:r>
    </w:p>
    <w:p w14:paraId="1167050E" w14:textId="77777777" w:rsidR="00D831CD" w:rsidRDefault="00000000" w:rsidP="00540217">
      <w:pPr>
        <w:pStyle w:val="ListNumber"/>
        <w:numPr>
          <w:ilvl w:val="0"/>
          <w:numId w:val="0"/>
        </w:numPr>
      </w:pPr>
      <w:r>
        <w:t>17. Choose the correct SYNONYM:DELICATELY</w:t>
      </w:r>
    </w:p>
    <w:p w14:paraId="38399DF0" w14:textId="77777777" w:rsidR="00D831CD" w:rsidRDefault="00000000">
      <w:r>
        <w:t xml:space="preserve"> - Deftly</w:t>
      </w:r>
    </w:p>
    <w:p w14:paraId="156CCE57" w14:textId="77777777" w:rsidR="00D831CD" w:rsidRDefault="00000000">
      <w:r>
        <w:lastRenderedPageBreak/>
        <w:t xml:space="preserve"> - Meticulously</w:t>
      </w:r>
    </w:p>
    <w:p w14:paraId="0A34A465" w14:textId="77777777" w:rsidR="00D831CD" w:rsidRDefault="00000000">
      <w:r>
        <w:t xml:space="preserve"> - Daintily</w:t>
      </w:r>
    </w:p>
    <w:p w14:paraId="2093606E" w14:textId="77777777" w:rsidR="00D831CD" w:rsidRDefault="00000000">
      <w:r>
        <w:t xml:space="preserve"> - Sordidly</w:t>
      </w:r>
    </w:p>
    <w:p w14:paraId="50E7161B" w14:textId="77777777" w:rsidR="00D831CD" w:rsidRDefault="00000000">
      <w:r>
        <w:br/>
        <w:t>Correct Answer: Sordidly</w:t>
      </w:r>
      <w:r>
        <w:br/>
      </w:r>
    </w:p>
    <w:p w14:paraId="4C47E1D9" w14:textId="77777777" w:rsidR="00D831CD" w:rsidRDefault="00000000" w:rsidP="00540217">
      <w:pPr>
        <w:pStyle w:val="ListNumber"/>
        <w:numPr>
          <w:ilvl w:val="0"/>
          <w:numId w:val="0"/>
        </w:numPr>
      </w:pPr>
      <w:r>
        <w:t>18. Choose the correct ANTONYM.FRICTION</w:t>
      </w:r>
    </w:p>
    <w:p w14:paraId="7CB02C14" w14:textId="77777777" w:rsidR="00D831CD" w:rsidRDefault="00000000">
      <w:r>
        <w:t xml:space="preserve"> - Antagonism</w:t>
      </w:r>
    </w:p>
    <w:p w14:paraId="0D97EAD6" w14:textId="77777777" w:rsidR="00D831CD" w:rsidRDefault="00000000">
      <w:r>
        <w:t xml:space="preserve"> - Equilibrium</w:t>
      </w:r>
    </w:p>
    <w:p w14:paraId="1818D90E" w14:textId="77777777" w:rsidR="00D831CD" w:rsidRDefault="00000000">
      <w:r>
        <w:t xml:space="preserve"> - Resentment</w:t>
      </w:r>
    </w:p>
    <w:p w14:paraId="0C4BA23D" w14:textId="77777777" w:rsidR="00D831CD" w:rsidRDefault="00000000">
      <w:r>
        <w:t xml:space="preserve"> - Organization</w:t>
      </w:r>
    </w:p>
    <w:p w14:paraId="4C9BC1D2" w14:textId="77777777" w:rsidR="00D831CD" w:rsidRDefault="00000000">
      <w:r>
        <w:br/>
        <w:t>Correct Answer: Equilibrium</w:t>
      </w:r>
      <w:r>
        <w:br/>
      </w:r>
    </w:p>
    <w:p w14:paraId="0E676FF5" w14:textId="77777777" w:rsidR="00D831CD" w:rsidRDefault="00000000" w:rsidP="00540217">
      <w:pPr>
        <w:pStyle w:val="ListNumber"/>
        <w:numPr>
          <w:ilvl w:val="0"/>
          <w:numId w:val="0"/>
        </w:numPr>
      </w:pPr>
      <w:r>
        <w:t>19. Choose the correct ANTONYM.QUARREL</w:t>
      </w:r>
    </w:p>
    <w:p w14:paraId="313EB53D" w14:textId="77777777" w:rsidR="00D831CD" w:rsidRDefault="00000000">
      <w:r>
        <w:t xml:space="preserve"> - Ferocity</w:t>
      </w:r>
    </w:p>
    <w:p w14:paraId="4DBBB795" w14:textId="77777777" w:rsidR="00D831CD" w:rsidRDefault="00000000">
      <w:r>
        <w:t xml:space="preserve"> - Indictment</w:t>
      </w:r>
    </w:p>
    <w:p w14:paraId="357EA17A" w14:textId="77777777" w:rsidR="00D831CD" w:rsidRDefault="00000000">
      <w:r>
        <w:t xml:space="preserve"> - Ceasefire</w:t>
      </w:r>
    </w:p>
    <w:p w14:paraId="560590B2" w14:textId="77777777" w:rsidR="00D831CD" w:rsidRDefault="00000000">
      <w:r>
        <w:t xml:space="preserve"> - Altercation</w:t>
      </w:r>
    </w:p>
    <w:p w14:paraId="2E8CF287" w14:textId="77777777" w:rsidR="00D831CD" w:rsidRDefault="00000000">
      <w:r>
        <w:br/>
        <w:t>Correct Answer: Ceasefire</w:t>
      </w:r>
      <w:r>
        <w:br/>
      </w:r>
    </w:p>
    <w:p w14:paraId="7040F42A" w14:textId="77777777" w:rsidR="00D831CD" w:rsidRDefault="00000000" w:rsidP="00540217">
      <w:pPr>
        <w:pStyle w:val="ListNumber"/>
        <w:numPr>
          <w:ilvl w:val="0"/>
          <w:numId w:val="0"/>
        </w:numPr>
      </w:pPr>
      <w:r>
        <w:t>20. Choose the correct ANTONYM.RARELY</w:t>
      </w:r>
    </w:p>
    <w:p w14:paraId="06E3E845" w14:textId="77777777" w:rsidR="00D831CD" w:rsidRDefault="00000000">
      <w:r>
        <w:t xml:space="preserve"> - Occasionally</w:t>
      </w:r>
    </w:p>
    <w:p w14:paraId="70526007" w14:textId="77777777" w:rsidR="00D831CD" w:rsidRDefault="00000000">
      <w:r>
        <w:t xml:space="preserve"> - Sporadically</w:t>
      </w:r>
    </w:p>
    <w:p w14:paraId="233AD8E4" w14:textId="77777777" w:rsidR="00D831CD" w:rsidRDefault="00000000">
      <w:r>
        <w:t xml:space="preserve"> - Invariably</w:t>
      </w:r>
    </w:p>
    <w:p w14:paraId="239F6F7B" w14:textId="77777777" w:rsidR="00D831CD" w:rsidRDefault="00000000">
      <w:r>
        <w:t xml:space="preserve"> - Rudimentary</w:t>
      </w:r>
    </w:p>
    <w:p w14:paraId="3684948E" w14:textId="77777777" w:rsidR="00D831CD" w:rsidRDefault="00000000">
      <w:r>
        <w:lastRenderedPageBreak/>
        <w:br/>
        <w:t>Correct Answer: Invariably</w:t>
      </w:r>
      <w:r>
        <w:br/>
      </w:r>
    </w:p>
    <w:p w14:paraId="1743E162" w14:textId="77777777" w:rsidR="00D831CD" w:rsidRDefault="00000000" w:rsidP="00540217">
      <w:pPr>
        <w:pStyle w:val="ListNumber"/>
        <w:numPr>
          <w:ilvl w:val="0"/>
          <w:numId w:val="0"/>
        </w:numPr>
      </w:pPr>
      <w:r>
        <w:t>21. Choose the correct SPELLING.</w:t>
      </w:r>
    </w:p>
    <w:p w14:paraId="222A1F41" w14:textId="77777777" w:rsidR="00D831CD" w:rsidRDefault="00000000">
      <w:r>
        <w:t xml:space="preserve"> - tumultuous</w:t>
      </w:r>
    </w:p>
    <w:p w14:paraId="44FDD25C" w14:textId="77777777" w:rsidR="00D831CD" w:rsidRDefault="00000000">
      <w:r>
        <w:t xml:space="preserve"> - tumultous</w:t>
      </w:r>
    </w:p>
    <w:p w14:paraId="587BF3C7" w14:textId="77777777" w:rsidR="00D831CD" w:rsidRDefault="00000000">
      <w:r>
        <w:t xml:space="preserve"> - tumaltuous</w:t>
      </w:r>
    </w:p>
    <w:p w14:paraId="264409C3" w14:textId="77777777" w:rsidR="00D831CD" w:rsidRDefault="00000000">
      <w:r>
        <w:t xml:space="preserve"> - tumeltuous</w:t>
      </w:r>
    </w:p>
    <w:p w14:paraId="1B3749F8" w14:textId="77777777" w:rsidR="00D831CD" w:rsidRDefault="00000000">
      <w:r>
        <w:br/>
        <w:t>Correct Answer: tumultuous</w:t>
      </w:r>
      <w:r>
        <w:br/>
      </w:r>
    </w:p>
    <w:p w14:paraId="331D778D" w14:textId="77777777" w:rsidR="00D831CD" w:rsidRDefault="00000000" w:rsidP="00540217">
      <w:pPr>
        <w:pStyle w:val="ListNumber"/>
        <w:numPr>
          <w:ilvl w:val="0"/>
          <w:numId w:val="0"/>
        </w:numPr>
      </w:pPr>
      <w:r>
        <w:t>22. Choose the correct SPELLING.</w:t>
      </w:r>
    </w:p>
    <w:p w14:paraId="0C802881" w14:textId="77777777" w:rsidR="00D831CD" w:rsidRDefault="00000000">
      <w:r>
        <w:t xml:space="preserve"> - succulent</w:t>
      </w:r>
    </w:p>
    <w:p w14:paraId="2B9E8CE5" w14:textId="77777777" w:rsidR="00D831CD" w:rsidRDefault="00000000">
      <w:r>
        <w:t xml:space="preserve"> - succulint</w:t>
      </w:r>
    </w:p>
    <w:p w14:paraId="7C8FF139" w14:textId="77777777" w:rsidR="00D831CD" w:rsidRDefault="00000000">
      <w:r>
        <w:t xml:space="preserve"> - succolent</w:t>
      </w:r>
    </w:p>
    <w:p w14:paraId="39261536" w14:textId="77777777" w:rsidR="00D831CD" w:rsidRDefault="00000000">
      <w:r>
        <w:t xml:space="preserve"> - suculent</w:t>
      </w:r>
    </w:p>
    <w:p w14:paraId="05089C0D" w14:textId="77777777" w:rsidR="00D831CD" w:rsidRDefault="00000000">
      <w:r>
        <w:br/>
        <w:t>Correct Answer: succulent</w:t>
      </w:r>
      <w:r>
        <w:br/>
      </w:r>
    </w:p>
    <w:p w14:paraId="3657539F" w14:textId="77777777" w:rsidR="00D831CD" w:rsidRDefault="00000000" w:rsidP="00540217">
      <w:pPr>
        <w:pStyle w:val="ListNumber"/>
        <w:numPr>
          <w:ilvl w:val="0"/>
          <w:numId w:val="0"/>
        </w:numPr>
      </w:pPr>
      <w:r>
        <w:t>23. Choose the correct SPELLING.</w:t>
      </w:r>
    </w:p>
    <w:p w14:paraId="4F2FDDBE" w14:textId="77777777" w:rsidR="00D831CD" w:rsidRDefault="00000000">
      <w:r>
        <w:t xml:space="preserve"> - parapharnelia</w:t>
      </w:r>
    </w:p>
    <w:p w14:paraId="7A5A99D6" w14:textId="77777777" w:rsidR="00D831CD" w:rsidRDefault="00000000">
      <w:r>
        <w:t xml:space="preserve"> - paraphurnalia</w:t>
      </w:r>
    </w:p>
    <w:p w14:paraId="00CCA274" w14:textId="77777777" w:rsidR="00D831CD" w:rsidRDefault="00000000">
      <w:r>
        <w:t xml:space="preserve"> - paraphernalia</w:t>
      </w:r>
    </w:p>
    <w:p w14:paraId="4580EB6C" w14:textId="77777777" w:rsidR="00D831CD" w:rsidRDefault="00000000">
      <w:r>
        <w:t xml:space="preserve"> - peraphernalia</w:t>
      </w:r>
    </w:p>
    <w:p w14:paraId="7DD4594F" w14:textId="77777777" w:rsidR="00D831CD" w:rsidRDefault="00000000">
      <w:r>
        <w:br/>
        <w:t>Correct Answer: paraphernalia</w:t>
      </w:r>
      <w:r>
        <w:br/>
      </w:r>
    </w:p>
    <w:p w14:paraId="56733784" w14:textId="77777777" w:rsidR="00D831CD" w:rsidRDefault="00000000" w:rsidP="00540217">
      <w:pPr>
        <w:pStyle w:val="ListNumber"/>
        <w:numPr>
          <w:ilvl w:val="0"/>
          <w:numId w:val="0"/>
        </w:numPr>
      </w:pPr>
      <w:r>
        <w:t>24. Choose the correct SPELLING.</w:t>
      </w:r>
    </w:p>
    <w:p w14:paraId="1D259AB2" w14:textId="77777777" w:rsidR="00D831CD" w:rsidRDefault="00000000">
      <w:r>
        <w:t xml:space="preserve"> - negligance</w:t>
      </w:r>
    </w:p>
    <w:p w14:paraId="46AC6D0A" w14:textId="77777777" w:rsidR="00D831CD" w:rsidRDefault="00000000">
      <w:r>
        <w:lastRenderedPageBreak/>
        <w:t xml:space="preserve"> - nagligenc</w:t>
      </w:r>
    </w:p>
    <w:p w14:paraId="5FDFF252" w14:textId="77777777" w:rsidR="00D831CD" w:rsidRDefault="00000000">
      <w:r>
        <w:t xml:space="preserve"> - nagligance</w:t>
      </w:r>
    </w:p>
    <w:p w14:paraId="2D601DE4" w14:textId="77777777" w:rsidR="00D831CD" w:rsidRDefault="00000000">
      <w:r>
        <w:t xml:space="preserve"> - negligence</w:t>
      </w:r>
    </w:p>
    <w:p w14:paraId="5B676F18" w14:textId="77777777" w:rsidR="00D831CD" w:rsidRDefault="00000000">
      <w:r>
        <w:br/>
        <w:t>Correct Answer: negligence</w:t>
      </w:r>
      <w:r>
        <w:br/>
      </w:r>
    </w:p>
    <w:p w14:paraId="2A1DDF8F" w14:textId="77777777" w:rsidR="00D831CD" w:rsidRDefault="00000000" w:rsidP="00540217">
      <w:pPr>
        <w:pStyle w:val="ListNumber"/>
        <w:numPr>
          <w:ilvl w:val="0"/>
          <w:numId w:val="0"/>
        </w:numPr>
      </w:pPr>
      <w:r>
        <w:t>25. Choose the correct SPELLING.</w:t>
      </w:r>
    </w:p>
    <w:p w14:paraId="571643BE" w14:textId="77777777" w:rsidR="00D831CD" w:rsidRDefault="00000000">
      <w:r>
        <w:t xml:space="preserve"> - insinuated</w:t>
      </w:r>
    </w:p>
    <w:p w14:paraId="0C31C537" w14:textId="77777777" w:rsidR="00D831CD" w:rsidRDefault="00000000">
      <w:r>
        <w:t xml:space="preserve"> - insainuated</w:t>
      </w:r>
    </w:p>
    <w:p w14:paraId="6C6785C0" w14:textId="77777777" w:rsidR="00D831CD" w:rsidRDefault="00000000">
      <w:r>
        <w:t xml:space="preserve"> - insinoated</w:t>
      </w:r>
    </w:p>
    <w:p w14:paraId="5A830E7C" w14:textId="77777777" w:rsidR="00D831CD" w:rsidRDefault="00000000">
      <w:r>
        <w:t xml:space="preserve"> - insinaeted</w:t>
      </w:r>
    </w:p>
    <w:p w14:paraId="70CF8F13" w14:textId="77777777" w:rsidR="00D831CD" w:rsidRDefault="00000000">
      <w:r>
        <w:br/>
        <w:t>Correct Answer: insinuated</w:t>
      </w:r>
      <w:r>
        <w:br/>
      </w:r>
    </w:p>
    <w:p w14:paraId="65B0B88C" w14:textId="77777777" w:rsidR="00D831CD" w:rsidRDefault="00000000" w:rsidP="00540217">
      <w:pPr>
        <w:pStyle w:val="ListNumber"/>
        <w:numPr>
          <w:ilvl w:val="0"/>
          <w:numId w:val="0"/>
        </w:numPr>
      </w:pPr>
      <w:r>
        <w:t>26. Choose the correct WORD with respect to the given context.This is an action film that is very well-crafted and _______executed.</w:t>
      </w:r>
    </w:p>
    <w:p w14:paraId="47A4BB62" w14:textId="77777777" w:rsidR="00D831CD" w:rsidRDefault="00000000">
      <w:r>
        <w:t xml:space="preserve"> - casually</w:t>
      </w:r>
    </w:p>
    <w:p w14:paraId="15B5875B" w14:textId="77777777" w:rsidR="00D831CD" w:rsidRDefault="00000000">
      <w:r>
        <w:t xml:space="preserve"> - incidently</w:t>
      </w:r>
    </w:p>
    <w:p w14:paraId="70165EFC" w14:textId="77777777" w:rsidR="00D831CD" w:rsidRDefault="00000000">
      <w:r>
        <w:t xml:space="preserve"> - suddenly</w:t>
      </w:r>
    </w:p>
    <w:p w14:paraId="2546DAD7" w14:textId="77777777" w:rsidR="00D831CD" w:rsidRDefault="00000000">
      <w:r>
        <w:t xml:space="preserve"> - flawlessly</w:t>
      </w:r>
    </w:p>
    <w:p w14:paraId="2A463629" w14:textId="77777777" w:rsidR="00D831CD" w:rsidRDefault="00000000">
      <w:r>
        <w:br/>
        <w:t>Correct Answer: flawlessly</w:t>
      </w:r>
      <w:r>
        <w:br/>
      </w:r>
    </w:p>
    <w:p w14:paraId="62988461" w14:textId="77777777" w:rsidR="00D831CD" w:rsidRDefault="00000000" w:rsidP="00540217">
      <w:pPr>
        <w:pStyle w:val="ListNumber"/>
        <w:numPr>
          <w:ilvl w:val="0"/>
          <w:numId w:val="0"/>
        </w:numPr>
      </w:pPr>
      <w:r>
        <w:t>27. Choose the correct WORD with respect to the given context.Holding her painful back, she sat down ________on the bench.</w:t>
      </w:r>
    </w:p>
    <w:p w14:paraId="101B7401" w14:textId="77777777" w:rsidR="00D831CD" w:rsidRDefault="00000000">
      <w:r>
        <w:t xml:space="preserve"> - carelessly</w:t>
      </w:r>
    </w:p>
    <w:p w14:paraId="083DFA05" w14:textId="77777777" w:rsidR="00D831CD" w:rsidRDefault="00000000">
      <w:r>
        <w:t xml:space="preserve"> - beautifully</w:t>
      </w:r>
    </w:p>
    <w:p w14:paraId="4CAD595F" w14:textId="77777777" w:rsidR="00D831CD" w:rsidRDefault="00000000">
      <w:r>
        <w:t xml:space="preserve"> - gingerly</w:t>
      </w:r>
    </w:p>
    <w:p w14:paraId="314A7D43" w14:textId="77777777" w:rsidR="00D831CD" w:rsidRDefault="00000000">
      <w:r>
        <w:t xml:space="preserve"> - austerely</w:t>
      </w:r>
    </w:p>
    <w:p w14:paraId="11B42E76" w14:textId="77777777" w:rsidR="00D831CD" w:rsidRDefault="00000000">
      <w:r>
        <w:lastRenderedPageBreak/>
        <w:br/>
        <w:t>Correct Answer: gingerly</w:t>
      </w:r>
      <w:r>
        <w:br/>
      </w:r>
    </w:p>
    <w:p w14:paraId="48672468" w14:textId="77777777" w:rsidR="00D831CD" w:rsidRDefault="00000000" w:rsidP="00540217">
      <w:pPr>
        <w:pStyle w:val="ListNumber"/>
        <w:numPr>
          <w:ilvl w:val="0"/>
          <w:numId w:val="0"/>
        </w:numPr>
      </w:pPr>
      <w:r>
        <w:t>28. Choose the correct WORD with respect to the given context.They were still engrossed in their game, cards scattered _____across their table.</w:t>
      </w:r>
    </w:p>
    <w:p w14:paraId="37EC84D2" w14:textId="77777777" w:rsidR="00D831CD" w:rsidRDefault="00000000">
      <w:r>
        <w:t xml:space="preserve"> - delicately</w:t>
      </w:r>
    </w:p>
    <w:p w14:paraId="07B03A5E" w14:textId="77777777" w:rsidR="00D831CD" w:rsidRDefault="00000000">
      <w:r>
        <w:t xml:space="preserve"> - haphazardly</w:t>
      </w:r>
    </w:p>
    <w:p w14:paraId="0EBBE5F8" w14:textId="77777777" w:rsidR="00D831CD" w:rsidRDefault="00000000">
      <w:r>
        <w:t xml:space="preserve"> - happily</w:t>
      </w:r>
    </w:p>
    <w:p w14:paraId="597208F3" w14:textId="77777777" w:rsidR="00D831CD" w:rsidRDefault="00000000">
      <w:r>
        <w:t xml:space="preserve"> - adroitly</w:t>
      </w:r>
    </w:p>
    <w:p w14:paraId="06CE326A" w14:textId="77777777" w:rsidR="00D831CD" w:rsidRDefault="00000000">
      <w:r>
        <w:br/>
        <w:t>Correct Answer: haphazardly</w:t>
      </w:r>
      <w:r>
        <w:br/>
      </w:r>
    </w:p>
    <w:p w14:paraId="2F70C1B5" w14:textId="77777777" w:rsidR="00D831CD" w:rsidRDefault="00000000" w:rsidP="00540217">
      <w:pPr>
        <w:pStyle w:val="ListNumber"/>
        <w:numPr>
          <w:ilvl w:val="0"/>
          <w:numId w:val="0"/>
        </w:numPr>
      </w:pPr>
      <w:r>
        <w:t>29. Choose the correct WORD with respect to the given context.They were exhausted but____; however, their victory proved to be short-lived.</w:t>
      </w:r>
    </w:p>
    <w:p w14:paraId="13C4153F" w14:textId="77777777" w:rsidR="00D831CD" w:rsidRDefault="00000000">
      <w:r>
        <w:t xml:space="preserve"> - jubilant</w:t>
      </w:r>
    </w:p>
    <w:p w14:paraId="646FD937" w14:textId="77777777" w:rsidR="00D831CD" w:rsidRDefault="00000000">
      <w:r>
        <w:t xml:space="preserve"> - kindred</w:t>
      </w:r>
    </w:p>
    <w:p w14:paraId="31ED1030" w14:textId="77777777" w:rsidR="00D831CD" w:rsidRDefault="00000000">
      <w:r>
        <w:t xml:space="preserve"> - irritable</w:t>
      </w:r>
    </w:p>
    <w:p w14:paraId="6E92C8EB" w14:textId="77777777" w:rsidR="00D831CD" w:rsidRDefault="00000000">
      <w:r>
        <w:t xml:space="preserve"> - haggard</w:t>
      </w:r>
    </w:p>
    <w:p w14:paraId="1032C427" w14:textId="77777777" w:rsidR="00D831CD" w:rsidRDefault="00000000">
      <w:r>
        <w:br/>
        <w:t>Correct Answer: jubilant</w:t>
      </w:r>
      <w:r>
        <w:br/>
      </w:r>
    </w:p>
    <w:p w14:paraId="069BCB7C" w14:textId="77777777" w:rsidR="00D831CD" w:rsidRDefault="00000000" w:rsidP="00540217">
      <w:pPr>
        <w:pStyle w:val="ListNumber"/>
        <w:numPr>
          <w:ilvl w:val="0"/>
          <w:numId w:val="0"/>
        </w:numPr>
      </w:pPr>
      <w:r>
        <w:t>30. Choose the correct WORD with respect to the given context.Since the only way to get to the island was by boat, the travellers____there in a small vessel.</w:t>
      </w:r>
    </w:p>
    <w:p w14:paraId="21DA1A2F" w14:textId="77777777" w:rsidR="00D831CD" w:rsidRDefault="00000000">
      <w:r>
        <w:t xml:space="preserve"> - sauntered</w:t>
      </w:r>
    </w:p>
    <w:p w14:paraId="472B3126" w14:textId="77777777" w:rsidR="00D831CD" w:rsidRDefault="00000000">
      <w:r>
        <w:t xml:space="preserve"> - fluttered</w:t>
      </w:r>
    </w:p>
    <w:p w14:paraId="5F0961DC" w14:textId="77777777" w:rsidR="00D831CD" w:rsidRDefault="00000000">
      <w:r>
        <w:t xml:space="preserve"> - shuffled</w:t>
      </w:r>
    </w:p>
    <w:p w14:paraId="05FC13B6" w14:textId="77777777" w:rsidR="00D831CD" w:rsidRDefault="00000000">
      <w:r>
        <w:t xml:space="preserve"> - sailed</w:t>
      </w:r>
    </w:p>
    <w:p w14:paraId="328CD7FA" w14:textId="77777777" w:rsidR="00D831CD" w:rsidRDefault="00000000">
      <w:r>
        <w:br/>
        <w:t>Correct Answer: sailed</w:t>
      </w:r>
      <w:r>
        <w:br/>
      </w:r>
    </w:p>
    <w:p w14:paraId="604667C3" w14:textId="77777777" w:rsidR="00D831CD" w:rsidRDefault="00D831CD"/>
    <w:p w14:paraId="08078ACC" w14:textId="77777777" w:rsidR="00D831CD" w:rsidRDefault="00000000">
      <w:pPr>
        <w:pStyle w:val="Heading1"/>
      </w:pPr>
      <w:r>
        <w:lastRenderedPageBreak/>
        <w:t>10-Reading Comprehension(CTS)</w:t>
      </w:r>
    </w:p>
    <w:p w14:paraId="24645741" w14:textId="77777777" w:rsidR="00D831CD" w:rsidRDefault="00000000" w:rsidP="00540217">
      <w:pPr>
        <w:pStyle w:val="ListNumber"/>
        <w:numPr>
          <w:ilvl w:val="0"/>
          <w:numId w:val="0"/>
        </w:numPr>
      </w:pPr>
      <w:r>
        <w:t>1. DIRECTION: Read the following each passage and answer the questions given below (1) Use of electronic mail (e-mail) has been widespread for more than a decade. E-mail simplifies the flow of ideas, connects people from distant offices, eliminates the need for meetings, and often boosts productivity. However, e-mail should be carefully managed to avoid unclear and inappropriate communication. E-mail messages should be concise and limited to one topic. When complex issues need to be addressed, phone calls are still best.Which of the following would be the most appropriate title for the passage?</w:t>
      </w:r>
    </w:p>
    <w:p w14:paraId="3874135C" w14:textId="77777777" w:rsidR="00D831CD" w:rsidRDefault="00000000">
      <w:r>
        <w:t xml:space="preserve"> - Appropriate Use of E-Mail</w:t>
      </w:r>
    </w:p>
    <w:p w14:paraId="5817737B" w14:textId="77777777" w:rsidR="00D831CD" w:rsidRDefault="00000000">
      <w:r>
        <w:t xml:space="preserve"> - E-Mail’s Popularity</w:t>
      </w:r>
    </w:p>
    <w:p w14:paraId="16B62554" w14:textId="77777777" w:rsidR="00D831CD" w:rsidRDefault="00000000">
      <w:r>
        <w:t xml:space="preserve"> - E-Mail: The Ideal Form of Communication</w:t>
      </w:r>
    </w:p>
    <w:p w14:paraId="64C2D3B7" w14:textId="77777777" w:rsidR="00D831CD" w:rsidRDefault="00000000">
      <w:r>
        <w:t xml:space="preserve"> - Classical Communication was Better Than E-Mail</w:t>
      </w:r>
    </w:p>
    <w:p w14:paraId="21410945" w14:textId="77777777" w:rsidR="00D831CD" w:rsidRDefault="00000000">
      <w:r>
        <w:br/>
        <w:t>Correct Answer: Appropriate Use of E-Mail</w:t>
      </w:r>
      <w:r>
        <w:br/>
      </w:r>
    </w:p>
    <w:p w14:paraId="570D6439" w14:textId="77777777" w:rsidR="00D831CD" w:rsidRDefault="00000000" w:rsidP="00540217">
      <w:pPr>
        <w:pStyle w:val="ListNumber"/>
        <w:numPr>
          <w:ilvl w:val="0"/>
          <w:numId w:val="0"/>
        </w:numPr>
      </w:pPr>
      <w:r>
        <w:t>2. DIRECTION: Read the following each passage and answer the questions given below (1) Use of electronic mail (e-mail) has been widespread for more than a decade. E-mail simplifies the flow of ideas, connects people from distant offices, eliminates the need for meetings, and often boosts productivity. However, e-mail should be carefully managed to avoid unclear and inappropriate communication. E-mail messages should be concise and limited to one topic. When complex issues need to be addressed, phone calls are still best.What is the best synonym of the word ‘Boost ‘in the line 3 of the passage.</w:t>
      </w:r>
    </w:p>
    <w:p w14:paraId="37CAB57A" w14:textId="77777777" w:rsidR="00D831CD" w:rsidRDefault="00000000">
      <w:r>
        <w:t xml:space="preserve"> - Depress</w:t>
      </w:r>
    </w:p>
    <w:p w14:paraId="76A0C9D5" w14:textId="77777777" w:rsidR="00D831CD" w:rsidRDefault="00000000">
      <w:r>
        <w:t xml:space="preserve"> - Elevate</w:t>
      </w:r>
    </w:p>
    <w:p w14:paraId="116BD948" w14:textId="77777777" w:rsidR="00D831CD" w:rsidRDefault="00000000">
      <w:r>
        <w:t xml:space="preserve"> - Condense</w:t>
      </w:r>
    </w:p>
    <w:p w14:paraId="717B5E05" w14:textId="77777777" w:rsidR="00D831CD" w:rsidRDefault="00000000">
      <w:r>
        <w:t xml:space="preserve"> - Alleviate</w:t>
      </w:r>
    </w:p>
    <w:p w14:paraId="24D2CEDE" w14:textId="77777777" w:rsidR="00D831CD" w:rsidRDefault="00000000">
      <w:r>
        <w:br/>
        <w:t>Correct Answer: Elevate</w:t>
      </w:r>
      <w:r>
        <w:br/>
      </w:r>
    </w:p>
    <w:p w14:paraId="4656E79A" w14:textId="77777777" w:rsidR="00D831CD" w:rsidRDefault="00000000" w:rsidP="00540217">
      <w:pPr>
        <w:pStyle w:val="ListNumber"/>
        <w:numPr>
          <w:ilvl w:val="0"/>
          <w:numId w:val="0"/>
        </w:numPr>
      </w:pPr>
      <w:r>
        <w:t xml:space="preserve">3. DIRECTION: Read the following each passage and answer the questions given below (1) Use of electronic mail (e-mail) has been widespread for more than a decade. E-mail simplifies the flow of ideas, connects people from distant offices, eliminates the need for meetings, and often boosts productivity. However, e-mail should be carefully </w:t>
      </w:r>
      <w:r>
        <w:lastRenderedPageBreak/>
        <w:t>managed to avoid unclear and inappropriate communication. E-mail messages should be concise and limited to one topic. When complex issues need to be addressed, phone calls are still best.Why should phone calls be appreciated?</w:t>
      </w:r>
    </w:p>
    <w:p w14:paraId="0EFFC754" w14:textId="77777777" w:rsidR="00D831CD" w:rsidRDefault="00000000">
      <w:r>
        <w:t xml:space="preserve"> - When e-mails are managed carelessly.</w:t>
      </w:r>
    </w:p>
    <w:p w14:paraId="058EA6D4" w14:textId="77777777" w:rsidR="00D831CD" w:rsidRDefault="00000000">
      <w:r>
        <w:t xml:space="preserve"> - to boost up productivity.</w:t>
      </w:r>
    </w:p>
    <w:p w14:paraId="4CA2C72A" w14:textId="77777777" w:rsidR="00D831CD" w:rsidRDefault="00000000">
      <w:r>
        <w:t xml:space="preserve"> - to simplify the flow of ideas</w:t>
      </w:r>
    </w:p>
    <w:p w14:paraId="1BBF8049" w14:textId="77777777" w:rsidR="00D831CD" w:rsidRDefault="00000000">
      <w:r>
        <w:t xml:space="preserve"> - when complex issues are to be addressed</w:t>
      </w:r>
    </w:p>
    <w:p w14:paraId="1CA924D2" w14:textId="77777777" w:rsidR="00D831CD" w:rsidRDefault="00000000">
      <w:r>
        <w:br/>
        <w:t>Correct Answer: when complex issues are to be addressed</w:t>
      </w:r>
      <w:r>
        <w:br/>
      </w:r>
    </w:p>
    <w:p w14:paraId="1FF65DE3" w14:textId="77777777" w:rsidR="00D831CD" w:rsidRDefault="00000000" w:rsidP="00540217">
      <w:pPr>
        <w:pStyle w:val="ListNumber"/>
        <w:numPr>
          <w:ilvl w:val="0"/>
          <w:numId w:val="0"/>
        </w:numPr>
      </w:pPr>
      <w:r>
        <w:t>4. DIRECTION: Read the following each passage and answer the questions given below (1) Use of electronic mail (e-mail) has been widespread for more than a decade. E-mail simplifies the flow of ideas, connects people from distant offices, eliminates the need for meetings, and often boosts productivity. However, e-mail should be carefully managed to avoid unclear and inappropriate communication. E-mail messages should be concise and limited to one topic. When complex issues need to be addressed, phone calls are still best.What is the constraint of Electronic Mail?</w:t>
      </w:r>
    </w:p>
    <w:p w14:paraId="497C9FE3" w14:textId="77777777" w:rsidR="00D831CD" w:rsidRDefault="00000000">
      <w:r>
        <w:t xml:space="preserve"> - Elimination of need</w:t>
      </w:r>
    </w:p>
    <w:p w14:paraId="4D0E99D0" w14:textId="77777777" w:rsidR="00D831CD" w:rsidRDefault="00000000">
      <w:r>
        <w:t xml:space="preserve"> - Simplification of ideas</w:t>
      </w:r>
    </w:p>
    <w:p w14:paraId="442F8BF1" w14:textId="77777777" w:rsidR="00D831CD" w:rsidRDefault="00000000">
      <w:r>
        <w:t xml:space="preserve"> - Connection among people</w:t>
      </w:r>
    </w:p>
    <w:p w14:paraId="6F186C0C" w14:textId="77777777" w:rsidR="00D831CD" w:rsidRDefault="00000000">
      <w:r>
        <w:t xml:space="preserve"> - Limitation of the topic</w:t>
      </w:r>
    </w:p>
    <w:p w14:paraId="16F5FDDA" w14:textId="77777777" w:rsidR="00D831CD" w:rsidRDefault="00000000">
      <w:r>
        <w:br/>
        <w:t>Correct Answer: Limitation of the topic</w:t>
      </w:r>
      <w:r>
        <w:br/>
      </w:r>
    </w:p>
    <w:p w14:paraId="7618407A" w14:textId="77777777" w:rsidR="00D831CD" w:rsidRDefault="00000000" w:rsidP="00540217">
      <w:pPr>
        <w:pStyle w:val="ListNumber"/>
        <w:numPr>
          <w:ilvl w:val="0"/>
          <w:numId w:val="0"/>
        </w:numPr>
      </w:pPr>
      <w:r>
        <w:t xml:space="preserve">5. DIRECTION: Read the following each passage and answer the questions given below  (2) Arid regions in the southwestern United States have become increasingly inviting playgrounds for the growing number of recreation seekers who own vehicles such as motorcycles or powered trail bikes and indulge in hill-climbing contests or in carving new trails in the desert. But recent scientific studies show that these off-road vehicles can cause damage to desert landscapes that has long-range effects on the area’s water-conserving characteristics and on the entire ecology, both plant and animal. Research by scientists in the western Mojave Desert in California revealed that the compaction of the sandy arid soil resulting from the passage of just one motorcycle markedly reduced the infiltration ability of the soil and created a stream of rain runoff water that eroded the hillside surface. In addition, the researchers discovered that the </w:t>
      </w:r>
      <w:r>
        <w:lastRenderedPageBreak/>
        <w:t>soil compaction caused by the off-road vehicles often killed native plant species and resulted in the invasion of different plant species within a few years.According to the passage, what is being damaged?</w:t>
      </w:r>
    </w:p>
    <w:p w14:paraId="1B6E6F93" w14:textId="77777777" w:rsidR="00D831CD" w:rsidRDefault="00000000">
      <w:r>
        <w:t xml:space="preserve"> - Motorcycles</w:t>
      </w:r>
    </w:p>
    <w:p w14:paraId="76BB1990" w14:textId="77777777" w:rsidR="00D831CD" w:rsidRDefault="00000000">
      <w:r>
        <w:t xml:space="preserve"> - The desert landscape</w:t>
      </w:r>
    </w:p>
    <w:p w14:paraId="02D0AE3D" w14:textId="77777777" w:rsidR="00D831CD" w:rsidRDefault="00000000">
      <w:r>
        <w:t xml:space="preserve"> - Roads through the desert</w:t>
      </w:r>
    </w:p>
    <w:p w14:paraId="1AB916A1" w14:textId="77777777" w:rsidR="00D831CD" w:rsidRDefault="00000000">
      <w:r>
        <w:t xml:space="preserve"> - New plant species</w:t>
      </w:r>
    </w:p>
    <w:p w14:paraId="49A5E85F" w14:textId="77777777" w:rsidR="00D831CD" w:rsidRDefault="00000000">
      <w:r>
        <w:br/>
        <w:t>Correct Answer: The desert landscape</w:t>
      </w:r>
      <w:r>
        <w:br/>
      </w:r>
    </w:p>
    <w:p w14:paraId="7CD052BC" w14:textId="77777777" w:rsidR="00D831CD" w:rsidRDefault="00000000" w:rsidP="00540217">
      <w:pPr>
        <w:pStyle w:val="ListNumber"/>
        <w:numPr>
          <w:ilvl w:val="0"/>
          <w:numId w:val="0"/>
        </w:numPr>
      </w:pPr>
      <w:r>
        <w:t>6. DIRECTION: Read the following each passage and answer the questions given below  (2) Arid regions in the southwestern United States have become increasingly inviting playgrounds for the growing number of recreation seekers who own vehicles such as motorcycles or powered trail bikes and indulge in hill-climbing contests or in carving new trails in the desert. But recent scientific studies show that these off-road vehicles can cause damage to desert landscapes that has long-range effects on the area’s water-conserving characteristics and on the entire ecology, both plant and animal. Research by scientists in the western Mojave Desert in California revealed that the compaction of the sandy arid soil resulting from the passage of just one motorcycle markedly reduced the infiltration ability of the soil and created a stream of rain runoff water that eroded the hillside surface. In addition, the researchers discovered that the soil compaction caused by the off-road vehicles often killed native plant species and resulted in the invasion of different plant species within a few years.According to the passage, the damage to plants is __________.</w:t>
      </w:r>
    </w:p>
    <w:p w14:paraId="5F02E869" w14:textId="77777777" w:rsidR="00D831CD" w:rsidRDefault="00000000">
      <w:r>
        <w:t xml:space="preserve"> - unnoticeable</w:t>
      </w:r>
    </w:p>
    <w:p w14:paraId="0D9AF690" w14:textId="77777777" w:rsidR="00D831CD" w:rsidRDefault="00000000">
      <w:r>
        <w:t xml:space="preserve"> - superficial</w:t>
      </w:r>
    </w:p>
    <w:p w14:paraId="0CF1B3CE" w14:textId="77777777" w:rsidR="00D831CD" w:rsidRDefault="00000000">
      <w:r>
        <w:t xml:space="preserve"> - long-lasting</w:t>
      </w:r>
    </w:p>
    <w:p w14:paraId="2F8B8FDF" w14:textId="77777777" w:rsidR="00D831CD" w:rsidRDefault="00000000">
      <w:r>
        <w:t xml:space="preserve"> - irreparable</w:t>
      </w:r>
    </w:p>
    <w:p w14:paraId="181B3408" w14:textId="77777777" w:rsidR="00D831CD" w:rsidRDefault="00000000">
      <w:r>
        <w:br/>
        <w:t>Correct Answer: irreparable</w:t>
      </w:r>
      <w:r>
        <w:br/>
      </w:r>
    </w:p>
    <w:p w14:paraId="66A7DE76" w14:textId="77777777" w:rsidR="00D831CD" w:rsidRDefault="00000000" w:rsidP="00540217">
      <w:pPr>
        <w:pStyle w:val="ListNumber"/>
        <w:numPr>
          <w:ilvl w:val="0"/>
          <w:numId w:val="0"/>
        </w:numPr>
      </w:pPr>
      <w:r>
        <w:t xml:space="preserve">7. DIRECTION: Read the following each passage and answer the questions given below  (2) Arid regions in the southwestern United States have become increasingly inviting playgrounds for the growing number of recreation seekers who own vehicles such as motorcycles or powered trail bikes and indulge in hill-climbing contests or in </w:t>
      </w:r>
      <w:r>
        <w:lastRenderedPageBreak/>
        <w:t>carving new trails in the desert. But recent scientific studies show that these off-road vehicles can cause damage to desert landscapes that has long-range effects on the area’s water-conserving characteristics and on the entire ecology, both plant and animal. Research by scientists in the western Mojave Desert in California revealed that the compaction of the sandy arid soil resulting from the passage of just one motorcycle markedly reduced the infiltration ability of the soil and created a stream of rain runoff water that eroded the hillside surface. In addition, the researchers discovered that the soil compaction caused by the off-road vehicles often killed native plant species and resulted in the invasion of different plant species within a few years.According to the passage, what happens when the soil is compacted?</w:t>
      </w:r>
    </w:p>
    <w:p w14:paraId="510E409D" w14:textId="77777777" w:rsidR="00D831CD" w:rsidRDefault="00000000">
      <w:r>
        <w:t xml:space="preserve"> - Little water seeps through</w:t>
      </w:r>
    </w:p>
    <w:p w14:paraId="2AD1A885" w14:textId="77777777" w:rsidR="00D831CD" w:rsidRDefault="00000000">
      <w:r>
        <w:t xml:space="preserve"> - Better roads are made</w:t>
      </w:r>
    </w:p>
    <w:p w14:paraId="483AB5DB" w14:textId="77777777" w:rsidR="00D831CD" w:rsidRDefault="00000000">
      <w:r>
        <w:t xml:space="preserve"> - Water is conserved</w:t>
      </w:r>
    </w:p>
    <w:p w14:paraId="0F5F6D9A" w14:textId="77777777" w:rsidR="00D831CD" w:rsidRDefault="00000000">
      <w:r>
        <w:t xml:space="preserve"> - Deserts are expanded</w:t>
      </w:r>
    </w:p>
    <w:p w14:paraId="5AFC54A8" w14:textId="77777777" w:rsidR="00D831CD" w:rsidRDefault="00000000">
      <w:r>
        <w:br/>
        <w:t>Correct Answer: Water is conserved</w:t>
      </w:r>
      <w:r>
        <w:br/>
      </w:r>
    </w:p>
    <w:p w14:paraId="1D489536" w14:textId="77777777" w:rsidR="00D831CD" w:rsidRDefault="00000000" w:rsidP="00540217">
      <w:pPr>
        <w:pStyle w:val="ListNumber"/>
        <w:numPr>
          <w:ilvl w:val="0"/>
          <w:numId w:val="0"/>
        </w:numPr>
      </w:pPr>
      <w:r>
        <w:t>8. DIRECTION: Read the following each passage and answer the questions given below  (2) Arid regions in the southwestern United States have become increasingly inviting playgrounds for the growing number of recreation seekers who own vehicles such as motorcycles or powered trail bikes and indulge in hill-climbing contests or in carving new trails in the desert. But recent scientific studies show that these off-road vehicles can cause damage to desert landscapes that has long-range effects on the area’s water-conserving characteristics and on the entire ecology, both plant and animal. Research by scientists in the western Mojave Desert in California revealed that the compaction of the sandy arid soil resulting from the passage of just one motorcycle markedly reduced the infiltration ability of the soil and created a stream of rain runoff water that eroded the hillside surface. In addition, the researchers discovered that the soil compaction caused by the off-road vehicles often killed native plant species and resulted in the invasion of different plant species within a few years.In line 3, the words “Who” refer to which of the following?</w:t>
      </w:r>
    </w:p>
    <w:p w14:paraId="04910CD7" w14:textId="77777777" w:rsidR="00D831CD" w:rsidRDefault="00000000">
      <w:r>
        <w:t xml:space="preserve"> - Regions</w:t>
      </w:r>
    </w:p>
    <w:p w14:paraId="4BA64DE0" w14:textId="77777777" w:rsidR="00D831CD" w:rsidRDefault="00000000">
      <w:r>
        <w:t xml:space="preserve"> - The United States</w:t>
      </w:r>
    </w:p>
    <w:p w14:paraId="460665F0" w14:textId="77777777" w:rsidR="00D831CD" w:rsidRDefault="00000000">
      <w:r>
        <w:t xml:space="preserve"> - seekers</w:t>
      </w:r>
    </w:p>
    <w:p w14:paraId="7E8180AD" w14:textId="77777777" w:rsidR="00D831CD" w:rsidRDefault="00000000">
      <w:r>
        <w:t xml:space="preserve"> - Playgrounds</w:t>
      </w:r>
    </w:p>
    <w:p w14:paraId="49325A8B" w14:textId="77777777" w:rsidR="00D831CD" w:rsidRDefault="00000000">
      <w:r>
        <w:lastRenderedPageBreak/>
        <w:br/>
        <w:t>Correct Answer: seekers</w:t>
      </w:r>
      <w:r>
        <w:br/>
      </w:r>
    </w:p>
    <w:p w14:paraId="2BC85D57" w14:textId="77777777" w:rsidR="00D831CD" w:rsidRDefault="00000000" w:rsidP="00540217">
      <w:pPr>
        <w:pStyle w:val="ListNumber"/>
        <w:numPr>
          <w:ilvl w:val="0"/>
          <w:numId w:val="0"/>
        </w:numPr>
      </w:pPr>
      <w:r>
        <w:t>9. DIRECTION: Read the following each passage and answer the questions given below(3) Anthropologists have pieced together the little they know about the history of left – handedness and right – handedness from indirect evidence. Though early men and women did not leave written records, they did leave tools, bones, and pictures. Stone Age hand axes and hatchets were made from stones that were carefully chipped away to form sharp cutting edges. In some the pattern of chipping shows that these tools and weapons were made by right handed people designed to fit comfortably into a right hand. Other Stone Age implements were made by or for left-handers Prehistoric pictures painted on the walls of caves provide further clues to the handedness of ancient people. A right – hander finds it easier to draw faces of people and animals facing toward the left whereas a left – hander finds it easier to draw faces facing toward the right. Both kinds of faces have been found in ancient painting. On the whole the evidence seems to indicate that prehistoric people were either ambidextrous or about equally likely to be left – or right – handed. But, in the Bronze Age, the picture changed. The tools and weapons found from that period are mostly made for right – handed use. The predominance of right – handedness among humans today had apparently already been established.What is the main topic of the passage?</w:t>
      </w:r>
    </w:p>
    <w:p w14:paraId="40B19A16" w14:textId="77777777" w:rsidR="00D831CD" w:rsidRDefault="00000000">
      <w:r>
        <w:t xml:space="preserve"> - The purpose of ancient implements</w:t>
      </w:r>
    </w:p>
    <w:p w14:paraId="787122C5" w14:textId="77777777" w:rsidR="00D831CD" w:rsidRDefault="00000000">
      <w:r>
        <w:t xml:space="preserve"> - The significance of prehistoric cave paintings</w:t>
      </w:r>
    </w:p>
    <w:p w14:paraId="274FC52C" w14:textId="77777777" w:rsidR="00D831CD" w:rsidRDefault="00000000">
      <w:r>
        <w:t xml:space="preserve"> - The development of right - handedness and left - handedness</w:t>
      </w:r>
    </w:p>
    <w:p w14:paraId="3A4BE826" w14:textId="77777777" w:rsidR="00D831CD" w:rsidRDefault="00000000">
      <w:r>
        <w:t xml:space="preserve"> - The similarities between the Stone Age and Bronze Age</w:t>
      </w:r>
    </w:p>
    <w:p w14:paraId="0D15D85E" w14:textId="77777777" w:rsidR="00D831CD" w:rsidRDefault="00000000">
      <w:r>
        <w:br/>
        <w:t>Correct Answer: The development of right - handedness and left - handedness</w:t>
      </w:r>
      <w:r>
        <w:br/>
      </w:r>
    </w:p>
    <w:p w14:paraId="1A1A4A78" w14:textId="77777777" w:rsidR="00D831CD" w:rsidRDefault="00000000" w:rsidP="00540217">
      <w:pPr>
        <w:pStyle w:val="ListNumber"/>
        <w:numPr>
          <w:ilvl w:val="0"/>
          <w:numId w:val="0"/>
        </w:numPr>
      </w:pPr>
      <w:r>
        <w:t xml:space="preserve">10. DIRECTION: Read the following each passage and answer the questions given below(3) Anthropologists have pieced together the little they know about the history of left – handedness and right – handedness from indirect evidence. Though early men and women did not leave written records, they did leave tools, bones, and pictures. Stone Age hand axes and hatchets were made from stones that were carefully chipped away to form sharp cutting edges. In some the pattern of chipping shows that these tools and weapons were made by right handed people designed to fit comfortably into a right hand. Other Stone Age implements were made by or for left-handers Prehistoric pictures painted on the walls of caves provide further clues to the handedness of ancient people. A right – hander finds it easier to draw faces of people and animals facing toward the left whereas a left – hander finds it easier to draw faces facing toward the right. Both kinds of faces have been found in ancient painting. On the whole the </w:t>
      </w:r>
      <w:r>
        <w:lastRenderedPageBreak/>
        <w:t>evidence seems to indicate that prehistoric people were either ambidextrous or about equally likely to be left – or right – handed. But, in the Bronze Age, the picture changed. The tools and weapons found from that period are mostly made for right – handed use. The predominance of right – handedness among humans today had apparently already been established.Which of the following helped lead to conclusions about whether Stone Age people preferred one hand to the other?</w:t>
      </w:r>
    </w:p>
    <w:p w14:paraId="7DA79988" w14:textId="77777777" w:rsidR="00D831CD" w:rsidRDefault="00000000">
      <w:r>
        <w:t xml:space="preserve"> - Petrified forms of vegetation</w:t>
      </w:r>
    </w:p>
    <w:p w14:paraId="21BA0299" w14:textId="77777777" w:rsidR="00D831CD" w:rsidRDefault="00000000">
      <w:r>
        <w:t xml:space="preserve"> - Patterns of stone chipping</w:t>
      </w:r>
    </w:p>
    <w:p w14:paraId="78027BB9" w14:textId="77777777" w:rsidR="00D831CD" w:rsidRDefault="00000000">
      <w:r>
        <w:t xml:space="preserve"> - Fossilized waste material</w:t>
      </w:r>
    </w:p>
    <w:p w14:paraId="125167BD" w14:textId="77777777" w:rsidR="00D831CD" w:rsidRDefault="00000000">
      <w:r>
        <w:t xml:space="preserve"> - Fossilized footprints</w:t>
      </w:r>
    </w:p>
    <w:p w14:paraId="58057721" w14:textId="77777777" w:rsidR="00D831CD" w:rsidRDefault="00000000">
      <w:r>
        <w:br/>
        <w:t>Correct Answer: Patterns of stone chipping</w:t>
      </w:r>
      <w:r>
        <w:br/>
      </w:r>
    </w:p>
    <w:p w14:paraId="64B8130A" w14:textId="77777777" w:rsidR="00D831CD" w:rsidRDefault="00000000" w:rsidP="00540217">
      <w:pPr>
        <w:pStyle w:val="ListNumber"/>
        <w:numPr>
          <w:ilvl w:val="0"/>
          <w:numId w:val="0"/>
        </w:numPr>
      </w:pPr>
      <w:r>
        <w:t>11. DIRECTION: Read the following each passage and answer the questions given below(3) Anthropologists have pieced together the little they know about the history of left – handedness and right – handedness from indirect evidence. Though early men and women did not leave written records, they did leave tools, bones, and pictures. Stone Age hand axes and hatchets were made from stones that were carefully chipped away to form sharp cutting edges. In some the pattern of chipping shows that these tools and weapons were made by right handed people designed to fit comfortably into a right hand. Other Stone Age implements were made by or for left-handers Prehistoric pictures painted on the walls of caves provide further clues to the handedness of ancient people. A right – hander finds it easier to draw faces of people and animals facing toward the left whereas a left – hander finds it easier to draw faces facing toward the right. Both kinds of faces have been found in ancient painting. On the whole the evidence seems to indicate that prehistoric people were either ambidextrous or about equally likely to be left – or right – handed. But, in the Bronze Age, the picture changed. The tools and weapons found from that period are mostly made for right – handed use. The predominance of right – handedness among humans today had apparently already been established.In line 8, the word “further” is closest in meaning to which of the following?</w:t>
      </w:r>
    </w:p>
    <w:p w14:paraId="04BF4F9C" w14:textId="77777777" w:rsidR="00D831CD" w:rsidRDefault="00000000">
      <w:r>
        <w:t xml:space="preserve"> - advanced</w:t>
      </w:r>
    </w:p>
    <w:p w14:paraId="3A5DD981" w14:textId="77777777" w:rsidR="00D831CD" w:rsidRDefault="00000000">
      <w:r>
        <w:t xml:space="preserve"> - additional</w:t>
      </w:r>
    </w:p>
    <w:p w14:paraId="3D6E0ECB" w14:textId="77777777" w:rsidR="00D831CD" w:rsidRDefault="00000000">
      <w:r>
        <w:t xml:space="preserve"> - artistic</w:t>
      </w:r>
    </w:p>
    <w:p w14:paraId="423A4EEC" w14:textId="77777777" w:rsidR="00D831CD" w:rsidRDefault="00000000">
      <w:r>
        <w:t xml:space="preserve"> - factual</w:t>
      </w:r>
    </w:p>
    <w:p w14:paraId="51F29105" w14:textId="77777777" w:rsidR="00D831CD" w:rsidRDefault="00000000">
      <w:r>
        <w:lastRenderedPageBreak/>
        <w:br/>
        <w:t>Correct Answer: additional</w:t>
      </w:r>
      <w:r>
        <w:br/>
      </w:r>
    </w:p>
    <w:p w14:paraId="61B24C20" w14:textId="77777777" w:rsidR="00D831CD" w:rsidRDefault="00000000" w:rsidP="00540217">
      <w:pPr>
        <w:pStyle w:val="ListNumber"/>
        <w:numPr>
          <w:ilvl w:val="0"/>
          <w:numId w:val="0"/>
        </w:numPr>
      </w:pPr>
      <w:r>
        <w:t>12. DIRECTION: Read the following each passage and answer the questions given below(3) Anthropologists have pieced together the little they know about the history of left – handedness and right – handedness from indirect evidence. Though early men and women did not leave written records, they did leave tools, bones, and pictures. Stone Age hand axes and hatchets were made from stones that were carefully chipped away to form sharp cutting edges. In some the pattern of chipping shows that these tools and weapons were made by right handed people designed to fit comfortably into a right hand. Other Stone Age implements were made by or for left-handers Prehistoric pictures painted on the walls of caves provide further clues to the handedness of ancient people. A right – hander finds it easier to draw faces of people and animals facing toward the left whereas a left – hander finds it easier to draw faces facing toward the right. Both kinds of faces have been found in ancient painting. On the whole the evidence seems to indicate that prehistoric people were either ambidextrous or about equally likely to be left – or right – handed. But, in the Bronze Age, the picture changed. The tools and weapons found from that period are mostly made for right – handed use. The predominance of right – handedness among humans today had apparently already been established.According to the passage, a person who is right – handed is more likely to draw people and animals that are facing.</w:t>
      </w:r>
    </w:p>
    <w:p w14:paraId="101F4344" w14:textId="77777777" w:rsidR="00D831CD" w:rsidRDefault="00000000">
      <w:r>
        <w:t xml:space="preserve"> - upward</w:t>
      </w:r>
    </w:p>
    <w:p w14:paraId="1A6440CD" w14:textId="77777777" w:rsidR="00D831CD" w:rsidRDefault="00000000">
      <w:r>
        <w:t xml:space="preserve"> - downward</w:t>
      </w:r>
    </w:p>
    <w:p w14:paraId="1316BBB0" w14:textId="77777777" w:rsidR="00D831CD" w:rsidRDefault="00000000">
      <w:r>
        <w:t xml:space="preserve"> - toward the right</w:t>
      </w:r>
    </w:p>
    <w:p w14:paraId="6A2AFFCA" w14:textId="77777777" w:rsidR="00D831CD" w:rsidRDefault="00000000">
      <w:r>
        <w:t xml:space="preserve"> - toward the left</w:t>
      </w:r>
    </w:p>
    <w:p w14:paraId="0EA3D2B6" w14:textId="77777777" w:rsidR="00D831CD" w:rsidRDefault="00000000">
      <w:r>
        <w:br/>
        <w:t>Correct Answer: toward the left</w:t>
      </w:r>
      <w:r>
        <w:br/>
      </w:r>
    </w:p>
    <w:p w14:paraId="3DD739ED" w14:textId="77777777" w:rsidR="00D831CD" w:rsidRDefault="00000000" w:rsidP="00540217">
      <w:pPr>
        <w:pStyle w:val="ListNumber"/>
        <w:numPr>
          <w:ilvl w:val="0"/>
          <w:numId w:val="0"/>
        </w:numPr>
      </w:pPr>
      <w:r>
        <w:t xml:space="preserve">13. DIRECTION: Read the following each passage and answer the questions given below(3) Anthropologists have pieced together the little they know about the history of left – handedness and right – handedness from indirect evidence. Though early men and women did not leave written records, they did leave tools, bones, and pictures. Stone Age hand axes and hatchets were made from stones that were carefully chipped away to form sharp cutting edges. In some the pattern of chipping shows that these tools and weapons were made by right handed people designed to fit comfortably into a right hand. Other Stone Age implements were made by or for left-handers Prehistoric pictures painted on the walls of caves provide further clues to the handedness of ancient people. A right – hander finds it easier to draw faces of people and animals facing toward the left whereas a left – hander finds it easier to draw faces facing toward the </w:t>
      </w:r>
      <w:r>
        <w:lastRenderedPageBreak/>
        <w:t>right. Both kinds of faces have been found in ancient painting. On the whole the evidence seems to indicate that prehistoric people were either ambidextrous or about equally likely to be left – or right – handed. But, in the Bronze Age, the picture changed. The tools and weapons found from that period are mostly made for right – handed use. The predominance of right – handedness among humans today had apparently already been established.In line 13, the words “the picture” refer to which of the following?</w:t>
      </w:r>
    </w:p>
    <w:p w14:paraId="04D62094" w14:textId="77777777" w:rsidR="00D831CD" w:rsidRDefault="00000000">
      <w:r>
        <w:t xml:space="preserve"> - Faces of animals and people</w:t>
      </w:r>
    </w:p>
    <w:p w14:paraId="25AC7B53" w14:textId="77777777" w:rsidR="00D831CD" w:rsidRDefault="00000000">
      <w:r>
        <w:t xml:space="preserve"> - People's view from inside a cave</w:t>
      </w:r>
    </w:p>
    <w:p w14:paraId="6503E369" w14:textId="77777777" w:rsidR="00D831CD" w:rsidRDefault="00000000">
      <w:r>
        <w:t xml:space="preserve"> - People's tendency to work with either hand</w:t>
      </w:r>
    </w:p>
    <w:p w14:paraId="61381F30" w14:textId="77777777" w:rsidR="00D831CD" w:rsidRDefault="00000000">
      <w:r>
        <w:t xml:space="preserve"> - The kinds of paint used on cave walls</w:t>
      </w:r>
    </w:p>
    <w:p w14:paraId="411171CB" w14:textId="77777777" w:rsidR="00D831CD" w:rsidRDefault="00000000">
      <w:r>
        <w:br/>
        <w:t>Correct Answer: People's tendency to work with either hand</w:t>
      </w:r>
      <w:r>
        <w:br/>
      </w:r>
    </w:p>
    <w:p w14:paraId="55474E2A" w14:textId="77777777" w:rsidR="00D831CD" w:rsidRDefault="00000000" w:rsidP="00540217">
      <w:pPr>
        <w:pStyle w:val="ListNumber"/>
        <w:numPr>
          <w:ilvl w:val="0"/>
          <w:numId w:val="0"/>
        </w:numPr>
      </w:pPr>
      <w:r>
        <w:t>14. DIRECTION: Read the following each passage and answer the questions given below(3) Anthropologists have pieced together the little they know about the history of left – handedness and right – handedness from indirect evidence. Though early men and women did not leave written records, they did leave tools, bones, and pictures. Stone Age hand axes and hatchets were made from stones that were carefully chipped away to form sharp cutting edges. In some the pattern of chipping shows that these tools and weapons were made by right handed people designed to fit comfortably into a right hand. Other Stone Age implements were made by or for left-handers Prehistoric pictures painted on the walls of caves provide further clues to the handedness of ancient people. A right – hander finds it easier to draw faces of people and animals facing toward the left whereas a left – hander finds it easier to draw faces facing toward the right. Both kinds of faces have been found in ancient painting. On the whole the evidence seems to indicate that prehistoric people were either ambidextrous or about equally likely to be left – or right – handed. But, in the Bronze Age, the picture changed. The tools and weapons found from that period are mostly made for right – handed use. The predominance of right – handedness among humans today had apparently already been established.The author implies that which of the following developments occurred around the time of the Bronze Age.</w:t>
      </w:r>
    </w:p>
    <w:p w14:paraId="2B8E7DCC" w14:textId="77777777" w:rsidR="00D831CD" w:rsidRDefault="00000000">
      <w:r>
        <w:t xml:space="preserve"> - The establishment of written records</w:t>
      </w:r>
    </w:p>
    <w:p w14:paraId="147CBB1A" w14:textId="77777777" w:rsidR="00D831CD" w:rsidRDefault="00000000">
      <w:r>
        <w:t xml:space="preserve"> - A change in the styles of cave painting</w:t>
      </w:r>
    </w:p>
    <w:p w14:paraId="10228C92" w14:textId="77777777" w:rsidR="00D831CD" w:rsidRDefault="00000000">
      <w:r>
        <w:t xml:space="preserve"> - An increase in human skill in the handling of tools</w:t>
      </w:r>
    </w:p>
    <w:p w14:paraId="18777264" w14:textId="77777777" w:rsidR="00D831CD" w:rsidRDefault="00000000">
      <w:r>
        <w:t xml:space="preserve"> - The prevalence of right-handedness</w:t>
      </w:r>
    </w:p>
    <w:p w14:paraId="396C2664" w14:textId="77777777" w:rsidR="00D831CD" w:rsidRDefault="00000000">
      <w:r>
        <w:lastRenderedPageBreak/>
        <w:br/>
        <w:t>Correct Answer: The prevalence of right-handedness</w:t>
      </w:r>
      <w:r>
        <w:br/>
      </w:r>
    </w:p>
    <w:p w14:paraId="0509AFC9" w14:textId="77777777" w:rsidR="00D831CD" w:rsidRDefault="00000000" w:rsidP="00540217">
      <w:pPr>
        <w:pStyle w:val="ListNumber"/>
        <w:numPr>
          <w:ilvl w:val="0"/>
          <w:numId w:val="0"/>
        </w:numPr>
      </w:pPr>
      <w:r>
        <w:t>15. DIRECTION: Read the following each passage and answer the questions given below (4) He has given to many young musicians by direct influence, and to others through his disciples, a renewed sense of all that music is and has been, and it is hardly overbold to foresee that this is going to play its role, perhaps a mighty one, in the musical development of the United States…. What is essential now is to recognize the need our world has for the qualities that Schoenberg possesses, and how admirably he supplies our need.The tone of the passage is:</w:t>
      </w:r>
    </w:p>
    <w:p w14:paraId="5FA9633F" w14:textId="77777777" w:rsidR="00D831CD" w:rsidRDefault="00000000">
      <w:r>
        <w:t xml:space="preserve"> - Optimistic</w:t>
      </w:r>
    </w:p>
    <w:p w14:paraId="00514EB1" w14:textId="77777777" w:rsidR="00D831CD" w:rsidRDefault="00000000">
      <w:r>
        <w:t xml:space="preserve"> - Deferential</w:t>
      </w:r>
    </w:p>
    <w:p w14:paraId="4A4497DE" w14:textId="77777777" w:rsidR="00D831CD" w:rsidRDefault="00000000">
      <w:r>
        <w:t xml:space="preserve"> - Fawning</w:t>
      </w:r>
    </w:p>
    <w:p w14:paraId="44830900" w14:textId="77777777" w:rsidR="00D831CD" w:rsidRDefault="00000000">
      <w:r>
        <w:t xml:space="preserve"> - Buoyant</w:t>
      </w:r>
    </w:p>
    <w:p w14:paraId="71FD15B2" w14:textId="77777777" w:rsidR="00D831CD" w:rsidRDefault="00000000">
      <w:r>
        <w:br/>
        <w:t>Correct Answer: Deferential</w:t>
      </w:r>
      <w:r>
        <w:br/>
      </w:r>
    </w:p>
    <w:p w14:paraId="15363F8F" w14:textId="77777777" w:rsidR="00D831CD" w:rsidRDefault="00D831CD"/>
    <w:p w14:paraId="5D310805" w14:textId="77777777" w:rsidR="00D831CD" w:rsidRDefault="00000000">
      <w:pPr>
        <w:pStyle w:val="Heading1"/>
      </w:pPr>
      <w:r>
        <w:t>1-Fundamental Concept Of Chemistry</w:t>
      </w:r>
    </w:p>
    <w:p w14:paraId="3D0D9510" w14:textId="77777777" w:rsidR="00D831CD" w:rsidRDefault="00000000" w:rsidP="00540217">
      <w:pPr>
        <w:pStyle w:val="ListNumber"/>
        <w:numPr>
          <w:ilvl w:val="0"/>
          <w:numId w:val="0"/>
        </w:numPr>
      </w:pPr>
      <w:r>
        <w:t>1. Which statement is correct for combustion analysis of organic compound</w:t>
      </w:r>
    </w:p>
    <w:p w14:paraId="4D1C5A35" w14:textId="77777777" w:rsidR="00D831CD" w:rsidRDefault="00000000">
      <w:r>
        <w:t xml:space="preserve"> - CO2 is absorbed in KOH and it is physical change</w:t>
      </w:r>
    </w:p>
    <w:p w14:paraId="53BD8376" w14:textId="77777777" w:rsidR="00D831CD" w:rsidRDefault="00000000">
      <w:r>
        <w:t xml:space="preserve"> - H2O is absorbed in KOH and it is chemical change</w:t>
      </w:r>
    </w:p>
    <w:p w14:paraId="28692866" w14:textId="77777777" w:rsidR="00D831CD" w:rsidRDefault="00000000">
      <w:r>
        <w:t xml:space="preserve"> - H2O is absorbed in Mg(ClO4)2 and it is chemical change</w:t>
      </w:r>
    </w:p>
    <w:p w14:paraId="653FA56C" w14:textId="77777777" w:rsidR="00D831CD" w:rsidRDefault="00000000">
      <w:r>
        <w:t xml:space="preserve"> - CO2 is absorbed in KOH and it is chemical change</w:t>
      </w:r>
    </w:p>
    <w:p w14:paraId="55BA0E4E" w14:textId="77777777" w:rsidR="00D831CD" w:rsidRDefault="00000000">
      <w:r>
        <w:br/>
        <w:t>Correct Answer: CO2 is absorbed in KOH and it is chemical change</w:t>
      </w:r>
      <w:r>
        <w:br/>
      </w:r>
    </w:p>
    <w:p w14:paraId="5DC399A8" w14:textId="77777777" w:rsidR="00D831CD" w:rsidRDefault="00000000" w:rsidP="00540217">
      <w:pPr>
        <w:pStyle w:val="ListNumber"/>
        <w:numPr>
          <w:ilvl w:val="0"/>
          <w:numId w:val="0"/>
        </w:numPr>
      </w:pPr>
      <w:r>
        <w:t>2. Number of moles in 120 g of Carbon</w:t>
      </w:r>
    </w:p>
    <w:p w14:paraId="33EA9B46" w14:textId="77777777" w:rsidR="00D831CD" w:rsidRDefault="00000000">
      <w:r>
        <w:t xml:space="preserve"> - Is double that of 80g He</w:t>
      </w:r>
    </w:p>
    <w:p w14:paraId="4A538CB8" w14:textId="77777777" w:rsidR="00D831CD" w:rsidRDefault="00000000">
      <w:r>
        <w:t xml:space="preserve"> - Is half that of 80 g He</w:t>
      </w:r>
    </w:p>
    <w:p w14:paraId="024A42D8" w14:textId="77777777" w:rsidR="00D831CD" w:rsidRDefault="00000000">
      <w:r>
        <w:t xml:space="preserve"> - Is equal to that of 80g He</w:t>
      </w:r>
    </w:p>
    <w:p w14:paraId="75F2FD55" w14:textId="77777777" w:rsidR="00D831CD" w:rsidRDefault="00000000">
      <w:r>
        <w:lastRenderedPageBreak/>
        <w:t xml:space="preserve"> - Is thrice to that of 80g He</w:t>
      </w:r>
    </w:p>
    <w:p w14:paraId="05ED8DD0" w14:textId="77777777" w:rsidR="00D831CD" w:rsidRDefault="00000000">
      <w:r>
        <w:br/>
        <w:t>Correct Answer: Is half that of 80 g He</w:t>
      </w:r>
      <w:r>
        <w:br/>
      </w:r>
    </w:p>
    <w:p w14:paraId="05660636" w14:textId="77777777" w:rsidR="00D831CD" w:rsidRDefault="00000000" w:rsidP="00540217">
      <w:pPr>
        <w:pStyle w:val="ListNumber"/>
        <w:numPr>
          <w:ilvl w:val="0"/>
          <w:numId w:val="0"/>
        </w:numPr>
      </w:pPr>
      <w:r>
        <w:t>3. 0.25 mole of P4 molecules contains _________ atoms</w:t>
      </w:r>
    </w:p>
    <w:p w14:paraId="3608E816" w14:textId="77777777" w:rsidR="00D831CD" w:rsidRDefault="00000000">
      <w:r>
        <w:t xml:space="preserve"> - 1.76 × 1023</w:t>
      </w:r>
    </w:p>
    <w:p w14:paraId="0EBC5CC0" w14:textId="77777777" w:rsidR="00D831CD" w:rsidRDefault="00000000">
      <w:r>
        <w:t xml:space="preserve"> - 6.02 × 1023</w:t>
      </w:r>
    </w:p>
    <w:p w14:paraId="6B3EF389" w14:textId="77777777" w:rsidR="00D831CD" w:rsidRDefault="00000000">
      <w:r>
        <w:t xml:space="preserve"> - 6.02 × 1019</w:t>
      </w:r>
    </w:p>
    <w:p w14:paraId="6911BB0A" w14:textId="77777777" w:rsidR="00D831CD" w:rsidRDefault="00000000">
      <w:r>
        <w:t xml:space="preserve"> - 8.08 × 1023</w:t>
      </w:r>
    </w:p>
    <w:p w14:paraId="68415A9A" w14:textId="77777777" w:rsidR="00D831CD" w:rsidRDefault="00000000">
      <w:r>
        <w:br/>
        <w:t>Correct Answer: 6.02 × 1023</w:t>
      </w:r>
      <w:r>
        <w:br/>
      </w:r>
    </w:p>
    <w:p w14:paraId="2E3DBC55" w14:textId="77777777" w:rsidR="00D831CD" w:rsidRDefault="00000000" w:rsidP="00540217">
      <w:pPr>
        <w:pStyle w:val="ListNumber"/>
        <w:numPr>
          <w:ilvl w:val="0"/>
          <w:numId w:val="0"/>
        </w:numPr>
      </w:pPr>
      <w:r>
        <w:t>4. 4 moles of H2 react with 1 mole of O2, the H2O produced will be ______ moles</w:t>
      </w:r>
    </w:p>
    <w:p w14:paraId="116EE26C" w14:textId="77777777" w:rsidR="00D831CD" w:rsidRDefault="00000000">
      <w:r>
        <w:t xml:space="preserve"> - 4</w:t>
      </w:r>
    </w:p>
    <w:p w14:paraId="65F0FF08" w14:textId="77777777" w:rsidR="00D831CD" w:rsidRDefault="00000000">
      <w:r>
        <w:t xml:space="preserve"> - 1</w:t>
      </w:r>
    </w:p>
    <w:p w14:paraId="6974BFC7" w14:textId="77777777" w:rsidR="00D831CD" w:rsidRDefault="00000000">
      <w:r>
        <w:t xml:space="preserve"> - 2</w:t>
      </w:r>
    </w:p>
    <w:p w14:paraId="3EEE2862" w14:textId="77777777" w:rsidR="00D831CD" w:rsidRDefault="00000000">
      <w:r>
        <w:t xml:space="preserve"> - 0.5</w:t>
      </w:r>
    </w:p>
    <w:p w14:paraId="51901171" w14:textId="77777777" w:rsidR="00D831CD" w:rsidRDefault="00000000">
      <w:r>
        <w:br/>
        <w:t>Correct Answer: 2</w:t>
      </w:r>
      <w:r>
        <w:br/>
      </w:r>
    </w:p>
    <w:p w14:paraId="1EF9EDBA" w14:textId="77777777" w:rsidR="00D831CD" w:rsidRDefault="00000000" w:rsidP="00540217">
      <w:pPr>
        <w:pStyle w:val="ListNumber"/>
        <w:numPr>
          <w:ilvl w:val="0"/>
          <w:numId w:val="0"/>
        </w:numPr>
      </w:pPr>
      <w:r>
        <w:t>5. 3.01 × 1023 atoms of an element weighs 11.5 g. The atomic mass of the element is</w:t>
      </w:r>
    </w:p>
    <w:p w14:paraId="7521AB98" w14:textId="77777777" w:rsidR="00D831CD" w:rsidRDefault="00000000">
      <w:r>
        <w:t xml:space="preserve"> - 10</w:t>
      </w:r>
    </w:p>
    <w:p w14:paraId="27C0DACF" w14:textId="77777777" w:rsidR="00D831CD" w:rsidRDefault="00000000">
      <w:r>
        <w:t xml:space="preserve"> - 2.3</w:t>
      </w:r>
    </w:p>
    <w:p w14:paraId="2C9702F4" w14:textId="77777777" w:rsidR="00D831CD" w:rsidRDefault="00000000">
      <w:r>
        <w:t xml:space="preserve"> - 23</w:t>
      </w:r>
    </w:p>
    <w:p w14:paraId="3859169E" w14:textId="77777777" w:rsidR="00D831CD" w:rsidRDefault="00000000">
      <w:r>
        <w:t xml:space="preserve"> - 35.5</w:t>
      </w:r>
    </w:p>
    <w:p w14:paraId="4CC58C48" w14:textId="77777777" w:rsidR="00D831CD" w:rsidRDefault="00000000">
      <w:r>
        <w:br/>
        <w:t>Correct Answer: 23</w:t>
      </w:r>
      <w:r>
        <w:br/>
      </w:r>
    </w:p>
    <w:p w14:paraId="51A37AAD" w14:textId="77777777" w:rsidR="00D831CD" w:rsidRDefault="00000000" w:rsidP="00540217">
      <w:pPr>
        <w:pStyle w:val="ListNumber"/>
        <w:numPr>
          <w:ilvl w:val="0"/>
          <w:numId w:val="0"/>
        </w:numPr>
      </w:pPr>
      <w:r>
        <w:t>6. The number of molecules in 4g of methane is</w:t>
      </w:r>
    </w:p>
    <w:p w14:paraId="07A6147F" w14:textId="77777777" w:rsidR="00D831CD" w:rsidRDefault="00000000">
      <w:r>
        <w:lastRenderedPageBreak/>
        <w:t xml:space="preserve"> - 4.5 × 1023</w:t>
      </w:r>
    </w:p>
    <w:p w14:paraId="096CF0DB" w14:textId="77777777" w:rsidR="00D831CD" w:rsidRDefault="00000000">
      <w:r>
        <w:t xml:space="preserve"> - 6.0 × 1023</w:t>
      </w:r>
    </w:p>
    <w:p w14:paraId="3360B52F" w14:textId="77777777" w:rsidR="00D831CD" w:rsidRDefault="00000000">
      <w:r>
        <w:t xml:space="preserve"> - 1.5 × 1023</w:t>
      </w:r>
    </w:p>
    <w:p w14:paraId="2013ABAF" w14:textId="77777777" w:rsidR="00D831CD" w:rsidRDefault="00000000">
      <w:r>
        <w:t xml:space="preserve"> - 1.5 × 1024</w:t>
      </w:r>
    </w:p>
    <w:p w14:paraId="2DAE29B9" w14:textId="77777777" w:rsidR="00D831CD" w:rsidRDefault="00000000">
      <w:r>
        <w:br/>
        <w:t>Correct Answer: 1.5 × 1023</w:t>
      </w:r>
      <w:r>
        <w:br/>
      </w:r>
    </w:p>
    <w:p w14:paraId="0D836D2F" w14:textId="77777777" w:rsidR="00D831CD" w:rsidRDefault="00000000" w:rsidP="00540217">
      <w:pPr>
        <w:pStyle w:val="ListNumber"/>
        <w:numPr>
          <w:ilvl w:val="0"/>
          <w:numId w:val="0"/>
        </w:numPr>
      </w:pPr>
      <w:r>
        <w:t>7. Which of the following is NOT correct for 22g g of N2O?</w:t>
      </w:r>
    </w:p>
    <w:p w14:paraId="060068CA" w14:textId="77777777" w:rsidR="00D831CD" w:rsidRDefault="00000000">
      <w:r>
        <w:t xml:space="preserve"> - It corresponds to half mole of N2O</w:t>
      </w:r>
    </w:p>
    <w:p w14:paraId="58C0B026" w14:textId="77777777" w:rsidR="00D831CD" w:rsidRDefault="00000000">
      <w:r>
        <w:t xml:space="preserve"> - It correspondto 3.01×1023 molecules of N2O</w:t>
      </w:r>
    </w:p>
    <w:p w14:paraId="7332866E" w14:textId="77777777" w:rsidR="00D831CD" w:rsidRDefault="00000000">
      <w:r>
        <w:t xml:space="preserve"> - It occupies 2.24 dm3 at S.T.P</w:t>
      </w:r>
    </w:p>
    <w:p w14:paraId="745C27FD" w14:textId="77777777" w:rsidR="00D831CD" w:rsidRDefault="00000000">
      <w:r>
        <w:t xml:space="preserve"> - It corresponds to same mole in 14g of CO</w:t>
      </w:r>
    </w:p>
    <w:p w14:paraId="0E7702D5" w14:textId="77777777" w:rsidR="00D831CD" w:rsidRDefault="00000000">
      <w:r>
        <w:br/>
        <w:t>Correct Answer: It occupies 2.24 dm3 at S.T.P</w:t>
      </w:r>
      <w:r>
        <w:br/>
      </w:r>
    </w:p>
    <w:p w14:paraId="06B46AD7" w14:textId="77777777" w:rsidR="00D831CD" w:rsidRDefault="00000000" w:rsidP="00540217">
      <w:pPr>
        <w:pStyle w:val="ListNumber"/>
        <w:numPr>
          <w:ilvl w:val="0"/>
          <w:numId w:val="0"/>
        </w:numPr>
      </w:pPr>
      <w:r>
        <w:t>8. An atom has a net charge of –2 it has 18 electrons and 16 neutrons. Its mass number is</w:t>
      </w:r>
    </w:p>
    <w:p w14:paraId="52737C31" w14:textId="77777777" w:rsidR="00D831CD" w:rsidRDefault="00000000">
      <w:r>
        <w:t xml:space="preserve"> - 38</w:t>
      </w:r>
    </w:p>
    <w:p w14:paraId="33704595" w14:textId="77777777" w:rsidR="00D831CD" w:rsidRDefault="00000000">
      <w:r>
        <w:t xml:space="preserve"> - 36</w:t>
      </w:r>
    </w:p>
    <w:p w14:paraId="752A408A" w14:textId="77777777" w:rsidR="00D831CD" w:rsidRDefault="00000000">
      <w:r>
        <w:t xml:space="preserve"> - 32</w:t>
      </w:r>
    </w:p>
    <w:p w14:paraId="70FADF0C" w14:textId="77777777" w:rsidR="00D831CD" w:rsidRDefault="00000000">
      <w:r>
        <w:t xml:space="preserve"> - 34</w:t>
      </w:r>
    </w:p>
    <w:p w14:paraId="634BC55F" w14:textId="77777777" w:rsidR="00D831CD" w:rsidRDefault="00000000">
      <w:r>
        <w:br/>
        <w:t>Correct Answer: 32</w:t>
      </w:r>
      <w:r>
        <w:br/>
      </w:r>
    </w:p>
    <w:p w14:paraId="6CDFAAA5" w14:textId="77777777" w:rsidR="00D831CD" w:rsidRDefault="00000000" w:rsidP="00540217">
      <w:pPr>
        <w:pStyle w:val="ListNumber"/>
        <w:numPr>
          <w:ilvl w:val="0"/>
          <w:numId w:val="0"/>
        </w:numPr>
      </w:pPr>
      <w:r>
        <w:t>9. Atomic mass unit is the reciprocal of</w:t>
      </w:r>
    </w:p>
    <w:p w14:paraId="5BA273AD" w14:textId="77777777" w:rsidR="00D831CD" w:rsidRDefault="00000000">
      <w:r>
        <w:t xml:space="preserve"> - Molar volume</w:t>
      </w:r>
    </w:p>
    <w:p w14:paraId="023C97E2" w14:textId="77777777" w:rsidR="00D831CD" w:rsidRDefault="00000000">
      <w:r>
        <w:t xml:space="preserve"> - Mass of electron</w:t>
      </w:r>
    </w:p>
    <w:p w14:paraId="699B5905" w14:textId="77777777" w:rsidR="00D831CD" w:rsidRDefault="00000000">
      <w:r>
        <w:t xml:space="preserve"> - Avogadro’s number</w:t>
      </w:r>
    </w:p>
    <w:p w14:paraId="07B2FD33" w14:textId="77777777" w:rsidR="00D831CD" w:rsidRDefault="00000000">
      <w:r>
        <w:t xml:space="preserve"> - Mass of proton</w:t>
      </w:r>
    </w:p>
    <w:p w14:paraId="78A8329D" w14:textId="77777777" w:rsidR="00D831CD" w:rsidRDefault="00000000">
      <w:r>
        <w:lastRenderedPageBreak/>
        <w:br/>
        <w:t>Correct Answer: Avogadro’s number</w:t>
      </w:r>
      <w:r>
        <w:br/>
      </w:r>
    </w:p>
    <w:p w14:paraId="67AAADDD" w14:textId="77777777" w:rsidR="00D831CD" w:rsidRDefault="00000000" w:rsidP="00540217">
      <w:pPr>
        <w:pStyle w:val="ListNumber"/>
        <w:numPr>
          <w:ilvl w:val="0"/>
          <w:numId w:val="0"/>
        </w:numPr>
      </w:pPr>
      <w:r>
        <w:t>10. Which of the following contains more protons than electrons</w:t>
      </w:r>
    </w:p>
    <w:p w14:paraId="19DCE8CE" w14:textId="77777777" w:rsidR="00D831CD" w:rsidRDefault="00000000">
      <w:r>
        <w:t xml:space="preserve"> - Cations</w:t>
      </w:r>
    </w:p>
    <w:p w14:paraId="4ADBE16E" w14:textId="77777777" w:rsidR="00D831CD" w:rsidRDefault="00000000">
      <w:r>
        <w:t xml:space="preserve"> - Neutral atom</w:t>
      </w:r>
    </w:p>
    <w:p w14:paraId="70641472" w14:textId="77777777" w:rsidR="00D831CD" w:rsidRDefault="00000000">
      <w:r>
        <w:t xml:space="preserve"> - Anions</w:t>
      </w:r>
    </w:p>
    <w:p w14:paraId="4A71514D" w14:textId="77777777" w:rsidR="00D831CD" w:rsidRDefault="00000000">
      <w:r>
        <w:t xml:space="preserve"> - Molecular anion</w:t>
      </w:r>
    </w:p>
    <w:p w14:paraId="7848C26C" w14:textId="77777777" w:rsidR="00D831CD" w:rsidRDefault="00000000">
      <w:r>
        <w:br/>
        <w:t>Correct Answer: Cations</w:t>
      </w:r>
      <w:r>
        <w:br/>
      </w:r>
    </w:p>
    <w:p w14:paraId="1A57A611" w14:textId="77777777" w:rsidR="00D831CD" w:rsidRDefault="00000000" w:rsidP="00540217">
      <w:pPr>
        <w:pStyle w:val="ListNumber"/>
        <w:numPr>
          <w:ilvl w:val="0"/>
          <w:numId w:val="0"/>
        </w:numPr>
      </w:pPr>
      <w:r>
        <w:t>11. Which one of the following has maximum number of isotopes</w:t>
      </w:r>
    </w:p>
    <w:p w14:paraId="2F8AA555" w14:textId="77777777" w:rsidR="00D831CD" w:rsidRDefault="00000000">
      <w:r>
        <w:t xml:space="preserve"> - Na</w:t>
      </w:r>
    </w:p>
    <w:p w14:paraId="74F56878" w14:textId="77777777" w:rsidR="00D831CD" w:rsidRDefault="00000000">
      <w:r>
        <w:t xml:space="preserve"> - Cd</w:t>
      </w:r>
    </w:p>
    <w:p w14:paraId="05B5C573" w14:textId="77777777" w:rsidR="00D831CD" w:rsidRDefault="00000000">
      <w:r>
        <w:t xml:space="preserve"> - S</w:t>
      </w:r>
    </w:p>
    <w:p w14:paraId="29647803" w14:textId="77777777" w:rsidR="00D831CD" w:rsidRDefault="00000000">
      <w:r>
        <w:t xml:space="preserve"> - Ni</w:t>
      </w:r>
    </w:p>
    <w:p w14:paraId="0E5CDD84" w14:textId="77777777" w:rsidR="00D831CD" w:rsidRDefault="00000000">
      <w:r>
        <w:br/>
        <w:t>Correct Answer: Cd</w:t>
      </w:r>
      <w:r>
        <w:br/>
      </w:r>
    </w:p>
    <w:p w14:paraId="1BAABCF0" w14:textId="77777777" w:rsidR="00D831CD" w:rsidRDefault="00000000" w:rsidP="00540217">
      <w:pPr>
        <w:pStyle w:val="ListNumber"/>
        <w:numPr>
          <w:ilvl w:val="0"/>
          <w:numId w:val="0"/>
        </w:numPr>
      </w:pPr>
      <w:r>
        <w:t>12. Which of the following process is exothermic</w:t>
      </w:r>
    </w:p>
    <w:p w14:paraId="001F0E92" w14:textId="77777777" w:rsidR="00D831CD" w:rsidRDefault="00000000">
      <w:r>
        <w:t xml:space="preserve"> - Formation of uni-positive ion</w:t>
      </w:r>
    </w:p>
    <w:p w14:paraId="427EA02D" w14:textId="77777777" w:rsidR="00D831CD" w:rsidRDefault="00000000">
      <w:r>
        <w:t xml:space="preserve"> - Formation of uni-negative ion</w:t>
      </w:r>
    </w:p>
    <w:p w14:paraId="0ED3AD7A" w14:textId="77777777" w:rsidR="00D831CD" w:rsidRDefault="00000000">
      <w:r>
        <w:t xml:space="preserve"> - Formation of di-positive ion</w:t>
      </w:r>
    </w:p>
    <w:p w14:paraId="69B2DBFD" w14:textId="77777777" w:rsidR="00D831CD" w:rsidRDefault="00000000">
      <w:r>
        <w:t xml:space="preserve"> - Formation of di-negative ion</w:t>
      </w:r>
    </w:p>
    <w:p w14:paraId="0DAE5B5F" w14:textId="77777777" w:rsidR="00D831CD" w:rsidRDefault="00000000">
      <w:r>
        <w:br/>
        <w:t>Correct Answer: Formation of uni-negative ion</w:t>
      </w:r>
      <w:r>
        <w:br/>
      </w:r>
    </w:p>
    <w:p w14:paraId="74F3F28C" w14:textId="77777777" w:rsidR="00D831CD" w:rsidRDefault="00000000" w:rsidP="00540217">
      <w:pPr>
        <w:pStyle w:val="ListNumber"/>
        <w:numPr>
          <w:ilvl w:val="0"/>
          <w:numId w:val="0"/>
        </w:numPr>
      </w:pPr>
      <w:r>
        <w:t>13. Which pair of elements have same number of isotopes</w:t>
      </w:r>
    </w:p>
    <w:p w14:paraId="4DACD70D" w14:textId="77777777" w:rsidR="00D831CD" w:rsidRDefault="00000000">
      <w:r>
        <w:t xml:space="preserve"> - B, Cl</w:t>
      </w:r>
    </w:p>
    <w:p w14:paraId="7AC2E0AA" w14:textId="77777777" w:rsidR="00D831CD" w:rsidRDefault="00000000">
      <w:r>
        <w:lastRenderedPageBreak/>
        <w:t xml:space="preserve"> - C, I</w:t>
      </w:r>
    </w:p>
    <w:p w14:paraId="2131DCE2" w14:textId="77777777" w:rsidR="00D831CD" w:rsidRDefault="00000000">
      <w:r>
        <w:t xml:space="preserve"> - Na, Ca</w:t>
      </w:r>
    </w:p>
    <w:p w14:paraId="10F39F26" w14:textId="77777777" w:rsidR="00D831CD" w:rsidRDefault="00000000">
      <w:r>
        <w:t xml:space="preserve"> - Ni, Cd</w:t>
      </w:r>
    </w:p>
    <w:p w14:paraId="6D2D2E7F" w14:textId="77777777" w:rsidR="00D831CD" w:rsidRDefault="00000000">
      <w:r>
        <w:br/>
        <w:t>Correct Answer: B, Cl</w:t>
      </w:r>
      <w:r>
        <w:br/>
      </w:r>
    </w:p>
    <w:p w14:paraId="795DB917" w14:textId="77777777" w:rsidR="00D831CD" w:rsidRDefault="00000000" w:rsidP="00540217">
      <w:pPr>
        <w:pStyle w:val="ListNumber"/>
        <w:numPr>
          <w:ilvl w:val="0"/>
          <w:numId w:val="0"/>
        </w:numPr>
      </w:pPr>
      <w:r>
        <w:t>14. Iso–electronic pair among following is</w:t>
      </w:r>
    </w:p>
    <w:p w14:paraId="1B92AA68" w14:textId="77777777" w:rsidR="00D831CD" w:rsidRDefault="00000000">
      <w:r>
        <w:t xml:space="preserve"> - class="k-editor-image-auto"&gt;</w:t>
      </w:r>
    </w:p>
    <w:p w14:paraId="64A025C8" w14:textId="77777777" w:rsidR="00D831CD" w:rsidRDefault="00000000">
      <w:r>
        <w:t xml:space="preserve"> - class="k-editor-image-auto"&gt;</w:t>
      </w:r>
    </w:p>
    <w:p w14:paraId="6ED646DD" w14:textId="77777777" w:rsidR="00D831CD" w:rsidRDefault="00000000">
      <w:r>
        <w:t xml:space="preserve"> - class="k-editor-image-auto"&gt;</w:t>
      </w:r>
    </w:p>
    <w:p w14:paraId="2D698AFE" w14:textId="77777777" w:rsidR="00D831CD" w:rsidRDefault="00000000">
      <w:r>
        <w:t xml:space="preserve"> - class="k-editor-image-auto"&gt;</w:t>
      </w:r>
    </w:p>
    <w:p w14:paraId="4505EBBE" w14:textId="77777777" w:rsidR="00D831CD" w:rsidRDefault="00000000">
      <w:r>
        <w:br/>
        <w:t>Correct Answer: class="k-editor-image-auto"&gt;</w:t>
      </w:r>
      <w:r>
        <w:br/>
      </w:r>
    </w:p>
    <w:p w14:paraId="0F31BE14" w14:textId="77777777" w:rsidR="00D831CD" w:rsidRDefault="00000000" w:rsidP="00540217">
      <w:pPr>
        <w:pStyle w:val="ListNumber"/>
        <w:numPr>
          <w:ilvl w:val="0"/>
          <w:numId w:val="0"/>
        </w:numPr>
      </w:pPr>
      <w:r>
        <w:t>15. Which of the following elements has maximum number of isotopes</w:t>
      </w:r>
    </w:p>
    <w:p w14:paraId="0255C7E2" w14:textId="77777777" w:rsidR="00D831CD" w:rsidRDefault="00000000">
      <w:r>
        <w:t xml:space="preserve"> - Ca</w:t>
      </w:r>
    </w:p>
    <w:p w14:paraId="2FE1C893" w14:textId="77777777" w:rsidR="00D831CD" w:rsidRDefault="00000000">
      <w:r>
        <w:t xml:space="preserve"> - Pd</w:t>
      </w:r>
    </w:p>
    <w:p w14:paraId="03D86DF9" w14:textId="77777777" w:rsidR="00D831CD" w:rsidRDefault="00000000">
      <w:r>
        <w:t xml:space="preserve"> - Cd</w:t>
      </w:r>
    </w:p>
    <w:p w14:paraId="20FFA746" w14:textId="77777777" w:rsidR="00D831CD" w:rsidRDefault="00000000">
      <w:r>
        <w:t xml:space="preserve"> - Sn</w:t>
      </w:r>
    </w:p>
    <w:p w14:paraId="0AC0FCA7" w14:textId="77777777" w:rsidR="00D831CD" w:rsidRDefault="00000000">
      <w:r>
        <w:br/>
        <w:t>Correct Answer: Sn</w:t>
      </w:r>
      <w:r>
        <w:br/>
      </w:r>
    </w:p>
    <w:p w14:paraId="28A94C70" w14:textId="77777777" w:rsidR="00D831CD" w:rsidRDefault="00000000" w:rsidP="00540217">
      <w:pPr>
        <w:pStyle w:val="ListNumber"/>
        <w:numPr>
          <w:ilvl w:val="0"/>
          <w:numId w:val="0"/>
        </w:numPr>
      </w:pPr>
      <w:r>
        <w:t>16. At present total number of non-radioactive isotopes occur in nature</w:t>
      </w:r>
    </w:p>
    <w:p w14:paraId="01E64041" w14:textId="77777777" w:rsidR="00D831CD" w:rsidRDefault="00000000">
      <w:r>
        <w:t xml:space="preserve"> - 280</w:t>
      </w:r>
    </w:p>
    <w:p w14:paraId="793BAFBD" w14:textId="77777777" w:rsidR="00D831CD" w:rsidRDefault="00000000">
      <w:r>
        <w:t xml:space="preserve"> - 220</w:t>
      </w:r>
    </w:p>
    <w:p w14:paraId="01D1D35D" w14:textId="77777777" w:rsidR="00D831CD" w:rsidRDefault="00000000">
      <w:r>
        <w:t xml:space="preserve"> - 300</w:t>
      </w:r>
    </w:p>
    <w:p w14:paraId="69A637FA" w14:textId="77777777" w:rsidR="00D831CD" w:rsidRDefault="00000000">
      <w:r>
        <w:t xml:space="preserve"> - 240</w:t>
      </w:r>
    </w:p>
    <w:p w14:paraId="28BE5D92" w14:textId="77777777" w:rsidR="00D831CD" w:rsidRDefault="00000000">
      <w:r>
        <w:lastRenderedPageBreak/>
        <w:br/>
        <w:t>Correct Answer: 240</w:t>
      </w:r>
      <w:r>
        <w:br/>
      </w:r>
    </w:p>
    <w:p w14:paraId="2A187C2A" w14:textId="77777777" w:rsidR="00D831CD" w:rsidRDefault="00000000" w:rsidP="00540217">
      <w:pPr>
        <w:pStyle w:val="ListNumber"/>
        <w:numPr>
          <w:ilvl w:val="0"/>
          <w:numId w:val="0"/>
        </w:numPr>
      </w:pPr>
      <w:r>
        <w:t>17. 20 amu of neon is</w:t>
      </w:r>
    </w:p>
    <w:p w14:paraId="08600DBC" w14:textId="77777777" w:rsidR="00D831CD" w:rsidRDefault="00000000">
      <w:r>
        <w:t xml:space="preserve"> - Relative atomic mass</w:t>
      </w:r>
    </w:p>
    <w:p w14:paraId="67FB9ACB" w14:textId="77777777" w:rsidR="00D831CD" w:rsidRDefault="00000000">
      <w:r>
        <w:t xml:space="preserve"> - Relative molecular mass</w:t>
      </w:r>
    </w:p>
    <w:p w14:paraId="3A6E521C" w14:textId="77777777" w:rsidR="00D831CD" w:rsidRDefault="00000000">
      <w:r>
        <w:t xml:space="preserve"> - Relative formula mass</w:t>
      </w:r>
    </w:p>
    <w:p w14:paraId="3550D962" w14:textId="77777777" w:rsidR="00D831CD" w:rsidRDefault="00000000">
      <w:r>
        <w:t xml:space="preserve"> - Relative isotopic mass</w:t>
      </w:r>
    </w:p>
    <w:p w14:paraId="79B05CF0" w14:textId="77777777" w:rsidR="00D831CD" w:rsidRDefault="00000000">
      <w:r>
        <w:br/>
        <w:t>Correct Answer: Relative isotopic mass</w:t>
      </w:r>
      <w:r>
        <w:br/>
      </w:r>
    </w:p>
    <w:p w14:paraId="7DEA694E" w14:textId="77777777" w:rsidR="00D831CD" w:rsidRDefault="00000000" w:rsidP="00540217">
      <w:pPr>
        <w:pStyle w:val="ListNumber"/>
        <w:numPr>
          <w:ilvl w:val="0"/>
          <w:numId w:val="0"/>
        </w:numPr>
      </w:pPr>
      <w:r>
        <w:t>18. The isotopes &gt;form nearly __________ of earth crust</w:t>
      </w:r>
    </w:p>
    <w:p w14:paraId="24D6DAEF" w14:textId="77777777" w:rsidR="00D831CD" w:rsidRDefault="00000000">
      <w:r>
        <w:t xml:space="preserve"> - 20%</w:t>
      </w:r>
    </w:p>
    <w:p w14:paraId="6199D791" w14:textId="77777777" w:rsidR="00D831CD" w:rsidRDefault="00000000">
      <w:r>
        <w:t xml:space="preserve"> - 30%</w:t>
      </w:r>
    </w:p>
    <w:p w14:paraId="65EFC039" w14:textId="77777777" w:rsidR="00D831CD" w:rsidRDefault="00000000">
      <w:r>
        <w:t xml:space="preserve"> - 40%</w:t>
      </w:r>
    </w:p>
    <w:p w14:paraId="39AE2FC9" w14:textId="77777777" w:rsidR="00D831CD" w:rsidRDefault="00000000">
      <w:r>
        <w:t xml:space="preserve"> - 50%</w:t>
      </w:r>
    </w:p>
    <w:p w14:paraId="6A6C0D21" w14:textId="77777777" w:rsidR="00D831CD" w:rsidRDefault="00000000">
      <w:r>
        <w:br/>
        <w:t>Correct Answer: 50%</w:t>
      </w:r>
      <w:r>
        <w:br/>
      </w:r>
    </w:p>
    <w:p w14:paraId="4E40A665" w14:textId="77777777" w:rsidR="00D831CD" w:rsidRDefault="00000000" w:rsidP="00540217">
      <w:pPr>
        <w:pStyle w:val="ListNumber"/>
        <w:numPr>
          <w:ilvl w:val="0"/>
          <w:numId w:val="0"/>
        </w:numPr>
      </w:pPr>
      <w:r>
        <w:t>19. Boron has two stable isotopes, 10B (19%) and 11B (81%) Find the average atomic mass of Boron</w:t>
      </w:r>
    </w:p>
    <w:p w14:paraId="213C50C0" w14:textId="77777777" w:rsidR="00D831CD" w:rsidRDefault="00000000">
      <w:r>
        <w:t xml:space="preserve"> - &gt;</w:t>
      </w:r>
    </w:p>
    <w:p w14:paraId="21F2AA59" w14:textId="77777777" w:rsidR="00D831CD" w:rsidRDefault="00000000">
      <w:r>
        <w:t xml:space="preserve"> - &gt;</w:t>
      </w:r>
    </w:p>
    <w:p w14:paraId="757DCE94" w14:textId="77777777" w:rsidR="00D831CD" w:rsidRDefault="00000000">
      <w:r>
        <w:t xml:space="preserve"> - &gt;</w:t>
      </w:r>
    </w:p>
    <w:p w14:paraId="766AF115" w14:textId="77777777" w:rsidR="00D831CD" w:rsidRDefault="00000000">
      <w:r>
        <w:t xml:space="preserve"> - &gt;</w:t>
      </w:r>
    </w:p>
    <w:p w14:paraId="7FAFB36D" w14:textId="77777777" w:rsidR="00D831CD" w:rsidRDefault="00000000">
      <w:r>
        <w:br/>
        <w:t>Correct Answer: &gt;</w:t>
      </w:r>
      <w:r>
        <w:br/>
      </w:r>
    </w:p>
    <w:p w14:paraId="12836618" w14:textId="77777777" w:rsidR="00D831CD" w:rsidRDefault="00000000" w:rsidP="00540217">
      <w:pPr>
        <w:pStyle w:val="ListNumber"/>
        <w:numPr>
          <w:ilvl w:val="0"/>
          <w:numId w:val="0"/>
        </w:numPr>
      </w:pPr>
      <w:r>
        <w:t>20. The atomicity of sucrose molecule is</w:t>
      </w:r>
    </w:p>
    <w:p w14:paraId="55F0662F" w14:textId="77777777" w:rsidR="00D831CD" w:rsidRDefault="00000000">
      <w:r>
        <w:t xml:space="preserve"> - 24</w:t>
      </w:r>
    </w:p>
    <w:p w14:paraId="028CED26" w14:textId="77777777" w:rsidR="00D831CD" w:rsidRDefault="00000000">
      <w:r>
        <w:lastRenderedPageBreak/>
        <w:t xml:space="preserve"> - 18</w:t>
      </w:r>
    </w:p>
    <w:p w14:paraId="737276A3" w14:textId="77777777" w:rsidR="00D831CD" w:rsidRDefault="00000000">
      <w:r>
        <w:t xml:space="preserve"> - 32</w:t>
      </w:r>
    </w:p>
    <w:p w14:paraId="093E2F06" w14:textId="77777777" w:rsidR="00D831CD" w:rsidRDefault="00000000">
      <w:r>
        <w:t xml:space="preserve"> - 45</w:t>
      </w:r>
    </w:p>
    <w:p w14:paraId="319EC1A3" w14:textId="77777777" w:rsidR="00D831CD" w:rsidRDefault="00000000">
      <w:r>
        <w:br/>
        <w:t>Correct Answer: 45</w:t>
      </w:r>
      <w:r>
        <w:br/>
      </w:r>
    </w:p>
    <w:p w14:paraId="3277567E" w14:textId="77777777" w:rsidR="00D831CD" w:rsidRDefault="00000000" w:rsidP="00540217">
      <w:pPr>
        <w:pStyle w:val="ListNumber"/>
        <w:numPr>
          <w:ilvl w:val="0"/>
          <w:numId w:val="0"/>
        </w:numPr>
      </w:pPr>
      <w:r>
        <w:t>21. Which statement is correct about H3PO4 and H2SO4?</w:t>
      </w:r>
    </w:p>
    <w:p w14:paraId="273DF62B" w14:textId="77777777" w:rsidR="00D831CD" w:rsidRDefault="00000000">
      <w:r>
        <w:t xml:space="preserve"> - Different number of Electrons</w:t>
      </w:r>
    </w:p>
    <w:p w14:paraId="0F1993A9" w14:textId="77777777" w:rsidR="00D831CD" w:rsidRDefault="00000000">
      <w:r>
        <w:t xml:space="preserve"> - Different number of Neutron + Protons</w:t>
      </w:r>
    </w:p>
    <w:p w14:paraId="63426B2C" w14:textId="77777777" w:rsidR="00D831CD" w:rsidRDefault="00000000">
      <w:r>
        <w:t xml:space="preserve"> - Same number of protons</w:t>
      </w:r>
    </w:p>
    <w:p w14:paraId="06165A58" w14:textId="77777777" w:rsidR="00D831CD" w:rsidRDefault="00000000">
      <w:r>
        <w:t xml:space="preserve"> - Different molecular mass</w:t>
      </w:r>
    </w:p>
    <w:p w14:paraId="22948FE7" w14:textId="77777777" w:rsidR="00D831CD" w:rsidRDefault="00000000">
      <w:r>
        <w:br/>
        <w:t>Correct Answer: Same number of protons</w:t>
      </w:r>
      <w:r>
        <w:br/>
      </w:r>
    </w:p>
    <w:p w14:paraId="386151A8" w14:textId="77777777" w:rsidR="00D831CD" w:rsidRDefault="00000000" w:rsidP="00540217">
      <w:pPr>
        <w:pStyle w:val="ListNumber"/>
        <w:numPr>
          <w:ilvl w:val="0"/>
          <w:numId w:val="0"/>
        </w:numPr>
      </w:pPr>
      <w:r>
        <w:t>22. 1 mole of different gases have different</w:t>
      </w:r>
    </w:p>
    <w:p w14:paraId="0886717A" w14:textId="77777777" w:rsidR="00D831CD" w:rsidRDefault="00000000">
      <w:r>
        <w:t xml:space="preserve"> - Volumes at STP</w:t>
      </w:r>
    </w:p>
    <w:p w14:paraId="28BC07D3" w14:textId="77777777" w:rsidR="00D831CD" w:rsidRDefault="00000000">
      <w:r>
        <w:t xml:space="preserve"> - Molar masses</w:t>
      </w:r>
    </w:p>
    <w:p w14:paraId="5084ED76" w14:textId="77777777" w:rsidR="00D831CD" w:rsidRDefault="00000000">
      <w:r>
        <w:t xml:space="preserve"> - Number of molecules</w:t>
      </w:r>
    </w:p>
    <w:p w14:paraId="1696B078" w14:textId="77777777" w:rsidR="00D831CD" w:rsidRDefault="00000000">
      <w:r>
        <w:t xml:space="preserve"> - None of these</w:t>
      </w:r>
    </w:p>
    <w:p w14:paraId="2DFCB4F3" w14:textId="77777777" w:rsidR="00D831CD" w:rsidRDefault="00000000">
      <w:r>
        <w:br/>
        <w:t>Correct Answer: Molar masses</w:t>
      </w:r>
      <w:r>
        <w:br/>
      </w:r>
    </w:p>
    <w:p w14:paraId="52B6A172" w14:textId="77777777" w:rsidR="00D831CD" w:rsidRDefault="00000000" w:rsidP="00540217">
      <w:pPr>
        <w:pStyle w:val="ListNumber"/>
        <w:numPr>
          <w:ilvl w:val="0"/>
          <w:numId w:val="0"/>
        </w:numPr>
      </w:pPr>
      <w:r>
        <w:t>23. 720g of glucose contains how many moles of glucose</w:t>
      </w:r>
    </w:p>
    <w:p w14:paraId="435C8415" w14:textId="77777777" w:rsidR="00D831CD" w:rsidRDefault="00000000">
      <w:r>
        <w:t xml:space="preserve"> - 2</w:t>
      </w:r>
    </w:p>
    <w:p w14:paraId="4F43E229" w14:textId="77777777" w:rsidR="00D831CD" w:rsidRDefault="00000000">
      <w:r>
        <w:t xml:space="preserve"> - 4</w:t>
      </w:r>
    </w:p>
    <w:p w14:paraId="7A481223" w14:textId="77777777" w:rsidR="00D831CD" w:rsidRDefault="00000000">
      <w:r>
        <w:t xml:space="preserve"> - 6</w:t>
      </w:r>
    </w:p>
    <w:p w14:paraId="39ECC15A" w14:textId="77777777" w:rsidR="00D831CD" w:rsidRDefault="00000000">
      <w:r>
        <w:t xml:space="preserve"> - 8</w:t>
      </w:r>
    </w:p>
    <w:p w14:paraId="4AC25E41" w14:textId="77777777" w:rsidR="00D831CD" w:rsidRDefault="00000000">
      <w:r>
        <w:lastRenderedPageBreak/>
        <w:br/>
        <w:t>Correct Answer: 4</w:t>
      </w:r>
      <w:r>
        <w:br/>
      </w:r>
    </w:p>
    <w:p w14:paraId="1DA6C52C" w14:textId="77777777" w:rsidR="00D831CD" w:rsidRDefault="00000000" w:rsidP="00540217">
      <w:pPr>
        <w:pStyle w:val="ListNumber"/>
        <w:numPr>
          <w:ilvl w:val="0"/>
          <w:numId w:val="0"/>
        </w:numPr>
      </w:pPr>
      <w:r>
        <w:t>24. The total number of O-atoms in 18g of glucose are</w:t>
      </w:r>
    </w:p>
    <w:p w14:paraId="21E6EF7E" w14:textId="77777777" w:rsidR="00D831CD" w:rsidRDefault="00000000">
      <w:r>
        <w:t xml:space="preserve"> - 6.02×1022</w:t>
      </w:r>
    </w:p>
    <w:p w14:paraId="337E8BB1" w14:textId="77777777" w:rsidR="00D831CD" w:rsidRDefault="00000000">
      <w:r>
        <w:t xml:space="preserve"> - 6.02×1023</w:t>
      </w:r>
    </w:p>
    <w:p w14:paraId="18C1D3C1" w14:textId="77777777" w:rsidR="00D831CD" w:rsidRDefault="00000000">
      <w:r>
        <w:t xml:space="preserve"> - 3.6×1023</w:t>
      </w:r>
    </w:p>
    <w:p w14:paraId="5EE54D68" w14:textId="77777777" w:rsidR="00D831CD" w:rsidRDefault="00000000">
      <w:r>
        <w:t xml:space="preserve"> - 3.6×1022</w:t>
      </w:r>
    </w:p>
    <w:p w14:paraId="1DD774C3" w14:textId="77777777" w:rsidR="00D831CD" w:rsidRDefault="00000000">
      <w:r>
        <w:br/>
        <w:t>Correct Answer: 3.6×1023</w:t>
      </w:r>
      <w:r>
        <w:br/>
      </w:r>
    </w:p>
    <w:p w14:paraId="6DA7187B" w14:textId="77777777" w:rsidR="00D831CD" w:rsidRDefault="00000000" w:rsidP="00540217">
      <w:pPr>
        <w:pStyle w:val="ListNumber"/>
        <w:numPr>
          <w:ilvl w:val="0"/>
          <w:numId w:val="0"/>
        </w:numPr>
      </w:pPr>
      <w:r>
        <w:t>25. 2.8g of N2 molecule contains number of chemical bonds</w:t>
      </w:r>
    </w:p>
    <w:p w14:paraId="3E631700" w14:textId="77777777" w:rsidR="00D831CD" w:rsidRDefault="00000000">
      <w:r>
        <w:t xml:space="preserve"> - 6.02 × 1022</w:t>
      </w:r>
    </w:p>
    <w:p w14:paraId="7A763FA0" w14:textId="77777777" w:rsidR="00D831CD" w:rsidRDefault="00000000">
      <w:r>
        <w:t xml:space="preserve"> - 1.204 × 1023</w:t>
      </w:r>
    </w:p>
    <w:p w14:paraId="2573DB28" w14:textId="77777777" w:rsidR="00D831CD" w:rsidRDefault="00000000">
      <w:r>
        <w:t xml:space="preserve"> - 1.8 × 1023</w:t>
      </w:r>
    </w:p>
    <w:p w14:paraId="68AB5516" w14:textId="77777777" w:rsidR="00D831CD" w:rsidRDefault="00000000">
      <w:r>
        <w:t xml:space="preserve"> - 1.8 × 1022</w:t>
      </w:r>
    </w:p>
    <w:p w14:paraId="0FEC18BE" w14:textId="77777777" w:rsidR="00D831CD" w:rsidRDefault="00000000">
      <w:r>
        <w:br/>
        <w:t>Correct Answer: 1.8 × 1023</w:t>
      </w:r>
      <w:r>
        <w:br/>
      </w:r>
    </w:p>
    <w:p w14:paraId="6F7DEC24" w14:textId="77777777" w:rsidR="00D831CD" w:rsidRDefault="00000000" w:rsidP="00540217">
      <w:pPr>
        <w:pStyle w:val="ListNumber"/>
        <w:numPr>
          <w:ilvl w:val="0"/>
          <w:numId w:val="0"/>
        </w:numPr>
      </w:pPr>
      <w:r>
        <w:t>26. Which one of the following contains least number of molecules?</w:t>
      </w:r>
    </w:p>
    <w:p w14:paraId="4CD906FB" w14:textId="77777777" w:rsidR="00D831CD" w:rsidRDefault="00000000">
      <w:r>
        <w:t xml:space="preserve"> - 16.0g of CH4</w:t>
      </w:r>
    </w:p>
    <w:p w14:paraId="3CEDA639" w14:textId="77777777" w:rsidR="00D831CD" w:rsidRDefault="00000000">
      <w:r>
        <w:t xml:space="preserve"> - 16.0g O2</w:t>
      </w:r>
    </w:p>
    <w:p w14:paraId="040EA6C9" w14:textId="77777777" w:rsidR="00D831CD" w:rsidRDefault="00000000">
      <w:r>
        <w:t xml:space="preserve"> - 16.0g SO2</w:t>
      </w:r>
    </w:p>
    <w:p w14:paraId="41212AD6" w14:textId="77777777" w:rsidR="00D831CD" w:rsidRDefault="00000000">
      <w:r>
        <w:t xml:space="preserve"> - 16.0g H2O</w:t>
      </w:r>
    </w:p>
    <w:p w14:paraId="307527F6" w14:textId="77777777" w:rsidR="00D831CD" w:rsidRDefault="00000000">
      <w:r>
        <w:br/>
        <w:t>Correct Answer: 16.0g SO2</w:t>
      </w:r>
      <w:r>
        <w:br/>
      </w:r>
    </w:p>
    <w:p w14:paraId="198AE881" w14:textId="77777777" w:rsidR="00D831CD" w:rsidRDefault="00000000" w:rsidP="00540217">
      <w:pPr>
        <w:pStyle w:val="ListNumber"/>
        <w:numPr>
          <w:ilvl w:val="0"/>
          <w:numId w:val="0"/>
        </w:numPr>
      </w:pPr>
      <w:r>
        <w:t>27. One mole of which of the following will have maximum number of electrons</w:t>
      </w:r>
    </w:p>
    <w:p w14:paraId="01065211" w14:textId="77777777" w:rsidR="00D831CD" w:rsidRDefault="00000000">
      <w:r>
        <w:t xml:space="preserve"> - Na</w:t>
      </w:r>
    </w:p>
    <w:p w14:paraId="6A87084D" w14:textId="77777777" w:rsidR="00D831CD" w:rsidRDefault="00000000">
      <w:r>
        <w:lastRenderedPageBreak/>
        <w:t xml:space="preserve"> - H2O</w:t>
      </w:r>
    </w:p>
    <w:p w14:paraId="59565FAB" w14:textId="77777777" w:rsidR="00D831CD" w:rsidRDefault="00000000">
      <w:r>
        <w:t xml:space="preserve"> - NH3</w:t>
      </w:r>
    </w:p>
    <w:p w14:paraId="61A1056D" w14:textId="77777777" w:rsidR="00D831CD" w:rsidRDefault="00000000">
      <w:r>
        <w:t xml:space="preserve"> - CH4</w:t>
      </w:r>
    </w:p>
    <w:p w14:paraId="795A0C6C" w14:textId="77777777" w:rsidR="00D831CD" w:rsidRDefault="00000000">
      <w:r>
        <w:br/>
        <w:t>Correct Answer: Na</w:t>
      </w:r>
      <w:r>
        <w:br/>
      </w:r>
    </w:p>
    <w:p w14:paraId="0E9B85AC" w14:textId="77777777" w:rsidR="00D831CD" w:rsidRDefault="00000000" w:rsidP="00540217">
      <w:pPr>
        <w:pStyle w:val="ListNumber"/>
        <w:numPr>
          <w:ilvl w:val="0"/>
          <w:numId w:val="0"/>
        </w:numPr>
      </w:pPr>
      <w:r>
        <w:t>28. Which one has maximum number of atoms</w:t>
      </w:r>
    </w:p>
    <w:p w14:paraId="7F63C377" w14:textId="77777777" w:rsidR="00D831CD" w:rsidRDefault="00000000">
      <w:r>
        <w:t xml:space="preserve"> - 1g Mg</w:t>
      </w:r>
    </w:p>
    <w:p w14:paraId="314E9DF9" w14:textId="77777777" w:rsidR="00D831CD" w:rsidRDefault="00000000">
      <w:r>
        <w:t xml:space="preserve"> - 1g Fe</w:t>
      </w:r>
    </w:p>
    <w:p w14:paraId="300F291B" w14:textId="77777777" w:rsidR="00D831CD" w:rsidRDefault="00000000">
      <w:r>
        <w:t xml:space="preserve"> - 1g Al</w:t>
      </w:r>
    </w:p>
    <w:p w14:paraId="50A8CDDE" w14:textId="77777777" w:rsidR="00D831CD" w:rsidRDefault="00000000">
      <w:r>
        <w:t xml:space="preserve"> - All have same atoms</w:t>
      </w:r>
    </w:p>
    <w:p w14:paraId="76EEAE6A" w14:textId="77777777" w:rsidR="00D831CD" w:rsidRDefault="00000000">
      <w:r>
        <w:br/>
        <w:t>Correct Answer: 1g Mg</w:t>
      </w:r>
      <w:r>
        <w:br/>
      </w:r>
    </w:p>
    <w:p w14:paraId="3DA60082" w14:textId="77777777" w:rsidR="00D831CD" w:rsidRDefault="00000000" w:rsidP="00540217">
      <w:pPr>
        <w:pStyle w:val="ListNumber"/>
        <w:numPr>
          <w:ilvl w:val="0"/>
          <w:numId w:val="0"/>
        </w:numPr>
      </w:pPr>
      <w:r>
        <w:t>29. 1 mole of CH3OH and C2H5OH have equal number</w:t>
      </w:r>
    </w:p>
    <w:p w14:paraId="246E5990" w14:textId="77777777" w:rsidR="00D831CD" w:rsidRDefault="00000000">
      <w:r>
        <w:t xml:space="preserve"> - C-Atoms</w:t>
      </w:r>
    </w:p>
    <w:p w14:paraId="386EB717" w14:textId="77777777" w:rsidR="00D831CD" w:rsidRDefault="00000000">
      <w:r>
        <w:t xml:space="preserve"> - H-atoms</w:t>
      </w:r>
    </w:p>
    <w:p w14:paraId="0A72B5AA" w14:textId="77777777" w:rsidR="00D831CD" w:rsidRDefault="00000000">
      <w:r>
        <w:t xml:space="preserve"> - O-Atoms</w:t>
      </w:r>
    </w:p>
    <w:p w14:paraId="6DAFF918" w14:textId="77777777" w:rsidR="00D831CD" w:rsidRDefault="00000000">
      <w:r>
        <w:t xml:space="preserve"> - Electrons</w:t>
      </w:r>
    </w:p>
    <w:p w14:paraId="12F412B8" w14:textId="77777777" w:rsidR="00D831CD" w:rsidRDefault="00000000">
      <w:r>
        <w:br/>
        <w:t>Correct Answer: O-Atoms</w:t>
      </w:r>
      <w:r>
        <w:br/>
      </w:r>
    </w:p>
    <w:p w14:paraId="387EE034" w14:textId="77777777" w:rsidR="00D831CD" w:rsidRDefault="00000000" w:rsidP="00540217">
      <w:pPr>
        <w:pStyle w:val="ListNumber"/>
        <w:numPr>
          <w:ilvl w:val="0"/>
          <w:numId w:val="0"/>
        </w:numPr>
      </w:pPr>
      <w:r>
        <w:t>30. One mole of Hydrogen and oxygen have same at STP</w:t>
      </w:r>
    </w:p>
    <w:p w14:paraId="766C100A" w14:textId="77777777" w:rsidR="00D831CD" w:rsidRDefault="00000000">
      <w:r>
        <w:t xml:space="preserve"> - Gram molecular weight</w:t>
      </w:r>
    </w:p>
    <w:p w14:paraId="2AB05814" w14:textId="77777777" w:rsidR="00D831CD" w:rsidRDefault="00000000">
      <w:r>
        <w:t xml:space="preserve"> - Protons in the molecules</w:t>
      </w:r>
    </w:p>
    <w:p w14:paraId="4A2FC843" w14:textId="77777777" w:rsidR="00D831CD" w:rsidRDefault="00000000">
      <w:r>
        <w:t xml:space="preserve"> - molar volume</w:t>
      </w:r>
    </w:p>
    <w:p w14:paraId="262299BE" w14:textId="77777777" w:rsidR="00D831CD" w:rsidRDefault="00000000">
      <w:r>
        <w:t xml:space="preserve"> - Electrons in the valence shell</w:t>
      </w:r>
    </w:p>
    <w:p w14:paraId="1870DAFA" w14:textId="77777777" w:rsidR="00D831CD" w:rsidRDefault="00000000">
      <w:r>
        <w:lastRenderedPageBreak/>
        <w:br/>
        <w:t>Correct Answer: molar volume</w:t>
      </w:r>
      <w:r>
        <w:br/>
      </w:r>
    </w:p>
    <w:p w14:paraId="3C8D7134" w14:textId="77777777" w:rsidR="00D831CD" w:rsidRDefault="00000000" w:rsidP="00540217">
      <w:pPr>
        <w:pStyle w:val="ListNumber"/>
        <w:numPr>
          <w:ilvl w:val="0"/>
          <w:numId w:val="0"/>
        </w:numPr>
      </w:pPr>
      <w:r>
        <w:t>31. Avogadro’s number of particles of hydrogen gas weighs</w:t>
      </w:r>
    </w:p>
    <w:p w14:paraId="193C9D34" w14:textId="77777777" w:rsidR="00D831CD" w:rsidRDefault="00000000">
      <w:r>
        <w:t xml:space="preserve"> - 1.008 amu</w:t>
      </w:r>
    </w:p>
    <w:p w14:paraId="4567880A" w14:textId="77777777" w:rsidR="00D831CD" w:rsidRDefault="00000000">
      <w:r>
        <w:t xml:space="preserve"> - 1.008 g</w:t>
      </w:r>
    </w:p>
    <w:p w14:paraId="2FDAD1A8" w14:textId="77777777" w:rsidR="00D831CD" w:rsidRDefault="00000000">
      <w:r>
        <w:t xml:space="preserve"> - 2.016 amu</w:t>
      </w:r>
    </w:p>
    <w:p w14:paraId="78A9F4B1" w14:textId="77777777" w:rsidR="00D831CD" w:rsidRDefault="00000000">
      <w:r>
        <w:t xml:space="preserve"> - 2.016 g</w:t>
      </w:r>
    </w:p>
    <w:p w14:paraId="2B1D2243" w14:textId="77777777" w:rsidR="00D831CD" w:rsidRDefault="00000000">
      <w:r>
        <w:br/>
        <w:t>Correct Answer: 2.016 g</w:t>
      </w:r>
      <w:r>
        <w:br/>
      </w:r>
    </w:p>
    <w:p w14:paraId="17B836D7" w14:textId="77777777" w:rsidR="00D831CD" w:rsidRDefault="00000000" w:rsidP="00540217">
      <w:pPr>
        <w:pStyle w:val="ListNumber"/>
        <w:numPr>
          <w:ilvl w:val="0"/>
          <w:numId w:val="0"/>
        </w:numPr>
      </w:pPr>
      <w:r>
        <w:t>32. The volume occupied by 1.6g of O2 at STP is</w:t>
      </w:r>
    </w:p>
    <w:p w14:paraId="111C890F" w14:textId="77777777" w:rsidR="00D831CD" w:rsidRDefault="00000000">
      <w:r>
        <w:t xml:space="preserve"> - 2.24dm3</w:t>
      </w:r>
    </w:p>
    <w:p w14:paraId="0EC2CBB6" w14:textId="77777777" w:rsidR="00D831CD" w:rsidRDefault="00000000">
      <w:r>
        <w:t xml:space="preserve"> - 22.4dm3</w:t>
      </w:r>
    </w:p>
    <w:p w14:paraId="620DAEA0" w14:textId="77777777" w:rsidR="00D831CD" w:rsidRDefault="00000000">
      <w:r>
        <w:t xml:space="preserve"> - 1.12dm3</w:t>
      </w:r>
    </w:p>
    <w:p w14:paraId="41F12217" w14:textId="77777777" w:rsidR="00D831CD" w:rsidRDefault="00000000">
      <w:r>
        <w:t xml:space="preserve"> - 112cm3</w:t>
      </w:r>
    </w:p>
    <w:p w14:paraId="5AB5B0C2" w14:textId="77777777" w:rsidR="00D831CD" w:rsidRDefault="00000000">
      <w:r>
        <w:br/>
        <w:t>Correct Answer: 1.12dm3</w:t>
      </w:r>
      <w:r>
        <w:br/>
      </w:r>
    </w:p>
    <w:p w14:paraId="074AEB9B" w14:textId="77777777" w:rsidR="00D831CD" w:rsidRDefault="00000000" w:rsidP="00540217">
      <w:pPr>
        <w:pStyle w:val="ListNumber"/>
        <w:numPr>
          <w:ilvl w:val="0"/>
          <w:numId w:val="0"/>
        </w:numPr>
      </w:pPr>
      <w:r>
        <w:t>33. Avogadro’s number is the number of molecules present in</w:t>
      </w:r>
    </w:p>
    <w:p w14:paraId="603D46B7" w14:textId="77777777" w:rsidR="00D831CD" w:rsidRDefault="00000000">
      <w:r>
        <w:t xml:space="preserve"> - 11.2 dm3 at STP</w:t>
      </w:r>
    </w:p>
    <w:p w14:paraId="29CEB72B" w14:textId="77777777" w:rsidR="00D831CD" w:rsidRDefault="00000000">
      <w:r>
        <w:t xml:space="preserve"> - 22400 cm3 at STP</w:t>
      </w:r>
    </w:p>
    <w:p w14:paraId="7A55BA8B" w14:textId="77777777" w:rsidR="00D831CD" w:rsidRDefault="00000000">
      <w:r>
        <w:t xml:space="preserve"> - 1000 cm3 at STP</w:t>
      </w:r>
    </w:p>
    <w:p w14:paraId="45E2631A" w14:textId="77777777" w:rsidR="00D831CD" w:rsidRDefault="00000000">
      <w:r>
        <w:t xml:space="preserve"> - 1 cm3 at STP</w:t>
      </w:r>
    </w:p>
    <w:p w14:paraId="1900B8FC" w14:textId="77777777" w:rsidR="00D831CD" w:rsidRDefault="00000000">
      <w:r>
        <w:br/>
        <w:t>Correct Answer: 22400 cm3 at STP</w:t>
      </w:r>
      <w:r>
        <w:br/>
      </w:r>
    </w:p>
    <w:p w14:paraId="4BC55B89" w14:textId="77777777" w:rsidR="00D831CD" w:rsidRDefault="00000000" w:rsidP="00540217">
      <w:pPr>
        <w:pStyle w:val="ListNumber"/>
        <w:numPr>
          <w:ilvl w:val="0"/>
          <w:numId w:val="0"/>
        </w:numPr>
      </w:pPr>
      <w:r>
        <w:t>34. 2.24 dm3 of CO2 gas at S.T.P has mass</w:t>
      </w:r>
    </w:p>
    <w:p w14:paraId="6D557540" w14:textId="77777777" w:rsidR="00D831CD" w:rsidRDefault="00000000">
      <w:r>
        <w:t xml:space="preserve"> - 28g</w:t>
      </w:r>
    </w:p>
    <w:p w14:paraId="02801A54" w14:textId="77777777" w:rsidR="00D831CD" w:rsidRDefault="00000000">
      <w:r>
        <w:lastRenderedPageBreak/>
        <w:t xml:space="preserve"> - 2.8g</w:t>
      </w:r>
    </w:p>
    <w:p w14:paraId="077EC895" w14:textId="77777777" w:rsidR="00D831CD" w:rsidRDefault="00000000">
      <w:r>
        <w:t xml:space="preserve"> - 44g</w:t>
      </w:r>
    </w:p>
    <w:p w14:paraId="25E1BB39" w14:textId="77777777" w:rsidR="00D831CD" w:rsidRDefault="00000000">
      <w:r>
        <w:t xml:space="preserve"> - 4.4g</w:t>
      </w:r>
    </w:p>
    <w:p w14:paraId="5FD841ED" w14:textId="77777777" w:rsidR="00D831CD" w:rsidRDefault="00000000">
      <w:r>
        <w:br/>
        <w:t>Correct Answer: 4.4g</w:t>
      </w:r>
      <w:r>
        <w:br/>
      </w:r>
    </w:p>
    <w:p w14:paraId="066615F4" w14:textId="77777777" w:rsidR="00D831CD" w:rsidRDefault="00000000" w:rsidP="00540217">
      <w:pPr>
        <w:pStyle w:val="ListNumber"/>
        <w:numPr>
          <w:ilvl w:val="0"/>
          <w:numId w:val="0"/>
        </w:numPr>
      </w:pPr>
      <w:r>
        <w:t>35. Hydrogen and oxygen have same at STP</w:t>
      </w:r>
    </w:p>
    <w:p w14:paraId="1564DC34" w14:textId="77777777" w:rsidR="00D831CD" w:rsidRDefault="00000000">
      <w:r>
        <w:t xml:space="preserve"> - Gram molecular weight</w:t>
      </w:r>
    </w:p>
    <w:p w14:paraId="596070F5" w14:textId="77777777" w:rsidR="00D831CD" w:rsidRDefault="00000000">
      <w:r>
        <w:t xml:space="preserve"> - Protons in the molecules</w:t>
      </w:r>
    </w:p>
    <w:p w14:paraId="63DA5E70" w14:textId="77777777" w:rsidR="00D831CD" w:rsidRDefault="00000000">
      <w:r>
        <w:t xml:space="preserve"> - Gram molecular volume</w:t>
      </w:r>
    </w:p>
    <w:p w14:paraId="4B65DD0E" w14:textId="77777777" w:rsidR="00D831CD" w:rsidRDefault="00000000">
      <w:r>
        <w:t xml:space="preserve"> - Electrons in the valence shell</w:t>
      </w:r>
    </w:p>
    <w:p w14:paraId="1DDE5148" w14:textId="77777777" w:rsidR="00D831CD" w:rsidRDefault="00000000">
      <w:r>
        <w:br/>
        <w:t>Correct Answer: Gram molecular volume</w:t>
      </w:r>
      <w:r>
        <w:br/>
      </w:r>
    </w:p>
    <w:p w14:paraId="74E0FFE9" w14:textId="77777777" w:rsidR="00D831CD" w:rsidRDefault="00000000" w:rsidP="00540217">
      <w:pPr>
        <w:pStyle w:val="ListNumber"/>
        <w:numPr>
          <w:ilvl w:val="0"/>
          <w:numId w:val="0"/>
        </w:numPr>
      </w:pPr>
      <w:r>
        <w:t>36. If a piece of copper weighs 0.635g how many atoms does it contain (Cu = 63.5 amu)</w:t>
      </w:r>
    </w:p>
    <w:p w14:paraId="76C675CB" w14:textId="77777777" w:rsidR="00D831CD" w:rsidRDefault="00000000">
      <w:r>
        <w:t xml:space="preserve"> - 6.023 × 1021</w:t>
      </w:r>
    </w:p>
    <w:p w14:paraId="36A1D92B" w14:textId="77777777" w:rsidR="00D831CD" w:rsidRDefault="00000000">
      <w:r>
        <w:t xml:space="preserve"> - 6.02 × 1022</w:t>
      </w:r>
    </w:p>
    <w:p w14:paraId="7A151A2A" w14:textId="77777777" w:rsidR="00D831CD" w:rsidRDefault="00000000">
      <w:r>
        <w:t xml:space="preserve"> - 6.023 × 1023</w:t>
      </w:r>
    </w:p>
    <w:p w14:paraId="1699AB68" w14:textId="77777777" w:rsidR="00D831CD" w:rsidRDefault="00000000">
      <w:r>
        <w:t xml:space="preserve"> - 6.02 × 1024</w:t>
      </w:r>
    </w:p>
    <w:p w14:paraId="205168DC" w14:textId="77777777" w:rsidR="00D831CD" w:rsidRDefault="00000000">
      <w:r>
        <w:br/>
        <w:t>Correct Answer: 6.023 × 1021</w:t>
      </w:r>
      <w:r>
        <w:br/>
      </w:r>
    </w:p>
    <w:p w14:paraId="6E307C9C" w14:textId="77777777" w:rsidR="00D831CD" w:rsidRDefault="00000000" w:rsidP="00540217">
      <w:pPr>
        <w:pStyle w:val="ListNumber"/>
        <w:numPr>
          <w:ilvl w:val="0"/>
          <w:numId w:val="0"/>
        </w:numPr>
      </w:pPr>
      <w:r>
        <w:t>37. What volume is occupied by a mixture of 0.5g H2, 16g O2 and 7.0g N2</w:t>
      </w:r>
    </w:p>
    <w:p w14:paraId="552971D2" w14:textId="77777777" w:rsidR="00D831CD" w:rsidRDefault="00000000">
      <w:r>
        <w:t xml:space="preserve"> - 2.24 dm3</w:t>
      </w:r>
    </w:p>
    <w:p w14:paraId="32005696" w14:textId="77777777" w:rsidR="00D831CD" w:rsidRDefault="00000000">
      <w:r>
        <w:t xml:space="preserve"> - 22.4 dm3</w:t>
      </w:r>
    </w:p>
    <w:p w14:paraId="52069567" w14:textId="77777777" w:rsidR="00D831CD" w:rsidRDefault="00000000">
      <w:r>
        <w:t xml:space="preserve"> - 0.224 dm3</w:t>
      </w:r>
    </w:p>
    <w:p w14:paraId="619E733F" w14:textId="77777777" w:rsidR="00D831CD" w:rsidRDefault="00000000">
      <w:r>
        <w:t xml:space="preserve"> - 11.2 dm3</w:t>
      </w:r>
    </w:p>
    <w:p w14:paraId="16B82822" w14:textId="77777777" w:rsidR="00D831CD" w:rsidRDefault="00000000">
      <w:r>
        <w:lastRenderedPageBreak/>
        <w:br/>
        <w:t>Correct Answer: 22.4 dm3</w:t>
      </w:r>
      <w:r>
        <w:br/>
      </w:r>
    </w:p>
    <w:p w14:paraId="31E85793" w14:textId="77777777" w:rsidR="00D831CD" w:rsidRDefault="00000000" w:rsidP="00540217">
      <w:pPr>
        <w:pStyle w:val="ListNumber"/>
        <w:numPr>
          <w:ilvl w:val="0"/>
          <w:numId w:val="0"/>
        </w:numPr>
      </w:pPr>
      <w:r>
        <w:t>38. Eight grams of methane occupies volume at STP</w:t>
      </w:r>
    </w:p>
    <w:p w14:paraId="39747739" w14:textId="77777777" w:rsidR="00D831CD" w:rsidRDefault="00000000">
      <w:r>
        <w:t xml:space="preserve"> - 22.4 dm3</w:t>
      </w:r>
    </w:p>
    <w:p w14:paraId="440E90DC" w14:textId="77777777" w:rsidR="00D831CD" w:rsidRDefault="00000000">
      <w:r>
        <w:t xml:space="preserve"> - 2.24 dm3</w:t>
      </w:r>
    </w:p>
    <w:p w14:paraId="7DD828E0" w14:textId="77777777" w:rsidR="00D831CD" w:rsidRDefault="00000000">
      <w:r>
        <w:t xml:space="preserve"> - 1.12 dm3</w:t>
      </w:r>
    </w:p>
    <w:p w14:paraId="68A51B39" w14:textId="77777777" w:rsidR="00D831CD" w:rsidRDefault="00000000">
      <w:r>
        <w:t xml:space="preserve"> - 11.2 dm3</w:t>
      </w:r>
    </w:p>
    <w:p w14:paraId="211251AB" w14:textId="77777777" w:rsidR="00D831CD" w:rsidRDefault="00000000">
      <w:r>
        <w:br/>
        <w:t>Correct Answer: 11.2 dm3</w:t>
      </w:r>
      <w:r>
        <w:br/>
      </w:r>
    </w:p>
    <w:p w14:paraId="56D3DF8B" w14:textId="77777777" w:rsidR="00D831CD" w:rsidRDefault="00000000" w:rsidP="00540217">
      <w:pPr>
        <w:pStyle w:val="ListNumber"/>
        <w:numPr>
          <w:ilvl w:val="0"/>
          <w:numId w:val="0"/>
        </w:numPr>
      </w:pPr>
      <w:r>
        <w:t>39. The total number of atoms in 10 g of calcium carbonate is (NA = 6.02 × 1023)</w:t>
      </w:r>
    </w:p>
    <w:p w14:paraId="1933A9D8" w14:textId="77777777" w:rsidR="00D831CD" w:rsidRDefault="00000000">
      <w:r>
        <w:t xml:space="preserve"> - `3.01 × 1024</w:t>
      </w:r>
    </w:p>
    <w:p w14:paraId="6E078ED8" w14:textId="77777777" w:rsidR="00D831CD" w:rsidRDefault="00000000">
      <w:r>
        <w:t xml:space="preserve"> - 6.02 × 1024</w:t>
      </w:r>
    </w:p>
    <w:p w14:paraId="32FFEA55" w14:textId="77777777" w:rsidR="00D831CD" w:rsidRDefault="00000000">
      <w:r>
        <w:t xml:space="preserve"> - 6.02 × 1023</w:t>
      </w:r>
    </w:p>
    <w:p w14:paraId="1ECD8E15" w14:textId="77777777" w:rsidR="00D831CD" w:rsidRDefault="00000000">
      <w:r>
        <w:t xml:space="preserve"> - 3.01 × 1023</w:t>
      </w:r>
    </w:p>
    <w:p w14:paraId="4ED06EE1" w14:textId="77777777" w:rsidR="00D831CD" w:rsidRDefault="00000000">
      <w:r>
        <w:br/>
        <w:t>Correct Answer: 3.01 × 1023</w:t>
      </w:r>
      <w:r>
        <w:br/>
      </w:r>
    </w:p>
    <w:p w14:paraId="2D3A90DF" w14:textId="77777777" w:rsidR="00D831CD" w:rsidRDefault="00000000" w:rsidP="00540217">
      <w:pPr>
        <w:pStyle w:val="ListNumber"/>
        <w:numPr>
          <w:ilvl w:val="0"/>
          <w:numId w:val="0"/>
        </w:numPr>
      </w:pPr>
      <w:r>
        <w:t>40. 180g of glucose contain number of hydrogen atoms</w:t>
      </w:r>
    </w:p>
    <w:p w14:paraId="3AD47A67" w14:textId="77777777" w:rsidR="00D831CD" w:rsidRDefault="00000000">
      <w:r>
        <w:t xml:space="preserve"> - 3.6 × 1023</w:t>
      </w:r>
    </w:p>
    <w:p w14:paraId="04688E86" w14:textId="77777777" w:rsidR="00D831CD" w:rsidRDefault="00000000">
      <w:r>
        <w:t xml:space="preserve"> - 6.0 × 1023</w:t>
      </w:r>
    </w:p>
    <w:p w14:paraId="3A305AA2" w14:textId="77777777" w:rsidR="00D831CD" w:rsidRDefault="00000000">
      <w:r>
        <w:t xml:space="preserve"> - 7.2 × 1023</w:t>
      </w:r>
    </w:p>
    <w:p w14:paraId="6C11DC47" w14:textId="77777777" w:rsidR="00D831CD" w:rsidRDefault="00000000">
      <w:r>
        <w:t xml:space="preserve"> - 7.2 × 1024</w:t>
      </w:r>
    </w:p>
    <w:p w14:paraId="043C916C" w14:textId="77777777" w:rsidR="00D831CD" w:rsidRDefault="00000000">
      <w:r>
        <w:br/>
        <w:t>Correct Answer: 7.2 × 1024</w:t>
      </w:r>
      <w:r>
        <w:br/>
      </w:r>
    </w:p>
    <w:p w14:paraId="22A39901" w14:textId="77777777" w:rsidR="00D831CD" w:rsidRDefault="00000000" w:rsidP="00540217">
      <w:pPr>
        <w:pStyle w:val="ListNumber"/>
        <w:numPr>
          <w:ilvl w:val="0"/>
          <w:numId w:val="0"/>
        </w:numPr>
      </w:pPr>
      <w:r>
        <w:t>41. Which is correct statement</w:t>
      </w:r>
    </w:p>
    <w:p w14:paraId="79317AC0" w14:textId="77777777" w:rsidR="00D831CD" w:rsidRDefault="00000000">
      <w:r>
        <w:t xml:space="preserve"> - Rectified spirit is 100% ethanol</w:t>
      </w:r>
    </w:p>
    <w:p w14:paraId="7A3F0B36" w14:textId="77777777" w:rsidR="00D831CD" w:rsidRDefault="00000000">
      <w:r>
        <w:lastRenderedPageBreak/>
        <w:t xml:space="preserve"> - Molar volume of an ideal gas is 24 dm3 at STP</w:t>
      </w:r>
    </w:p>
    <w:p w14:paraId="5F9E135F" w14:textId="77777777" w:rsidR="00D831CD" w:rsidRDefault="00000000">
      <w:r>
        <w:t xml:space="preserve"> - Rf value for red ink has units of cm-1</w:t>
      </w:r>
    </w:p>
    <w:p w14:paraId="4E5A0DFC" w14:textId="77777777" w:rsidR="00D831CD" w:rsidRDefault="00000000">
      <w:r>
        <w:t xml:space="preserve"> - Quantitative analysis involves four steps</w:t>
      </w:r>
    </w:p>
    <w:p w14:paraId="6FD75AA7" w14:textId="77777777" w:rsidR="00D831CD" w:rsidRDefault="00000000">
      <w:r>
        <w:br/>
        <w:t>Correct Answer: Quantitative analysis involves four steps</w:t>
      </w:r>
      <w:r>
        <w:br/>
      </w:r>
    </w:p>
    <w:p w14:paraId="33BDBE44" w14:textId="77777777" w:rsidR="00D831CD" w:rsidRDefault="00000000" w:rsidP="00540217">
      <w:pPr>
        <w:pStyle w:val="ListNumber"/>
        <w:numPr>
          <w:ilvl w:val="0"/>
          <w:numId w:val="0"/>
        </w:numPr>
      </w:pPr>
      <w:r>
        <w:t>42. For which of the following compounds, the term empirical formula cannot be applied</w:t>
      </w:r>
    </w:p>
    <w:p w14:paraId="11390B73" w14:textId="77777777" w:rsidR="00D831CD" w:rsidRDefault="00000000">
      <w:r>
        <w:t xml:space="preserve"> - NaCl</w:t>
      </w:r>
    </w:p>
    <w:p w14:paraId="5478FEF6" w14:textId="77777777" w:rsidR="00D831CD" w:rsidRDefault="00000000">
      <w:r>
        <w:t xml:space="preserve"> - H2O</w:t>
      </w:r>
    </w:p>
    <w:p w14:paraId="40DA0872" w14:textId="77777777" w:rsidR="00D831CD" w:rsidRDefault="00000000">
      <w:r>
        <w:t xml:space="preserve"> - CCl4</w:t>
      </w:r>
    </w:p>
    <w:p w14:paraId="0782D888" w14:textId="77777777" w:rsidR="00D831CD" w:rsidRDefault="00000000">
      <w:r>
        <w:t xml:space="preserve"> - It can be applied to all mentioned above</w:t>
      </w:r>
    </w:p>
    <w:p w14:paraId="41B98816" w14:textId="77777777" w:rsidR="00D831CD" w:rsidRDefault="00000000">
      <w:r>
        <w:br/>
        <w:t>Correct Answer: It can be applied to all mentioned above</w:t>
      </w:r>
      <w:r>
        <w:br/>
      </w:r>
    </w:p>
    <w:p w14:paraId="05A6940E" w14:textId="77777777" w:rsidR="00D831CD" w:rsidRDefault="00000000" w:rsidP="00540217">
      <w:pPr>
        <w:pStyle w:val="ListNumber"/>
        <w:numPr>
          <w:ilvl w:val="0"/>
          <w:numId w:val="0"/>
        </w:numPr>
      </w:pPr>
      <w:r>
        <w:t>43. An unknown compound has empirical formula CH3O. Its molar mass is 62g/mole. The compound may be</w:t>
      </w:r>
    </w:p>
    <w:p w14:paraId="628A8B51" w14:textId="77777777" w:rsidR="00D831CD" w:rsidRDefault="00000000">
      <w:r>
        <w:t xml:space="preserve"> - CH2(OH)CH(OH)CH2(OH)</w:t>
      </w:r>
    </w:p>
    <w:p w14:paraId="780F7F09" w14:textId="77777777" w:rsidR="00D831CD" w:rsidRDefault="00000000">
      <w:r>
        <w:t xml:space="preserve"> - CH3COCH3</w:t>
      </w:r>
    </w:p>
    <w:p w14:paraId="05896998" w14:textId="77777777" w:rsidR="00D831CD" w:rsidRDefault="00000000">
      <w:r>
        <w:t xml:space="preserve"> - CH2(OH)CH2(OH)</w:t>
      </w:r>
    </w:p>
    <w:p w14:paraId="03A4A04C" w14:textId="77777777" w:rsidR="00D831CD" w:rsidRDefault="00000000">
      <w:r>
        <w:t xml:space="preserve"> - C2H5OH</w:t>
      </w:r>
    </w:p>
    <w:p w14:paraId="5DA6404D" w14:textId="77777777" w:rsidR="00D831CD" w:rsidRDefault="00000000">
      <w:r>
        <w:br/>
        <w:t>Correct Answer: CH2(OH)CH2(OH)</w:t>
      </w:r>
      <w:r>
        <w:br/>
      </w:r>
    </w:p>
    <w:p w14:paraId="4DFDA8C2" w14:textId="77777777" w:rsidR="00D831CD" w:rsidRDefault="00000000" w:rsidP="00540217">
      <w:pPr>
        <w:pStyle w:val="ListNumber"/>
        <w:numPr>
          <w:ilvl w:val="0"/>
          <w:numId w:val="0"/>
        </w:numPr>
      </w:pPr>
      <w:r>
        <w:t>44. An acid with molecular mass 104 contain 34.6%C, 3.85% H and rest is O the molecular formula of acid is</w:t>
      </w:r>
    </w:p>
    <w:p w14:paraId="173FEBB4" w14:textId="77777777" w:rsidR="00D831CD" w:rsidRDefault="00000000">
      <w:r>
        <w:t xml:space="preserve"> - C3H4O4</w:t>
      </w:r>
    </w:p>
    <w:p w14:paraId="0A4207F9" w14:textId="77777777" w:rsidR="00D831CD" w:rsidRDefault="00000000">
      <w:r>
        <w:t xml:space="preserve"> - C2H2O4</w:t>
      </w:r>
    </w:p>
    <w:p w14:paraId="22389C0C" w14:textId="77777777" w:rsidR="00D831CD" w:rsidRDefault="00000000">
      <w:r>
        <w:t xml:space="preserve"> - C2H2O</w:t>
      </w:r>
    </w:p>
    <w:p w14:paraId="70C741DD" w14:textId="77777777" w:rsidR="00D831CD" w:rsidRDefault="00000000">
      <w:r>
        <w:t xml:space="preserve"> - C2HO2</w:t>
      </w:r>
    </w:p>
    <w:p w14:paraId="27369C65" w14:textId="77777777" w:rsidR="00D831CD" w:rsidRDefault="00000000">
      <w:r>
        <w:lastRenderedPageBreak/>
        <w:br/>
        <w:t>Correct Answer: C3H4O4</w:t>
      </w:r>
      <w:r>
        <w:br/>
      </w:r>
    </w:p>
    <w:p w14:paraId="751A91C0" w14:textId="77777777" w:rsidR="00D831CD" w:rsidRDefault="00000000" w:rsidP="00540217">
      <w:pPr>
        <w:pStyle w:val="ListNumber"/>
        <w:numPr>
          <w:ilvl w:val="0"/>
          <w:numId w:val="0"/>
        </w:numPr>
      </w:pPr>
      <w:r>
        <w:t>45. A compound with empirical formula CHO2 and molecular mass 90g / mole. The molecular formula of the compound is</w:t>
      </w:r>
    </w:p>
    <w:p w14:paraId="17566265" w14:textId="77777777" w:rsidR="00D831CD" w:rsidRDefault="00000000">
      <w:r>
        <w:t xml:space="preserve"> - C6H12O6</w:t>
      </w:r>
    </w:p>
    <w:p w14:paraId="6809890B" w14:textId="77777777" w:rsidR="00D831CD" w:rsidRDefault="00000000">
      <w:r>
        <w:t xml:space="preserve"> - (COOH)2</w:t>
      </w:r>
    </w:p>
    <w:p w14:paraId="50DB485B" w14:textId="77777777" w:rsidR="00D831CD" w:rsidRDefault="00000000">
      <w:r>
        <w:t xml:space="preserve"> - C12H22O11</w:t>
      </w:r>
    </w:p>
    <w:p w14:paraId="0773B157" w14:textId="77777777" w:rsidR="00D831CD" w:rsidRDefault="00000000">
      <w:r>
        <w:t xml:space="preserve"> - HCOOH</w:t>
      </w:r>
    </w:p>
    <w:p w14:paraId="7C6707C1" w14:textId="77777777" w:rsidR="00D831CD" w:rsidRDefault="00000000">
      <w:r>
        <w:br/>
        <w:t>Correct Answer: (COOH)2</w:t>
      </w:r>
      <w:r>
        <w:br/>
      </w:r>
    </w:p>
    <w:p w14:paraId="17A17D50" w14:textId="77777777" w:rsidR="00D831CD" w:rsidRDefault="00000000" w:rsidP="00540217">
      <w:pPr>
        <w:pStyle w:val="ListNumber"/>
        <w:numPr>
          <w:ilvl w:val="0"/>
          <w:numId w:val="0"/>
        </w:numPr>
      </w:pPr>
      <w:r>
        <w:t>46. The simplest formula of a compound containing 50% of element X (At.wt = 10) and 50% of element Y (At. wt = 20) is</w:t>
      </w:r>
    </w:p>
    <w:p w14:paraId="295125D4" w14:textId="77777777" w:rsidR="00D831CD" w:rsidRDefault="00000000">
      <w:r>
        <w:t xml:space="preserve"> - XY</w:t>
      </w:r>
    </w:p>
    <w:p w14:paraId="2924FF99" w14:textId="77777777" w:rsidR="00D831CD" w:rsidRDefault="00000000">
      <w:r>
        <w:t xml:space="preserve"> - XY2</w:t>
      </w:r>
    </w:p>
    <w:p w14:paraId="0B6E524C" w14:textId="77777777" w:rsidR="00D831CD" w:rsidRDefault="00000000">
      <w:r>
        <w:t xml:space="preserve"> - X2Y</w:t>
      </w:r>
    </w:p>
    <w:p w14:paraId="2257EC8D" w14:textId="77777777" w:rsidR="00D831CD" w:rsidRDefault="00000000">
      <w:r>
        <w:t xml:space="preserve"> - X2Y3</w:t>
      </w:r>
    </w:p>
    <w:p w14:paraId="221AA6E1" w14:textId="77777777" w:rsidR="00D831CD" w:rsidRDefault="00000000">
      <w:r>
        <w:br/>
        <w:t>Correct Answer: X2Y</w:t>
      </w:r>
      <w:r>
        <w:br/>
      </w:r>
    </w:p>
    <w:p w14:paraId="7380CE6A" w14:textId="77777777" w:rsidR="00D831CD" w:rsidRDefault="00000000" w:rsidP="00540217">
      <w:pPr>
        <w:pStyle w:val="ListNumber"/>
        <w:numPr>
          <w:ilvl w:val="0"/>
          <w:numId w:val="0"/>
        </w:numPr>
      </w:pPr>
      <w:r>
        <w:t>47. CH2O is the empirical formula of</w:t>
      </w:r>
    </w:p>
    <w:p w14:paraId="2F7BC00E" w14:textId="77777777" w:rsidR="00D831CD" w:rsidRDefault="00000000">
      <w:r>
        <w:t xml:space="preserve"> - C12H22O11</w:t>
      </w:r>
    </w:p>
    <w:p w14:paraId="3983A331" w14:textId="77777777" w:rsidR="00D831CD" w:rsidRDefault="00000000">
      <w:r>
        <w:t xml:space="preserve"> - CH3COOH</w:t>
      </w:r>
    </w:p>
    <w:p w14:paraId="0A185AEE" w14:textId="77777777" w:rsidR="00D831CD" w:rsidRDefault="00000000">
      <w:r>
        <w:t xml:space="preserve"> - CH2(OH)CH2(OH)</w:t>
      </w:r>
    </w:p>
    <w:p w14:paraId="636524EA" w14:textId="77777777" w:rsidR="00D831CD" w:rsidRDefault="00000000">
      <w:r>
        <w:t xml:space="preserve"> - CH3CHO</w:t>
      </w:r>
    </w:p>
    <w:p w14:paraId="3A4617A6" w14:textId="77777777" w:rsidR="00D831CD" w:rsidRDefault="00000000">
      <w:r>
        <w:br/>
        <w:t>Correct Answer: CH3COOH</w:t>
      </w:r>
      <w:r>
        <w:br/>
      </w:r>
    </w:p>
    <w:p w14:paraId="2E0611B3" w14:textId="77777777" w:rsidR="00D831CD" w:rsidRDefault="00000000" w:rsidP="00540217">
      <w:pPr>
        <w:pStyle w:val="ListNumber"/>
        <w:numPr>
          <w:ilvl w:val="0"/>
          <w:numId w:val="0"/>
        </w:numPr>
      </w:pPr>
      <w:r>
        <w:t>48. There are different steps in determining the empirical formula</w:t>
      </w:r>
      <w:r>
        <w:br/>
        <w:t xml:space="preserve">Step I. Calculating the number of gram atom </w:t>
      </w:r>
      <w:r>
        <w:br/>
      </w:r>
      <w:r>
        <w:lastRenderedPageBreak/>
        <w:t>Step II. Determining the atomic ratio</w:t>
      </w:r>
      <w:r>
        <w:br/>
        <w:t>Step III. Determining the percentage composition</w:t>
      </w:r>
      <w:r>
        <w:br/>
        <w:t>What is the correct sequence of the above steps?</w:t>
      </w:r>
    </w:p>
    <w:p w14:paraId="39E1C410" w14:textId="77777777" w:rsidR="00D831CD" w:rsidRDefault="00000000">
      <w:r>
        <w:t xml:space="preserve"> - I, II, III</w:t>
      </w:r>
    </w:p>
    <w:p w14:paraId="252B70F5" w14:textId="77777777" w:rsidR="00D831CD" w:rsidRDefault="00000000">
      <w:r>
        <w:t xml:space="preserve"> - III, II, I</w:t>
      </w:r>
    </w:p>
    <w:p w14:paraId="0E992400" w14:textId="77777777" w:rsidR="00D831CD" w:rsidRDefault="00000000">
      <w:r>
        <w:t xml:space="preserve"> - II, I, III</w:t>
      </w:r>
    </w:p>
    <w:p w14:paraId="2406C1EF" w14:textId="77777777" w:rsidR="00D831CD" w:rsidRDefault="00000000">
      <w:r>
        <w:t xml:space="preserve"> - III, I, II</w:t>
      </w:r>
    </w:p>
    <w:p w14:paraId="324AAE90" w14:textId="77777777" w:rsidR="00D831CD" w:rsidRDefault="00000000">
      <w:r>
        <w:br/>
        <w:t>Correct Answer: III, I, II</w:t>
      </w:r>
      <w:r>
        <w:br/>
      </w:r>
    </w:p>
    <w:p w14:paraId="7617A1C0" w14:textId="77777777" w:rsidR="00D831CD" w:rsidRDefault="00000000" w:rsidP="00540217">
      <w:pPr>
        <w:pStyle w:val="ListNumber"/>
        <w:numPr>
          <w:ilvl w:val="0"/>
          <w:numId w:val="0"/>
        </w:numPr>
      </w:pPr>
      <w:r>
        <w:t>49. A pair of compounds that has same empirical formula</w:t>
      </w:r>
    </w:p>
    <w:p w14:paraId="03A541FB" w14:textId="77777777" w:rsidR="00D831CD" w:rsidRDefault="00000000">
      <w:r>
        <w:t xml:space="preserve"> - Acetic acid and glucose</w:t>
      </w:r>
    </w:p>
    <w:p w14:paraId="75E0FE24" w14:textId="77777777" w:rsidR="00D831CD" w:rsidRDefault="00000000">
      <w:r>
        <w:t xml:space="preserve"> - Acetic acid and formic acid</w:t>
      </w:r>
    </w:p>
    <w:p w14:paraId="5382A19D" w14:textId="77777777" w:rsidR="00D831CD" w:rsidRDefault="00000000">
      <w:r>
        <w:t xml:space="preserve"> - Formic acid and sucrose</w:t>
      </w:r>
    </w:p>
    <w:p w14:paraId="557EEBA9" w14:textId="77777777" w:rsidR="00D831CD" w:rsidRDefault="00000000">
      <w:r>
        <w:t xml:space="preserve"> - Ethane and Ethyne</w:t>
      </w:r>
    </w:p>
    <w:p w14:paraId="01239441" w14:textId="77777777" w:rsidR="00D831CD" w:rsidRDefault="00000000">
      <w:r>
        <w:br/>
        <w:t>Correct Answer: Acetic acid and glucose</w:t>
      </w:r>
      <w:r>
        <w:br/>
      </w:r>
    </w:p>
    <w:p w14:paraId="4CFB3DA1" w14:textId="77777777" w:rsidR="00D831CD" w:rsidRDefault="00000000" w:rsidP="00540217">
      <w:pPr>
        <w:pStyle w:val="ListNumber"/>
        <w:numPr>
          <w:ilvl w:val="0"/>
          <w:numId w:val="0"/>
        </w:numPr>
      </w:pPr>
      <w:r>
        <w:t>50. Elemental analysis is performed to determine</w:t>
      </w:r>
    </w:p>
    <w:p w14:paraId="5D783649" w14:textId="77777777" w:rsidR="00D831CD" w:rsidRDefault="00000000">
      <w:r>
        <w:t xml:space="preserve"> - Molar mass of the compound</w:t>
      </w:r>
    </w:p>
    <w:p w14:paraId="67C769EE" w14:textId="77777777" w:rsidR="00D831CD" w:rsidRDefault="00000000">
      <w:r>
        <w:t xml:space="preserve"> - Structural formula of a compound</w:t>
      </w:r>
    </w:p>
    <w:p w14:paraId="6837C060" w14:textId="77777777" w:rsidR="00D831CD" w:rsidRDefault="00000000">
      <w:r>
        <w:t xml:space="preserve"> - Empirical formula of a compound</w:t>
      </w:r>
    </w:p>
    <w:p w14:paraId="3DDC18D0" w14:textId="77777777" w:rsidR="00D831CD" w:rsidRDefault="00000000">
      <w:r>
        <w:t xml:space="preserve"> - Mass of halogen present in a compound</w:t>
      </w:r>
    </w:p>
    <w:p w14:paraId="3FB0B9A8" w14:textId="77777777" w:rsidR="00D831CD" w:rsidRDefault="00000000">
      <w:r>
        <w:br/>
        <w:t>Correct Answer: Empirical formula of a compound</w:t>
      </w:r>
      <w:r>
        <w:br/>
      </w:r>
    </w:p>
    <w:p w14:paraId="79CF308E" w14:textId="77777777" w:rsidR="00D831CD" w:rsidRDefault="00000000" w:rsidP="00540217">
      <w:pPr>
        <w:pStyle w:val="ListNumber"/>
        <w:numPr>
          <w:ilvl w:val="0"/>
          <w:numId w:val="0"/>
        </w:numPr>
      </w:pPr>
      <w:r>
        <w:t>51. 21g of CaO is obtained by roasting 50g CaCO3. What is the percentage yield of CaO?</w:t>
      </w:r>
    </w:p>
    <w:p w14:paraId="1C869F37" w14:textId="77777777" w:rsidR="00D831CD" w:rsidRDefault="00000000">
      <w:r>
        <w:t xml:space="preserve"> - 25%</w:t>
      </w:r>
    </w:p>
    <w:p w14:paraId="7396BC8C" w14:textId="77777777" w:rsidR="00D831CD" w:rsidRDefault="00000000">
      <w:r>
        <w:t xml:space="preserve"> - 50%</w:t>
      </w:r>
    </w:p>
    <w:p w14:paraId="78CC3035" w14:textId="77777777" w:rsidR="00D831CD" w:rsidRDefault="00000000">
      <w:r>
        <w:lastRenderedPageBreak/>
        <w:t xml:space="preserve"> - 60%</w:t>
      </w:r>
    </w:p>
    <w:p w14:paraId="4C624A14" w14:textId="77777777" w:rsidR="00D831CD" w:rsidRDefault="00000000">
      <w:r>
        <w:t xml:space="preserve"> - 75%</w:t>
      </w:r>
    </w:p>
    <w:p w14:paraId="71C0BF99" w14:textId="77777777" w:rsidR="00D831CD" w:rsidRDefault="00000000">
      <w:r>
        <w:br/>
        <w:t>Correct Answer: 75%</w:t>
      </w:r>
      <w:r>
        <w:br/>
      </w:r>
    </w:p>
    <w:p w14:paraId="0A8344B9" w14:textId="77777777" w:rsidR="00D831CD" w:rsidRDefault="00000000" w:rsidP="00540217">
      <w:pPr>
        <w:pStyle w:val="ListNumber"/>
        <w:numPr>
          <w:ilvl w:val="0"/>
          <w:numId w:val="0"/>
        </w:numPr>
      </w:pPr>
      <w:r>
        <w:t>52. How many moles of potassium chlorate should be decomposed completely to obtain 67.2 dm3 of oxygen at STP?          2KClO32KCl + 3O2</w:t>
      </w:r>
    </w:p>
    <w:p w14:paraId="68F035A9" w14:textId="77777777" w:rsidR="00D831CD" w:rsidRDefault="00000000">
      <w:r>
        <w:t xml:space="preserve"> - 1</w:t>
      </w:r>
    </w:p>
    <w:p w14:paraId="62478708" w14:textId="77777777" w:rsidR="00D831CD" w:rsidRDefault="00000000">
      <w:r>
        <w:t xml:space="preserve"> - 2</w:t>
      </w:r>
    </w:p>
    <w:p w14:paraId="6D143AA9" w14:textId="77777777" w:rsidR="00D831CD" w:rsidRDefault="00000000">
      <w:r>
        <w:t xml:space="preserve"> - 3</w:t>
      </w:r>
    </w:p>
    <w:p w14:paraId="3C1B4FCB" w14:textId="77777777" w:rsidR="00D831CD" w:rsidRDefault="00000000">
      <w:r>
        <w:t xml:space="preserve"> - 4</w:t>
      </w:r>
    </w:p>
    <w:p w14:paraId="7ED0F5E2" w14:textId="77777777" w:rsidR="00D831CD" w:rsidRDefault="00000000">
      <w:r>
        <w:br/>
        <w:t>Correct Answer: 2</w:t>
      </w:r>
      <w:r>
        <w:br/>
      </w:r>
    </w:p>
    <w:p w14:paraId="3175E8D2" w14:textId="77777777" w:rsidR="00D831CD" w:rsidRDefault="00000000" w:rsidP="00540217">
      <w:pPr>
        <w:pStyle w:val="ListNumber"/>
        <w:numPr>
          <w:ilvl w:val="0"/>
          <w:numId w:val="0"/>
        </w:numPr>
      </w:pPr>
      <w:r>
        <w:t>53. If a sample of ammonium phosphate, (NH4)3PO4 contains 6 moles of hydrogen atoms. Then number of moles of oxygen atoms in the sample is</w:t>
      </w:r>
    </w:p>
    <w:p w14:paraId="137194BC" w14:textId="77777777" w:rsidR="00D831CD" w:rsidRDefault="00000000">
      <w:r>
        <w:t xml:space="preserve"> - 1</w:t>
      </w:r>
    </w:p>
    <w:p w14:paraId="0763BEFA" w14:textId="77777777" w:rsidR="00D831CD" w:rsidRDefault="00000000">
      <w:r>
        <w:t xml:space="preserve"> - 2</w:t>
      </w:r>
    </w:p>
    <w:p w14:paraId="18A225A9" w14:textId="77777777" w:rsidR="00D831CD" w:rsidRDefault="00000000">
      <w:r>
        <w:t xml:space="preserve"> - 4</w:t>
      </w:r>
    </w:p>
    <w:p w14:paraId="1F8B77A6" w14:textId="77777777" w:rsidR="00D831CD" w:rsidRDefault="00000000">
      <w:r>
        <w:t xml:space="preserve"> - 6</w:t>
      </w:r>
    </w:p>
    <w:p w14:paraId="4479D812" w14:textId="77777777" w:rsidR="00D831CD" w:rsidRDefault="00000000">
      <w:r>
        <w:br/>
        <w:t>Correct Answer: 2</w:t>
      </w:r>
      <w:r>
        <w:br/>
      </w:r>
    </w:p>
    <w:p w14:paraId="1163104B" w14:textId="77777777" w:rsidR="00D831CD" w:rsidRDefault="00000000" w:rsidP="00540217">
      <w:pPr>
        <w:pStyle w:val="ListNumber"/>
        <w:numPr>
          <w:ilvl w:val="0"/>
          <w:numId w:val="0"/>
        </w:numPr>
      </w:pPr>
      <w:r>
        <w:t>54. Total ions in 5 formula units of NaClO3 is equal to the number of</w:t>
      </w:r>
    </w:p>
    <w:p w14:paraId="2074DA59" w14:textId="77777777" w:rsidR="00D831CD" w:rsidRDefault="00000000">
      <w:r>
        <w:t xml:space="preserve"> - 10 electrons in neon</w:t>
      </w:r>
    </w:p>
    <w:p w14:paraId="3DE95EA6" w14:textId="77777777" w:rsidR="00D831CD" w:rsidRDefault="00000000">
      <w:r>
        <w:t xml:space="preserve"> - 8  protons in an oxygen atom</w:t>
      </w:r>
    </w:p>
    <w:p w14:paraId="3CE0E9BC" w14:textId="77777777" w:rsidR="00D831CD" w:rsidRDefault="00000000">
      <w:r>
        <w:t xml:space="preserve"> - 23 nucleons in sodium atom</w:t>
      </w:r>
    </w:p>
    <w:p w14:paraId="1B73AC90" w14:textId="77777777" w:rsidR="00D831CD" w:rsidRDefault="00000000">
      <w:r>
        <w:t xml:space="preserve"> - 2 isotopes of chlorine</w:t>
      </w:r>
    </w:p>
    <w:p w14:paraId="3FAFCCEE" w14:textId="77777777" w:rsidR="00D831CD" w:rsidRDefault="00000000">
      <w:r>
        <w:lastRenderedPageBreak/>
        <w:br/>
        <w:t>Correct Answer: 10 electrons in neon</w:t>
      </w:r>
      <w:r>
        <w:br/>
      </w:r>
    </w:p>
    <w:p w14:paraId="56559E47" w14:textId="77777777" w:rsidR="00D831CD" w:rsidRDefault="00000000" w:rsidP="00540217">
      <w:pPr>
        <w:pStyle w:val="ListNumber"/>
        <w:numPr>
          <w:ilvl w:val="0"/>
          <w:numId w:val="0"/>
        </w:numPr>
      </w:pPr>
      <w:r>
        <w:t>55. The law of conservation of mass and the law of definite proportions are obeyed while doing calculation of</w:t>
      </w:r>
    </w:p>
    <w:p w14:paraId="2DA5DF23" w14:textId="77777777" w:rsidR="00D831CD" w:rsidRDefault="00000000">
      <w:r>
        <w:t xml:space="preserve"> - Limiting reactant</w:t>
      </w:r>
    </w:p>
    <w:p w14:paraId="4F6E1748" w14:textId="77777777" w:rsidR="00D831CD" w:rsidRDefault="00000000">
      <w:r>
        <w:t xml:space="preserve"> - Theoretical yield</w:t>
      </w:r>
    </w:p>
    <w:p w14:paraId="4D800FA1" w14:textId="77777777" w:rsidR="00D831CD" w:rsidRDefault="00000000">
      <w:r>
        <w:t xml:space="preserve"> - Stoichiometry</w:t>
      </w:r>
    </w:p>
    <w:p w14:paraId="44E47199" w14:textId="77777777" w:rsidR="00D831CD" w:rsidRDefault="00000000">
      <w:r>
        <w:t xml:space="preserve"> - All of these</w:t>
      </w:r>
    </w:p>
    <w:p w14:paraId="0AE6D9D2" w14:textId="77777777" w:rsidR="00D831CD" w:rsidRDefault="00000000">
      <w:r>
        <w:br/>
        <w:t>Correct Answer: All of these</w:t>
      </w:r>
      <w:r>
        <w:br/>
      </w:r>
    </w:p>
    <w:p w14:paraId="553EFB98" w14:textId="77777777" w:rsidR="00D831CD" w:rsidRDefault="00000000" w:rsidP="00540217">
      <w:pPr>
        <w:pStyle w:val="ListNumber"/>
        <w:numPr>
          <w:ilvl w:val="0"/>
          <w:numId w:val="0"/>
        </w:numPr>
      </w:pPr>
      <w:r>
        <w:t>56. 0.5 mole of H2O is formed when 1 g H2 reacts with ____ g of O2</w:t>
      </w:r>
    </w:p>
    <w:p w14:paraId="6C46D9CC" w14:textId="77777777" w:rsidR="00D831CD" w:rsidRDefault="00000000">
      <w:r>
        <w:t xml:space="preserve"> - 8</w:t>
      </w:r>
    </w:p>
    <w:p w14:paraId="751E504E" w14:textId="77777777" w:rsidR="00D831CD" w:rsidRDefault="00000000">
      <w:r>
        <w:t xml:space="preserve"> - 32</w:t>
      </w:r>
    </w:p>
    <w:p w14:paraId="26FBC170" w14:textId="77777777" w:rsidR="00D831CD" w:rsidRDefault="00000000">
      <w:r>
        <w:t xml:space="preserve"> - 4</w:t>
      </w:r>
    </w:p>
    <w:p w14:paraId="2338BE54" w14:textId="77777777" w:rsidR="00D831CD" w:rsidRDefault="00000000">
      <w:r>
        <w:t xml:space="preserve"> - 16</w:t>
      </w:r>
    </w:p>
    <w:p w14:paraId="52EA71C8" w14:textId="77777777" w:rsidR="00D831CD" w:rsidRDefault="00000000">
      <w:r>
        <w:br/>
        <w:t>Correct Answer: 8</w:t>
      </w:r>
      <w:r>
        <w:br/>
      </w:r>
    </w:p>
    <w:p w14:paraId="071BFAA0" w14:textId="77777777" w:rsidR="00D831CD" w:rsidRDefault="00000000" w:rsidP="00540217">
      <w:pPr>
        <w:pStyle w:val="ListNumber"/>
        <w:numPr>
          <w:ilvl w:val="0"/>
          <w:numId w:val="0"/>
        </w:numPr>
      </w:pPr>
      <w:r>
        <w:t>57. A sample of CaCO3 has Ca = 40% C = 12% and O = 48%. If the law of constant proportions is true, then the mass of Ca in 5g of CaCO3 will be</w:t>
      </w:r>
    </w:p>
    <w:p w14:paraId="576A6DFE" w14:textId="77777777" w:rsidR="00D831CD" w:rsidRDefault="00000000">
      <w:r>
        <w:t xml:space="preserve"> - 2.00 g</w:t>
      </w:r>
    </w:p>
    <w:p w14:paraId="290A8703" w14:textId="77777777" w:rsidR="00D831CD" w:rsidRDefault="00000000">
      <w:r>
        <w:t xml:space="preserve"> - 0.20 g</w:t>
      </w:r>
    </w:p>
    <w:p w14:paraId="13EA3A7C" w14:textId="77777777" w:rsidR="00D831CD" w:rsidRDefault="00000000">
      <w:r>
        <w:t xml:space="preserve"> - 0.02 g</w:t>
      </w:r>
    </w:p>
    <w:p w14:paraId="1BD269F6" w14:textId="77777777" w:rsidR="00D831CD" w:rsidRDefault="00000000">
      <w:r>
        <w:t xml:space="preserve"> - 20.00g</w:t>
      </w:r>
    </w:p>
    <w:p w14:paraId="7237BDB5" w14:textId="77777777" w:rsidR="00D831CD" w:rsidRDefault="00000000">
      <w:r>
        <w:br/>
        <w:t>Correct Answer: 2.00 g</w:t>
      </w:r>
      <w:r>
        <w:br/>
      </w:r>
    </w:p>
    <w:p w14:paraId="5F75C38F" w14:textId="77777777" w:rsidR="00D831CD" w:rsidRDefault="00000000" w:rsidP="00540217">
      <w:pPr>
        <w:pStyle w:val="ListNumber"/>
        <w:numPr>
          <w:ilvl w:val="0"/>
          <w:numId w:val="0"/>
        </w:numPr>
      </w:pPr>
      <w:r>
        <w:t>58. In the reaction 4NH3(g) + 5O2(g) 4NO(g) + 6H2O when one mole of ammonia and 1-mole of O2 are made to react to completion, then</w:t>
      </w:r>
    </w:p>
    <w:p w14:paraId="43DC3A10" w14:textId="77777777" w:rsidR="00D831CD" w:rsidRDefault="00000000">
      <w:r>
        <w:lastRenderedPageBreak/>
        <w:t xml:space="preserve"> - 1.0 mol of H2O is produced</w:t>
      </w:r>
    </w:p>
    <w:p w14:paraId="72AC4DFA" w14:textId="77777777" w:rsidR="00D831CD" w:rsidRDefault="00000000">
      <w:r>
        <w:t xml:space="preserve"> - All the ammonia will be consumed</w:t>
      </w:r>
    </w:p>
    <w:p w14:paraId="57386BAD" w14:textId="77777777" w:rsidR="00D831CD" w:rsidRDefault="00000000">
      <w:r>
        <w:t xml:space="preserve"> - 1.0 mol of NO will be produced</w:t>
      </w:r>
    </w:p>
    <w:p w14:paraId="2A87AF6E" w14:textId="77777777" w:rsidR="00D831CD" w:rsidRDefault="00000000">
      <w:r>
        <w:t xml:space="preserve"> - All the oxygen will be consumed</w:t>
      </w:r>
    </w:p>
    <w:p w14:paraId="3261D1CC" w14:textId="77777777" w:rsidR="00D831CD" w:rsidRDefault="00000000">
      <w:r>
        <w:br/>
        <w:t>Correct Answer: All the oxygen will be consumed</w:t>
      </w:r>
      <w:r>
        <w:br/>
      </w:r>
    </w:p>
    <w:p w14:paraId="6DBA59D8" w14:textId="77777777" w:rsidR="00D831CD" w:rsidRDefault="00000000" w:rsidP="00540217">
      <w:pPr>
        <w:pStyle w:val="ListNumber"/>
        <w:numPr>
          <w:ilvl w:val="0"/>
          <w:numId w:val="0"/>
        </w:numPr>
      </w:pPr>
      <w:r>
        <w:t>59. Which one will produce largest number of negatively charged ions in case of 100% dissociation of 1 mole</w:t>
      </w:r>
    </w:p>
    <w:p w14:paraId="2115B266" w14:textId="77777777" w:rsidR="00D831CD" w:rsidRDefault="00000000">
      <w:r>
        <w:t xml:space="preserve"> - FeCl3</w:t>
      </w:r>
    </w:p>
    <w:p w14:paraId="5869C181" w14:textId="77777777" w:rsidR="00D831CD" w:rsidRDefault="00000000">
      <w:r>
        <w:t xml:space="preserve"> - Na2SO4</w:t>
      </w:r>
    </w:p>
    <w:p w14:paraId="6C315285" w14:textId="77777777" w:rsidR="00D831CD" w:rsidRDefault="00000000">
      <w:r>
        <w:t xml:space="preserve"> - NaOH</w:t>
      </w:r>
    </w:p>
    <w:p w14:paraId="3B379E4B" w14:textId="77777777" w:rsidR="00D831CD" w:rsidRDefault="00000000">
      <w:r>
        <w:t xml:space="preserve"> - ZnCl2</w:t>
      </w:r>
    </w:p>
    <w:p w14:paraId="5FC08553" w14:textId="77777777" w:rsidR="00D831CD" w:rsidRDefault="00000000">
      <w:r>
        <w:br/>
        <w:t>Correct Answer: FeCl3</w:t>
      </w:r>
      <w:r>
        <w:br/>
      </w:r>
    </w:p>
    <w:p w14:paraId="77C7B86F" w14:textId="77777777" w:rsidR="00D831CD" w:rsidRDefault="00000000" w:rsidP="00540217">
      <w:pPr>
        <w:pStyle w:val="ListNumber"/>
        <w:numPr>
          <w:ilvl w:val="0"/>
          <w:numId w:val="0"/>
        </w:numPr>
      </w:pPr>
      <w:r>
        <w:t>60. Which statement is absolutely correct about the balanced chemical equation i.e it contains equal</w:t>
      </w:r>
    </w:p>
    <w:p w14:paraId="43FB811F" w14:textId="77777777" w:rsidR="00D831CD" w:rsidRDefault="00000000">
      <w:r>
        <w:t xml:space="preserve"> - Volume of reactants and products</w:t>
      </w:r>
    </w:p>
    <w:p w14:paraId="22955369" w14:textId="77777777" w:rsidR="00D831CD" w:rsidRDefault="00000000">
      <w:r>
        <w:t xml:space="preserve"> - Number of atoms of reactants and products</w:t>
      </w:r>
    </w:p>
    <w:p w14:paraId="55ADB21E" w14:textId="77777777" w:rsidR="00D831CD" w:rsidRDefault="00000000">
      <w:r>
        <w:t xml:space="preserve"> - Number of moles of reactants and products</w:t>
      </w:r>
    </w:p>
    <w:p w14:paraId="039713FA" w14:textId="77777777" w:rsidR="00D831CD" w:rsidRDefault="00000000">
      <w:r>
        <w:t xml:space="preserve"> - Number of molecules of reactants and products</w:t>
      </w:r>
    </w:p>
    <w:p w14:paraId="55E60096" w14:textId="77777777" w:rsidR="00D831CD" w:rsidRDefault="00000000">
      <w:r>
        <w:br/>
        <w:t>Correct Answer: Number of atoms of reactants and products</w:t>
      </w:r>
      <w:r>
        <w:br/>
      </w:r>
    </w:p>
    <w:p w14:paraId="73B15F1E" w14:textId="77777777" w:rsidR="00D831CD" w:rsidRDefault="00D831CD"/>
    <w:p w14:paraId="769AFFED" w14:textId="77777777" w:rsidR="00D831CD" w:rsidRDefault="00000000">
      <w:pPr>
        <w:pStyle w:val="Heading1"/>
      </w:pPr>
      <w:r>
        <w:t>2-Atomic Structure</w:t>
      </w:r>
    </w:p>
    <w:p w14:paraId="33591505" w14:textId="77777777" w:rsidR="00D831CD" w:rsidRDefault="00000000" w:rsidP="00540217">
      <w:pPr>
        <w:pStyle w:val="ListNumber"/>
        <w:numPr>
          <w:ilvl w:val="0"/>
          <w:numId w:val="0"/>
        </w:numPr>
      </w:pPr>
      <w:r>
        <w:t>1. Which atom has as many s–electrons as p–electrons</w:t>
      </w:r>
    </w:p>
    <w:p w14:paraId="7B882646" w14:textId="77777777" w:rsidR="00D831CD" w:rsidRDefault="00000000">
      <w:r>
        <w:t xml:space="preserve"> - H</w:t>
      </w:r>
    </w:p>
    <w:p w14:paraId="313133E2" w14:textId="77777777" w:rsidR="00D831CD" w:rsidRDefault="00000000">
      <w:r>
        <w:lastRenderedPageBreak/>
        <w:t xml:space="preserve"> - Na</w:t>
      </w:r>
    </w:p>
    <w:p w14:paraId="47A020AB" w14:textId="77777777" w:rsidR="00D831CD" w:rsidRDefault="00000000">
      <w:r>
        <w:t xml:space="preserve"> - Mg</w:t>
      </w:r>
    </w:p>
    <w:p w14:paraId="65122978" w14:textId="77777777" w:rsidR="00D831CD" w:rsidRDefault="00000000">
      <w:r>
        <w:t xml:space="preserve"> - Ca</w:t>
      </w:r>
    </w:p>
    <w:p w14:paraId="04CDC946" w14:textId="77777777" w:rsidR="00D831CD" w:rsidRDefault="00000000">
      <w:r>
        <w:br/>
        <w:t>Correct Answer: Mg</w:t>
      </w:r>
      <w:r>
        <w:br/>
      </w:r>
    </w:p>
    <w:p w14:paraId="65AF2C63" w14:textId="77777777" w:rsidR="00D831CD" w:rsidRDefault="00000000" w:rsidP="00540217">
      <w:pPr>
        <w:pStyle w:val="ListNumber"/>
        <w:numPr>
          <w:ilvl w:val="0"/>
          <w:numId w:val="0"/>
        </w:numPr>
      </w:pPr>
      <w:r>
        <w:t>2. An electron occupies the available degenerate orbitals before pairing in any one orbital according to</w:t>
      </w:r>
    </w:p>
    <w:p w14:paraId="0C46C762" w14:textId="77777777" w:rsidR="00D831CD" w:rsidRDefault="00000000">
      <w:r>
        <w:t xml:space="preserve"> - (n + l) Rule</w:t>
      </w:r>
    </w:p>
    <w:p w14:paraId="125B9FEB" w14:textId="77777777" w:rsidR="00D831CD" w:rsidRDefault="00000000">
      <w:r>
        <w:t xml:space="preserve"> - Pauli’s exclusion principle</w:t>
      </w:r>
    </w:p>
    <w:p w14:paraId="6012BF61" w14:textId="77777777" w:rsidR="00D831CD" w:rsidRDefault="00000000">
      <w:r>
        <w:t xml:space="preserve"> - Hund’s rule</w:t>
      </w:r>
    </w:p>
    <w:p w14:paraId="4A44D13E" w14:textId="77777777" w:rsidR="00D831CD" w:rsidRDefault="00000000">
      <w:r>
        <w:t xml:space="preserve"> - Heisenberg’s principle</w:t>
      </w:r>
    </w:p>
    <w:p w14:paraId="4D1C0BAB" w14:textId="77777777" w:rsidR="00D831CD" w:rsidRDefault="00000000">
      <w:r>
        <w:br/>
        <w:t>Correct Answer: Hund’s rule</w:t>
      </w:r>
      <w:r>
        <w:br/>
      </w:r>
    </w:p>
    <w:p w14:paraId="47F87849" w14:textId="77777777" w:rsidR="00D831CD" w:rsidRDefault="00000000" w:rsidP="00540217">
      <w:pPr>
        <w:pStyle w:val="ListNumber"/>
        <w:numPr>
          <w:ilvl w:val="0"/>
          <w:numId w:val="0"/>
        </w:numPr>
      </w:pPr>
      <w:r>
        <w:t>3. The ground state electronic configuration of the element which is iso-electronic with H2O</w:t>
      </w:r>
    </w:p>
    <w:p w14:paraId="222B6835" w14:textId="77777777" w:rsidR="00D831CD" w:rsidRDefault="00000000">
      <w:r>
        <w:t xml:space="preserve"> - 1s2, 2s2, 2p6, 3s2, 3p4</w:t>
      </w:r>
    </w:p>
    <w:p w14:paraId="76496B01" w14:textId="77777777" w:rsidR="00D831CD" w:rsidRDefault="00000000">
      <w:r>
        <w:t xml:space="preserve"> - 1s2, 2s2, 2p6, 3s1</w:t>
      </w:r>
    </w:p>
    <w:p w14:paraId="799AF694" w14:textId="77777777" w:rsidR="00D831CD" w:rsidRDefault="00000000">
      <w:r>
        <w:t xml:space="preserve"> - 1s2, 2s2, 2p6</w:t>
      </w:r>
    </w:p>
    <w:p w14:paraId="48F2774A" w14:textId="77777777" w:rsidR="00D831CD" w:rsidRDefault="00000000">
      <w:r>
        <w:t xml:space="preserve"> - 1s2, 2s2, 2p6, 3s2</w:t>
      </w:r>
    </w:p>
    <w:p w14:paraId="18D71E8A" w14:textId="77777777" w:rsidR="00D831CD" w:rsidRDefault="00000000">
      <w:r>
        <w:br/>
        <w:t>Correct Answer: 1s2, 2s2, 2p6</w:t>
      </w:r>
      <w:r>
        <w:br/>
      </w:r>
    </w:p>
    <w:p w14:paraId="0FBB40A5" w14:textId="77777777" w:rsidR="00D831CD" w:rsidRDefault="00000000" w:rsidP="00540217">
      <w:pPr>
        <w:pStyle w:val="ListNumber"/>
        <w:numPr>
          <w:ilvl w:val="0"/>
          <w:numId w:val="0"/>
        </w:numPr>
      </w:pPr>
      <w:r>
        <w:t>4. Which of the following set of quantum number values is NOT possible</w:t>
      </w:r>
    </w:p>
    <w:p w14:paraId="1DABA960" w14:textId="77777777" w:rsidR="00D831CD" w:rsidRDefault="00000000">
      <w:r>
        <w:t xml:space="preserve"> - n = 3,  l = 2, m = –2,  s = ½</w:t>
      </w:r>
    </w:p>
    <w:p w14:paraId="5D8D7A86" w14:textId="77777777" w:rsidR="00D831CD" w:rsidRDefault="00000000">
      <w:r>
        <w:t xml:space="preserve"> - n = 3,  l= 2,   m = –3,  s = ½</w:t>
      </w:r>
    </w:p>
    <w:p w14:paraId="17A25ECB" w14:textId="77777777" w:rsidR="00D831CD" w:rsidRDefault="00000000">
      <w:r>
        <w:t xml:space="preserve"> - n= 4,   l= 0, m =   0 , s = ½</w:t>
      </w:r>
    </w:p>
    <w:p w14:paraId="4B1B4BBE" w14:textId="77777777" w:rsidR="00D831CD" w:rsidRDefault="00000000">
      <w:r>
        <w:t xml:space="preserve"> - n = 5,  l= 3, , m =   0,  s = ½</w:t>
      </w:r>
    </w:p>
    <w:p w14:paraId="71358220" w14:textId="77777777" w:rsidR="00D831CD" w:rsidRDefault="00000000">
      <w:r>
        <w:lastRenderedPageBreak/>
        <w:br/>
        <w:t>Correct Answer: n = 3,  l= 2,   m = –3,  s = ½</w:t>
      </w:r>
      <w:r>
        <w:br/>
      </w:r>
    </w:p>
    <w:p w14:paraId="2CCDF81E" w14:textId="77777777" w:rsidR="00D831CD" w:rsidRDefault="00000000" w:rsidP="00540217">
      <w:pPr>
        <w:pStyle w:val="ListNumber"/>
        <w:numPr>
          <w:ilvl w:val="0"/>
          <w:numId w:val="0"/>
        </w:numPr>
      </w:pPr>
      <w:r>
        <w:t>5. Atomic orbitals having same energy are called</w:t>
      </w:r>
    </w:p>
    <w:p w14:paraId="74B45F5A" w14:textId="77777777" w:rsidR="00D831CD" w:rsidRDefault="00000000">
      <w:r>
        <w:t xml:space="preserve"> - Degenerate orbitals</w:t>
      </w:r>
    </w:p>
    <w:p w14:paraId="46BAF256" w14:textId="77777777" w:rsidR="00D831CD" w:rsidRDefault="00000000">
      <w:r>
        <w:t xml:space="preserve"> - Sigma and pi molecular orbitals</w:t>
      </w:r>
    </w:p>
    <w:p w14:paraId="0CEFA3CA" w14:textId="77777777" w:rsidR="00D831CD" w:rsidRDefault="00000000">
      <w:r>
        <w:t xml:space="preserve"> - Bonding molecular orbitals</w:t>
      </w:r>
    </w:p>
    <w:p w14:paraId="606B27FD" w14:textId="77777777" w:rsidR="00D831CD" w:rsidRDefault="00000000">
      <w:r>
        <w:t xml:space="preserve"> - Half-filled orbitals with different n values</w:t>
      </w:r>
    </w:p>
    <w:p w14:paraId="09EA0A2D" w14:textId="77777777" w:rsidR="00D831CD" w:rsidRDefault="00000000">
      <w:r>
        <w:br/>
        <w:t>Correct Answer: Degenerate orbitals</w:t>
      </w:r>
      <w:r>
        <w:br/>
      </w:r>
    </w:p>
    <w:p w14:paraId="72951E16" w14:textId="77777777" w:rsidR="00D831CD" w:rsidRDefault="00000000" w:rsidP="00540217">
      <w:pPr>
        <w:pStyle w:val="ListNumber"/>
        <w:numPr>
          <w:ilvl w:val="0"/>
          <w:numId w:val="0"/>
        </w:numPr>
      </w:pPr>
      <w:r>
        <w:t>6. The maximum number of electrons having s = +1/2  in 4d subshell are</w:t>
      </w:r>
    </w:p>
    <w:p w14:paraId="5DB0259B" w14:textId="77777777" w:rsidR="00D831CD" w:rsidRDefault="00000000">
      <w:r>
        <w:t xml:space="preserve"> - 10</w:t>
      </w:r>
    </w:p>
    <w:p w14:paraId="499F8FA3" w14:textId="77777777" w:rsidR="00D831CD" w:rsidRDefault="00000000">
      <w:r>
        <w:t xml:space="preserve"> - 14</w:t>
      </w:r>
    </w:p>
    <w:p w14:paraId="09564260" w14:textId="77777777" w:rsidR="00D831CD" w:rsidRDefault="00000000">
      <w:r>
        <w:t xml:space="preserve"> - 5</w:t>
      </w:r>
    </w:p>
    <w:p w14:paraId="4D3D0E67" w14:textId="77777777" w:rsidR="00D831CD" w:rsidRDefault="00000000">
      <w:r>
        <w:t xml:space="preserve"> - 7</w:t>
      </w:r>
    </w:p>
    <w:p w14:paraId="3A5E61BB" w14:textId="77777777" w:rsidR="00D831CD" w:rsidRDefault="00000000">
      <w:r>
        <w:br/>
        <w:t>Correct Answer: 5</w:t>
      </w:r>
      <w:r>
        <w:br/>
      </w:r>
    </w:p>
    <w:p w14:paraId="51D81461" w14:textId="77777777" w:rsidR="00D831CD" w:rsidRDefault="00000000" w:rsidP="00540217">
      <w:pPr>
        <w:pStyle w:val="ListNumber"/>
        <w:numPr>
          <w:ilvl w:val="0"/>
          <w:numId w:val="0"/>
        </w:numPr>
      </w:pPr>
      <w:r>
        <w:t>7. n2 is generally used to determine the maximum</w:t>
      </w:r>
    </w:p>
    <w:p w14:paraId="6992B815" w14:textId="77777777" w:rsidR="00D831CD" w:rsidRDefault="00000000">
      <w:r>
        <w:t xml:space="preserve"> - Number of electrons in a shell</w:t>
      </w:r>
    </w:p>
    <w:p w14:paraId="3CACFE95" w14:textId="77777777" w:rsidR="00D831CD" w:rsidRDefault="00000000">
      <w:r>
        <w:t xml:space="preserve"> - Number of electrons in an orbital</w:t>
      </w:r>
    </w:p>
    <w:p w14:paraId="53AF64C2" w14:textId="77777777" w:rsidR="00D831CD" w:rsidRDefault="00000000">
      <w:r>
        <w:t xml:space="preserve"> - Number of orbitals in a sub-shell</w:t>
      </w:r>
    </w:p>
    <w:p w14:paraId="0AB93D06" w14:textId="77777777" w:rsidR="00D831CD" w:rsidRDefault="00000000">
      <w:r>
        <w:t xml:space="preserve"> - Number of orbitals in a shell</w:t>
      </w:r>
    </w:p>
    <w:p w14:paraId="7F66BAC9" w14:textId="77777777" w:rsidR="00D831CD" w:rsidRDefault="00000000">
      <w:r>
        <w:br/>
        <w:t>Correct Answer: Number of orbitals in a shell</w:t>
      </w:r>
      <w:r>
        <w:br/>
      </w:r>
    </w:p>
    <w:p w14:paraId="2318A649" w14:textId="77777777" w:rsidR="00D831CD" w:rsidRDefault="00000000" w:rsidP="00540217">
      <w:pPr>
        <w:pStyle w:val="ListNumber"/>
        <w:numPr>
          <w:ilvl w:val="0"/>
          <w:numId w:val="0"/>
        </w:numPr>
      </w:pPr>
      <w:r>
        <w:t>8. Which pair of elements containing same number of electrons in the outermost shell</w:t>
      </w:r>
    </w:p>
    <w:p w14:paraId="03AFFC57" w14:textId="77777777" w:rsidR="00D831CD" w:rsidRDefault="00000000">
      <w:r>
        <w:t xml:space="preserve"> - Cl and Br</w:t>
      </w:r>
    </w:p>
    <w:p w14:paraId="11704377" w14:textId="77777777" w:rsidR="00D831CD" w:rsidRDefault="00000000">
      <w:r>
        <w:lastRenderedPageBreak/>
        <w:t xml:space="preserve"> - Na and Cl</w:t>
      </w:r>
    </w:p>
    <w:p w14:paraId="1AD8E601" w14:textId="77777777" w:rsidR="00D831CD" w:rsidRDefault="00000000">
      <w:r>
        <w:t xml:space="preserve"> - Ca and Cr</w:t>
      </w:r>
    </w:p>
    <w:p w14:paraId="0DFC6991" w14:textId="77777777" w:rsidR="00D831CD" w:rsidRDefault="00000000">
      <w:r>
        <w:t xml:space="preserve"> - N and O</w:t>
      </w:r>
    </w:p>
    <w:p w14:paraId="276A91CE" w14:textId="77777777" w:rsidR="00D831CD" w:rsidRDefault="00000000">
      <w:r>
        <w:br/>
        <w:t>Correct Answer: Cl and Br</w:t>
      </w:r>
      <w:r>
        <w:br/>
      </w:r>
    </w:p>
    <w:p w14:paraId="3E68532B" w14:textId="77777777" w:rsidR="00D831CD" w:rsidRDefault="00000000" w:rsidP="00540217">
      <w:pPr>
        <w:pStyle w:val="ListNumber"/>
        <w:numPr>
          <w:ilvl w:val="0"/>
          <w:numId w:val="0"/>
        </w:numPr>
      </w:pPr>
      <w:r>
        <w:t>9. For which one of the following sets of four quantum numbers an electron will have the highest energy</w:t>
      </w:r>
    </w:p>
    <w:p w14:paraId="434B6F77" w14:textId="77777777" w:rsidR="00D831CD" w:rsidRDefault="00000000">
      <w:r>
        <w:t xml:space="preserve"> - n         l          m           s</w:t>
      </w:r>
      <w:r>
        <w:br/>
        <w:t>3          2          1          ½</w:t>
      </w:r>
    </w:p>
    <w:p w14:paraId="3FFFEFB6" w14:textId="77777777" w:rsidR="00D831CD" w:rsidRDefault="00000000">
      <w:r>
        <w:t xml:space="preserve"> - n         l          m           s</w:t>
      </w:r>
      <w:r>
        <w:br/>
        <w:t>4          2          –1        ½</w:t>
      </w:r>
    </w:p>
    <w:p w14:paraId="589BFDE5" w14:textId="77777777" w:rsidR="00D831CD" w:rsidRDefault="00000000">
      <w:r>
        <w:t xml:space="preserve"> - n         l          m           s</w:t>
      </w:r>
      <w:r>
        <w:br/>
        <w:t>4          1          0          –½</w:t>
      </w:r>
    </w:p>
    <w:p w14:paraId="73681FCB" w14:textId="77777777" w:rsidR="00D831CD" w:rsidRDefault="00000000">
      <w:r>
        <w:t xml:space="preserve"> - n         l          m           s</w:t>
      </w:r>
      <w:r>
        <w:br/>
        <w:t>5          0          0          –½</w:t>
      </w:r>
    </w:p>
    <w:p w14:paraId="7C989445" w14:textId="77777777" w:rsidR="00D831CD" w:rsidRDefault="00000000">
      <w:r>
        <w:br/>
        <w:t>Correct Answer: n         l          m           s</w:t>
      </w:r>
      <w:r>
        <w:br/>
        <w:t>4          2          –1        ½</w:t>
      </w:r>
      <w:r>
        <w:br/>
      </w:r>
    </w:p>
    <w:p w14:paraId="047D2011" w14:textId="77777777" w:rsidR="00D831CD" w:rsidRDefault="00000000" w:rsidP="00540217">
      <w:pPr>
        <w:pStyle w:val="ListNumber"/>
        <w:numPr>
          <w:ilvl w:val="0"/>
          <w:numId w:val="0"/>
        </w:numPr>
      </w:pPr>
      <w:r>
        <w:t>10. The orbital diagram in which Hund’s rule is obeyed</w:t>
      </w:r>
    </w:p>
    <w:p w14:paraId="4F43EF89" w14:textId="77777777" w:rsidR="00D831CD" w:rsidRDefault="00000000">
      <w:r>
        <w:t xml:space="preserve"> - /&gt;</w:t>
      </w:r>
    </w:p>
    <w:p w14:paraId="7C493FEB" w14:textId="77777777" w:rsidR="00D831CD" w:rsidRDefault="00000000">
      <w:r>
        <w:t xml:space="preserve"> - /&gt;</w:t>
      </w:r>
    </w:p>
    <w:p w14:paraId="212622D1" w14:textId="77777777" w:rsidR="00D831CD" w:rsidRDefault="00000000">
      <w:r>
        <w:t xml:space="preserve"> - /&gt;</w:t>
      </w:r>
    </w:p>
    <w:p w14:paraId="4F127CEC" w14:textId="77777777" w:rsidR="00D831CD" w:rsidRDefault="00000000">
      <w:r>
        <w:t xml:space="preserve"> - /&gt;</w:t>
      </w:r>
    </w:p>
    <w:p w14:paraId="134F5123" w14:textId="77777777" w:rsidR="00D831CD" w:rsidRDefault="00000000">
      <w:r>
        <w:br/>
        <w:t>Correct Answer: /&gt;</w:t>
      </w:r>
      <w:r>
        <w:br/>
      </w:r>
    </w:p>
    <w:p w14:paraId="64E878AA" w14:textId="77777777" w:rsidR="00D831CD" w:rsidRDefault="00000000" w:rsidP="00540217">
      <w:pPr>
        <w:pStyle w:val="ListNumber"/>
        <w:numPr>
          <w:ilvl w:val="0"/>
          <w:numId w:val="0"/>
        </w:numPr>
      </w:pPr>
      <w:r>
        <w:t>11. Which of the following contains more protons than electrons</w:t>
      </w:r>
    </w:p>
    <w:p w14:paraId="456A0080" w14:textId="77777777" w:rsidR="00D831CD" w:rsidRDefault="00000000">
      <w:r>
        <w:t xml:space="preserve"> - Cations</w:t>
      </w:r>
    </w:p>
    <w:p w14:paraId="0EA21A2D" w14:textId="77777777" w:rsidR="00D831CD" w:rsidRDefault="00000000">
      <w:r>
        <w:t xml:space="preserve"> - Neutral atom</w:t>
      </w:r>
    </w:p>
    <w:p w14:paraId="7BD2E47F" w14:textId="77777777" w:rsidR="00D831CD" w:rsidRDefault="00000000">
      <w:r>
        <w:lastRenderedPageBreak/>
        <w:t xml:space="preserve"> - Anions</w:t>
      </w:r>
    </w:p>
    <w:p w14:paraId="6494C629" w14:textId="77777777" w:rsidR="00D831CD" w:rsidRDefault="00000000">
      <w:r>
        <w:t xml:space="preserve"> - Molecular anion</w:t>
      </w:r>
    </w:p>
    <w:p w14:paraId="3A82EDA2" w14:textId="77777777" w:rsidR="00D831CD" w:rsidRDefault="00000000">
      <w:r>
        <w:br/>
        <w:t>Correct Answer: Cations</w:t>
      </w:r>
      <w:r>
        <w:br/>
      </w:r>
    </w:p>
    <w:p w14:paraId="4BE3386B" w14:textId="77777777" w:rsidR="00D831CD" w:rsidRDefault="00000000" w:rsidP="00540217">
      <w:pPr>
        <w:pStyle w:val="ListNumber"/>
        <w:numPr>
          <w:ilvl w:val="0"/>
          <w:numId w:val="0"/>
        </w:numPr>
      </w:pPr>
      <w:r>
        <w:t>12. Number of neutrons in   equation=”</w:t>
      </w:r>
      <w:r>
        <w:br/>
        <w:t>Zn</w:t>
      </w:r>
      <w:r>
        <w:br/>
        <w:t>30</w:t>
      </w:r>
      <w:r>
        <w:br/>
        <w:t>66</w:t>
      </w:r>
      <w:r>
        <w:br/>
        <w:t>” editorid=”QuestionBody” /&gt; will be</w:t>
      </w:r>
    </w:p>
    <w:p w14:paraId="66F82F2B" w14:textId="77777777" w:rsidR="00D831CD" w:rsidRDefault="00000000">
      <w:r>
        <w:t xml:space="preserve"> - 30</w:t>
      </w:r>
    </w:p>
    <w:p w14:paraId="5A367DB4" w14:textId="77777777" w:rsidR="00D831CD" w:rsidRDefault="00000000">
      <w:r>
        <w:t xml:space="preserve"> - 38</w:t>
      </w:r>
    </w:p>
    <w:p w14:paraId="7781509B" w14:textId="77777777" w:rsidR="00D831CD" w:rsidRDefault="00000000">
      <w:r>
        <w:t xml:space="preserve"> - 36</w:t>
      </w:r>
    </w:p>
    <w:p w14:paraId="36FE51EE" w14:textId="77777777" w:rsidR="00D831CD" w:rsidRDefault="00000000">
      <w:r>
        <w:t xml:space="preserve"> - 40</w:t>
      </w:r>
    </w:p>
    <w:p w14:paraId="5599E89B" w14:textId="77777777" w:rsidR="00D831CD" w:rsidRDefault="00000000">
      <w:r>
        <w:br/>
        <w:t>Correct Answer: 36</w:t>
      </w:r>
      <w:r>
        <w:br/>
      </w:r>
    </w:p>
    <w:p w14:paraId="0C7D77A6" w14:textId="77777777" w:rsidR="00D831CD" w:rsidRDefault="00000000" w:rsidP="00540217">
      <w:pPr>
        <w:pStyle w:val="ListNumber"/>
        <w:numPr>
          <w:ilvl w:val="0"/>
          <w:numId w:val="0"/>
        </w:numPr>
      </w:pPr>
      <w:r>
        <w:t>13. Which orbital is biggest in size and have maximum energy</w:t>
      </w:r>
    </w:p>
    <w:p w14:paraId="4463E004" w14:textId="77777777" w:rsidR="00D831CD" w:rsidRDefault="00000000">
      <w:r>
        <w:t xml:space="preserve"> - 2px</w:t>
      </w:r>
    </w:p>
    <w:p w14:paraId="4695C295" w14:textId="77777777" w:rsidR="00D831CD" w:rsidRDefault="00000000">
      <w:r>
        <w:t xml:space="preserve"> - 4px</w:t>
      </w:r>
    </w:p>
    <w:p w14:paraId="7A56B2C1" w14:textId="77777777" w:rsidR="00D831CD" w:rsidRDefault="00000000">
      <w:r>
        <w:t xml:space="preserve"> - 3px</w:t>
      </w:r>
    </w:p>
    <w:p w14:paraId="6B149424" w14:textId="77777777" w:rsidR="00D831CD" w:rsidRDefault="00000000">
      <w:r>
        <w:t xml:space="preserve"> - 5px</w:t>
      </w:r>
    </w:p>
    <w:p w14:paraId="0F841700" w14:textId="77777777" w:rsidR="00D831CD" w:rsidRDefault="00000000">
      <w:r>
        <w:br/>
        <w:t>Correct Answer: 5px</w:t>
      </w:r>
      <w:r>
        <w:br/>
      </w:r>
    </w:p>
    <w:p w14:paraId="59732075" w14:textId="77777777" w:rsidR="00D831CD" w:rsidRDefault="00000000" w:rsidP="00540217">
      <w:pPr>
        <w:pStyle w:val="ListNumber"/>
        <w:numPr>
          <w:ilvl w:val="0"/>
          <w:numId w:val="0"/>
        </w:numPr>
      </w:pPr>
      <w:r>
        <w:t>14. The fourth electron of Be atom will have the four set of quantum numbers as</w:t>
      </w:r>
    </w:p>
    <w:p w14:paraId="30B110F5" w14:textId="77777777" w:rsidR="00D831CD" w:rsidRDefault="00000000">
      <w:r>
        <w:t xml:space="preserve"> - 1, 0, 0, ½</w:t>
      </w:r>
    </w:p>
    <w:p w14:paraId="13E4426D" w14:textId="77777777" w:rsidR="00D831CD" w:rsidRDefault="00000000">
      <w:r>
        <w:t xml:space="preserve"> - 2, 1, 0, +½</w:t>
      </w:r>
    </w:p>
    <w:p w14:paraId="36D504A6" w14:textId="77777777" w:rsidR="00D831CD" w:rsidRDefault="00000000">
      <w:r>
        <w:t xml:space="preserve"> - 2, 0, 0, – ½</w:t>
      </w:r>
    </w:p>
    <w:p w14:paraId="25201EDC" w14:textId="77777777" w:rsidR="00D831CD" w:rsidRDefault="00000000">
      <w:r>
        <w:t xml:space="preserve"> - 1, 1, 1, + ½</w:t>
      </w:r>
    </w:p>
    <w:p w14:paraId="5C4CAD7F" w14:textId="77777777" w:rsidR="00D831CD" w:rsidRDefault="00000000">
      <w:r>
        <w:lastRenderedPageBreak/>
        <w:br/>
        <w:t>Correct Answer: 2, 0, 0, – ½</w:t>
      </w:r>
      <w:r>
        <w:br/>
      </w:r>
    </w:p>
    <w:p w14:paraId="04A8B73C" w14:textId="77777777" w:rsidR="00D831CD" w:rsidRDefault="00000000" w:rsidP="00540217">
      <w:pPr>
        <w:pStyle w:val="ListNumber"/>
        <w:numPr>
          <w:ilvl w:val="0"/>
          <w:numId w:val="0"/>
        </w:numPr>
      </w:pPr>
      <w:r>
        <w:t>15. Which shape is associated with subshell designated by n = 2,  = 1</w:t>
      </w:r>
    </w:p>
    <w:p w14:paraId="578A20F5" w14:textId="77777777" w:rsidR="00D831CD" w:rsidRDefault="00000000">
      <w:r>
        <w:t xml:space="preserve"> - Spherical</w:t>
      </w:r>
    </w:p>
    <w:p w14:paraId="691F3EA1" w14:textId="77777777" w:rsidR="00D831CD" w:rsidRDefault="00000000">
      <w:r>
        <w:t xml:space="preserve"> - Dumb–bell</w:t>
      </w:r>
    </w:p>
    <w:p w14:paraId="6EB28858" w14:textId="77777777" w:rsidR="00D831CD" w:rsidRDefault="00000000">
      <w:r>
        <w:t xml:space="preserve"> - Double dumb-bell</w:t>
      </w:r>
    </w:p>
    <w:p w14:paraId="52257A59" w14:textId="77777777" w:rsidR="00D831CD" w:rsidRDefault="00000000">
      <w:r>
        <w:t xml:space="preserve"> - Complicated</w:t>
      </w:r>
    </w:p>
    <w:p w14:paraId="02D39535" w14:textId="77777777" w:rsidR="00D831CD" w:rsidRDefault="00000000">
      <w:r>
        <w:br/>
        <w:t>Correct Answer: Dumb–bell</w:t>
      </w:r>
      <w:r>
        <w:br/>
      </w:r>
    </w:p>
    <w:p w14:paraId="0A0FC2D0" w14:textId="77777777" w:rsidR="00D831CD" w:rsidRDefault="00000000" w:rsidP="00540217">
      <w:pPr>
        <w:pStyle w:val="ListNumber"/>
        <w:numPr>
          <w:ilvl w:val="0"/>
          <w:numId w:val="0"/>
        </w:numPr>
      </w:pPr>
      <w:r>
        <w:t>16. An atom has a net charge of –2 it has 18 electrons and 16 neutrons. Its mass number is</w:t>
      </w:r>
    </w:p>
    <w:p w14:paraId="19B14DA7" w14:textId="77777777" w:rsidR="00D831CD" w:rsidRDefault="00000000">
      <w:r>
        <w:t xml:space="preserve"> - 38</w:t>
      </w:r>
    </w:p>
    <w:p w14:paraId="41FCD0F5" w14:textId="77777777" w:rsidR="00D831CD" w:rsidRDefault="00000000">
      <w:r>
        <w:t xml:space="preserve"> - 36</w:t>
      </w:r>
    </w:p>
    <w:p w14:paraId="1AE914AB" w14:textId="77777777" w:rsidR="00D831CD" w:rsidRDefault="00000000">
      <w:r>
        <w:t xml:space="preserve"> - 32</w:t>
      </w:r>
    </w:p>
    <w:p w14:paraId="7ACAB531" w14:textId="77777777" w:rsidR="00D831CD" w:rsidRDefault="00000000">
      <w:r>
        <w:t xml:space="preserve"> - 34</w:t>
      </w:r>
    </w:p>
    <w:p w14:paraId="4D96072B" w14:textId="77777777" w:rsidR="00D831CD" w:rsidRDefault="00000000">
      <w:r>
        <w:br/>
        <w:t>Correct Answer: 32</w:t>
      </w:r>
      <w:r>
        <w:br/>
      </w:r>
    </w:p>
    <w:p w14:paraId="0F9DEBE5" w14:textId="77777777" w:rsidR="00D831CD" w:rsidRDefault="00000000" w:rsidP="00540217">
      <w:pPr>
        <w:pStyle w:val="ListNumber"/>
        <w:numPr>
          <w:ilvl w:val="0"/>
          <w:numId w:val="0"/>
        </w:numPr>
      </w:pPr>
      <w:r>
        <w:t>17. From discharge tube experiments, it is concluded that</w:t>
      </w:r>
    </w:p>
    <w:p w14:paraId="386F598D" w14:textId="77777777" w:rsidR="00D831CD" w:rsidRDefault="00000000">
      <w:r>
        <w:t xml:space="preserve"> - Mass of proton is in fraction</w:t>
      </w:r>
    </w:p>
    <w:p w14:paraId="22CB5A41" w14:textId="77777777" w:rsidR="00D831CD" w:rsidRDefault="00000000">
      <w:r>
        <w:t xml:space="preserve"> - Nucleus contains positive charge</w:t>
      </w:r>
    </w:p>
    <w:p w14:paraId="6E5235E5" w14:textId="77777777" w:rsidR="00D831CD" w:rsidRDefault="00000000">
      <w:r>
        <w:t xml:space="preserve"> - Matter contains electrons</w:t>
      </w:r>
    </w:p>
    <w:p w14:paraId="62EA7A91" w14:textId="77777777" w:rsidR="00D831CD" w:rsidRDefault="00000000">
      <w:r>
        <w:t xml:space="preserve"> - Positive rays are always lighter than cathode rays</w:t>
      </w:r>
    </w:p>
    <w:p w14:paraId="586CE790" w14:textId="77777777" w:rsidR="00D831CD" w:rsidRDefault="00000000">
      <w:r>
        <w:br/>
        <w:t>Correct Answer: Matter contains electrons</w:t>
      </w:r>
      <w:r>
        <w:br/>
      </w:r>
    </w:p>
    <w:p w14:paraId="64FC65D0" w14:textId="77777777" w:rsidR="00D831CD" w:rsidRDefault="00000000" w:rsidP="00540217">
      <w:pPr>
        <w:pStyle w:val="ListNumber"/>
        <w:numPr>
          <w:ilvl w:val="0"/>
          <w:numId w:val="0"/>
        </w:numPr>
      </w:pPr>
      <w:r>
        <w:t>18. The exact voltage required in gas discharge tube does not depend upon</w:t>
      </w:r>
    </w:p>
    <w:p w14:paraId="41DAC8FC" w14:textId="77777777" w:rsidR="00D831CD" w:rsidRDefault="00000000">
      <w:r>
        <w:t xml:space="preserve"> - Length of the gas discharge tube</w:t>
      </w:r>
    </w:p>
    <w:p w14:paraId="015D3F05" w14:textId="77777777" w:rsidR="00D831CD" w:rsidRDefault="00000000">
      <w:r>
        <w:lastRenderedPageBreak/>
        <w:t xml:space="preserve"> - pressure of gas inside the tube</w:t>
      </w:r>
    </w:p>
    <w:p w14:paraId="714763A0" w14:textId="77777777" w:rsidR="00D831CD" w:rsidRDefault="00000000">
      <w:r>
        <w:t xml:space="preserve"> - Nature of the gas</w:t>
      </w:r>
    </w:p>
    <w:p w14:paraId="5AC5F5E6" w14:textId="77777777" w:rsidR="00D831CD" w:rsidRDefault="00000000">
      <w:r>
        <w:t xml:space="preserve"> - All of these</w:t>
      </w:r>
    </w:p>
    <w:p w14:paraId="777758D6" w14:textId="77777777" w:rsidR="00D831CD" w:rsidRDefault="00000000">
      <w:r>
        <w:br/>
        <w:t>Correct Answer: Nature of the gas</w:t>
      </w:r>
      <w:r>
        <w:br/>
      </w:r>
    </w:p>
    <w:p w14:paraId="3897F33E" w14:textId="77777777" w:rsidR="00D831CD" w:rsidRDefault="00000000" w:rsidP="00540217">
      <w:pPr>
        <w:pStyle w:val="ListNumber"/>
        <w:numPr>
          <w:ilvl w:val="0"/>
          <w:numId w:val="0"/>
        </w:numPr>
      </w:pPr>
      <w:r>
        <w:t>19. The nature of cathode rays in discharge tube</w:t>
      </w:r>
    </w:p>
    <w:p w14:paraId="385B61C6" w14:textId="77777777" w:rsidR="00D831CD" w:rsidRDefault="00000000">
      <w:r>
        <w:t xml:space="preserve"> - Depends upon the nature of the gas used in discharge tube</w:t>
      </w:r>
    </w:p>
    <w:p w14:paraId="24C2B103" w14:textId="77777777" w:rsidR="00D831CD" w:rsidRDefault="00000000">
      <w:r>
        <w:t xml:space="preserve"> - Depends upon the nature of the cathode used in discharge tube</w:t>
      </w:r>
    </w:p>
    <w:p w14:paraId="5C0D8FE3" w14:textId="77777777" w:rsidR="00D831CD" w:rsidRDefault="00000000">
      <w:r>
        <w:t xml:space="preserve"> - Is independent of the nature of the gas used in discharge tube</w:t>
      </w:r>
    </w:p>
    <w:p w14:paraId="0F55E277" w14:textId="77777777" w:rsidR="00D831CD" w:rsidRDefault="00000000">
      <w:r>
        <w:t xml:space="preserve"> - Depends upon the nature of anode in the discharge tube</w:t>
      </w:r>
    </w:p>
    <w:p w14:paraId="6CDDB164" w14:textId="77777777" w:rsidR="00D831CD" w:rsidRDefault="00000000">
      <w:r>
        <w:br/>
        <w:t>Correct Answer: Is independent of the nature of the gas used in discharge tube</w:t>
      </w:r>
      <w:r>
        <w:br/>
      </w:r>
    </w:p>
    <w:p w14:paraId="0FEB3215" w14:textId="77777777" w:rsidR="00D831CD" w:rsidRDefault="00000000" w:rsidP="00540217">
      <w:pPr>
        <w:pStyle w:val="ListNumber"/>
        <w:numPr>
          <w:ilvl w:val="0"/>
          <w:numId w:val="0"/>
        </w:numPr>
      </w:pPr>
      <w:r>
        <w:t>20. Positive rays give flash on</w:t>
      </w:r>
    </w:p>
    <w:p w14:paraId="4CED00B5" w14:textId="77777777" w:rsidR="00D831CD" w:rsidRDefault="00000000">
      <w:r>
        <w:t xml:space="preserve"> - AgNO3 plate</w:t>
      </w:r>
    </w:p>
    <w:p w14:paraId="3B40F89F" w14:textId="77777777" w:rsidR="00D831CD" w:rsidRDefault="00000000">
      <w:r>
        <w:t xml:space="preserve"> - AgCl plate</w:t>
      </w:r>
    </w:p>
    <w:p w14:paraId="468EAF92" w14:textId="77777777" w:rsidR="00D831CD" w:rsidRDefault="00000000">
      <w:r>
        <w:t xml:space="preserve"> - ZnO</w:t>
      </w:r>
    </w:p>
    <w:p w14:paraId="6AF25CA3" w14:textId="77777777" w:rsidR="00D831CD" w:rsidRDefault="00000000">
      <w:r>
        <w:t xml:space="preserve"> - ZnS</w:t>
      </w:r>
    </w:p>
    <w:p w14:paraId="6ED8C8EE" w14:textId="77777777" w:rsidR="00D831CD" w:rsidRDefault="00000000">
      <w:r>
        <w:br/>
        <w:t>Correct Answer: ZnS</w:t>
      </w:r>
      <w:r>
        <w:br/>
      </w:r>
    </w:p>
    <w:p w14:paraId="0DA14C13" w14:textId="77777777" w:rsidR="00D831CD" w:rsidRDefault="00000000" w:rsidP="00540217">
      <w:pPr>
        <w:pStyle w:val="ListNumber"/>
        <w:numPr>
          <w:ilvl w:val="0"/>
          <w:numId w:val="0"/>
        </w:numPr>
      </w:pPr>
      <w:r>
        <w:t>21. Total number of fundamental particles in one atom of &gt;is</w:t>
      </w:r>
    </w:p>
    <w:p w14:paraId="7FF020E2" w14:textId="77777777" w:rsidR="00D831CD" w:rsidRDefault="00000000">
      <w:r>
        <w:t xml:space="preserve"> - 6</w:t>
      </w:r>
    </w:p>
    <w:p w14:paraId="3A2A6FD8" w14:textId="77777777" w:rsidR="00D831CD" w:rsidRDefault="00000000">
      <w:r>
        <w:t xml:space="preserve"> - 8</w:t>
      </w:r>
    </w:p>
    <w:p w14:paraId="0911811F" w14:textId="77777777" w:rsidR="00D831CD" w:rsidRDefault="00000000">
      <w:r>
        <w:t xml:space="preserve"> - 14</w:t>
      </w:r>
    </w:p>
    <w:p w14:paraId="7F9338F5" w14:textId="77777777" w:rsidR="00D831CD" w:rsidRDefault="00000000">
      <w:r>
        <w:t xml:space="preserve"> - 20</w:t>
      </w:r>
    </w:p>
    <w:p w14:paraId="4DFCFFC5" w14:textId="77777777" w:rsidR="00D831CD" w:rsidRDefault="00000000">
      <w:r>
        <w:lastRenderedPageBreak/>
        <w:br/>
        <w:t>Correct Answer: 6</w:t>
      </w:r>
      <w:r>
        <w:br/>
      </w:r>
    </w:p>
    <w:p w14:paraId="7DED10A3" w14:textId="77777777" w:rsidR="00D831CD" w:rsidRDefault="00000000" w:rsidP="00540217">
      <w:pPr>
        <w:pStyle w:val="ListNumber"/>
        <w:numPr>
          <w:ilvl w:val="0"/>
          <w:numId w:val="0"/>
        </w:numPr>
      </w:pPr>
      <w:r>
        <w:t>22. The nucleus of an atom is made up of 8 protons and 8 nutrons. which atoms it is</w:t>
      </w:r>
    </w:p>
    <w:p w14:paraId="0AA448E2" w14:textId="77777777" w:rsidR="00D831CD" w:rsidRDefault="00000000">
      <w:r>
        <w:t xml:space="preserve"> - C</w:t>
      </w:r>
    </w:p>
    <w:p w14:paraId="5B8CCFC1" w14:textId="77777777" w:rsidR="00D831CD" w:rsidRDefault="00000000">
      <w:r>
        <w:t xml:space="preserve"> - N</w:t>
      </w:r>
    </w:p>
    <w:p w14:paraId="440B0E28" w14:textId="77777777" w:rsidR="00D831CD" w:rsidRDefault="00000000">
      <w:r>
        <w:t xml:space="preserve"> - O</w:t>
      </w:r>
    </w:p>
    <w:p w14:paraId="772AF5B6" w14:textId="77777777" w:rsidR="00D831CD" w:rsidRDefault="00000000">
      <w:r>
        <w:t xml:space="preserve"> - F</w:t>
      </w:r>
    </w:p>
    <w:p w14:paraId="46213782" w14:textId="77777777" w:rsidR="00D831CD" w:rsidRDefault="00000000">
      <w:r>
        <w:br/>
        <w:t>Correct Answer: O</w:t>
      </w:r>
      <w:r>
        <w:br/>
      </w:r>
    </w:p>
    <w:p w14:paraId="035B61C1" w14:textId="77777777" w:rsidR="00D831CD" w:rsidRDefault="00000000" w:rsidP="00540217">
      <w:pPr>
        <w:pStyle w:val="ListNumber"/>
        <w:numPr>
          <w:ilvl w:val="0"/>
          <w:numId w:val="0"/>
        </w:numPr>
      </w:pPr>
      <w:r>
        <w:t>23. Which order of mass is correct in ascending order</w:t>
      </w:r>
    </w:p>
    <w:p w14:paraId="63C1CF53" w14:textId="77777777" w:rsidR="00D831CD" w:rsidRDefault="00000000">
      <w:r>
        <w:t xml:space="preserve"> - e– &gt; p° &gt; n</w:t>
      </w:r>
    </w:p>
    <w:p w14:paraId="1D3B956C" w14:textId="77777777" w:rsidR="00D831CD" w:rsidRDefault="00000000">
      <w:r>
        <w:t xml:space="preserve"> - e– &lt; n &lt; p+</w:t>
      </w:r>
    </w:p>
    <w:p w14:paraId="11E003CA" w14:textId="77777777" w:rsidR="00D831CD" w:rsidRDefault="00000000">
      <w:r>
        <w:t xml:space="preserve"> - e– &lt; p+ &lt;n</w:t>
      </w:r>
    </w:p>
    <w:p w14:paraId="59FE0EA9" w14:textId="77777777" w:rsidR="00D831CD" w:rsidRDefault="00000000">
      <w:r>
        <w:t xml:space="preserve"> - n &gt; p+ &gt; e–</w:t>
      </w:r>
    </w:p>
    <w:p w14:paraId="02853EAB" w14:textId="77777777" w:rsidR="00D831CD" w:rsidRDefault="00000000">
      <w:r>
        <w:br/>
        <w:t>Correct Answer: e– &lt; p+ &lt;n</w:t>
      </w:r>
      <w:r>
        <w:br/>
      </w:r>
    </w:p>
    <w:p w14:paraId="4CC1CE5B" w14:textId="77777777" w:rsidR="00D831CD" w:rsidRDefault="00000000" w:rsidP="00540217">
      <w:pPr>
        <w:pStyle w:val="ListNumber"/>
        <w:numPr>
          <w:ilvl w:val="0"/>
          <w:numId w:val="0"/>
        </w:numPr>
      </w:pPr>
      <w:r>
        <w:t>24. Which of the following are not able to ionize the gas</w:t>
      </w:r>
    </w:p>
    <w:p w14:paraId="421667A8" w14:textId="77777777" w:rsidR="00D831CD" w:rsidRDefault="00000000">
      <w:r>
        <w:t xml:space="preserve"> - α-rays</w:t>
      </w:r>
    </w:p>
    <w:p w14:paraId="70936667" w14:textId="77777777" w:rsidR="00D831CD" w:rsidRDefault="00000000">
      <w:r>
        <w:t xml:space="preserve"> - β-rays</w:t>
      </w:r>
    </w:p>
    <w:p w14:paraId="61CC7D78" w14:textId="77777777" w:rsidR="00D831CD" w:rsidRDefault="00000000">
      <w:r>
        <w:t xml:space="preserve"> - γ-rays</w:t>
      </w:r>
    </w:p>
    <w:p w14:paraId="7CF64EC4" w14:textId="77777777" w:rsidR="00D831CD" w:rsidRDefault="00000000">
      <w:r>
        <w:t xml:space="preserve"> - Neutrons</w:t>
      </w:r>
    </w:p>
    <w:p w14:paraId="10389DCE" w14:textId="77777777" w:rsidR="00D831CD" w:rsidRDefault="00000000">
      <w:r>
        <w:br/>
        <w:t>Correct Answer: Neutrons</w:t>
      </w:r>
      <w:r>
        <w:br/>
      </w:r>
    </w:p>
    <w:p w14:paraId="670AB130" w14:textId="77777777" w:rsidR="00D831CD" w:rsidRDefault="00000000" w:rsidP="00540217">
      <w:pPr>
        <w:pStyle w:val="ListNumber"/>
        <w:numPr>
          <w:ilvl w:val="0"/>
          <w:numId w:val="0"/>
        </w:numPr>
      </w:pPr>
      <w:r>
        <w:t>25. A fast moving neutron can eject from nitrogen</w:t>
      </w:r>
    </w:p>
    <w:p w14:paraId="203C77F9" w14:textId="77777777" w:rsidR="00D831CD" w:rsidRDefault="00000000">
      <w:r>
        <w:t xml:space="preserve"> - equation="</w:t>
      </w:r>
      <w:r>
        <w:br/>
        <w:t>γ</w:t>
      </w:r>
      <w:r>
        <w:br/>
      </w:r>
      <w:r>
        <w:lastRenderedPageBreak/>
        <w:t>-</w:t>
      </w:r>
      <w:r>
        <w:br/>
        <w:t>" editorid="OptionA"&gt;rays</w:t>
      </w:r>
    </w:p>
    <w:p w14:paraId="4AD356C2" w14:textId="77777777" w:rsidR="00D831CD" w:rsidRDefault="00000000">
      <w:r>
        <w:t xml:space="preserve"> - equation="</w:t>
      </w:r>
      <w:r>
        <w:br/>
        <w:t>α</w:t>
      </w:r>
      <w:r>
        <w:br/>
        <w:t>-</w:t>
      </w:r>
      <w:r>
        <w:br/>
        <w:t>" editorid="OptionB"&gt;rays</w:t>
      </w:r>
    </w:p>
    <w:p w14:paraId="28B43F5F" w14:textId="77777777" w:rsidR="00D831CD" w:rsidRDefault="00000000">
      <w:r>
        <w:t xml:space="preserve"> - equation="</w:t>
      </w:r>
      <w:r>
        <w:br/>
        <w:t>β</w:t>
      </w:r>
      <w:r>
        <w:br/>
        <w:t>-</w:t>
      </w:r>
      <w:r>
        <w:br/>
        <w:t>" editorid="OptionC"&gt;rays</w:t>
      </w:r>
    </w:p>
    <w:p w14:paraId="25EFF2C2" w14:textId="77777777" w:rsidR="00D831CD" w:rsidRDefault="00000000">
      <w:r>
        <w:t xml:space="preserve"> - Electrons</w:t>
      </w:r>
    </w:p>
    <w:p w14:paraId="0140CEC1" w14:textId="77777777" w:rsidR="00D831CD" w:rsidRDefault="00000000">
      <w:r>
        <w:br/>
        <w:t>Correct Answer: equation="</w:t>
      </w:r>
      <w:r>
        <w:br/>
        <w:t>α</w:t>
      </w:r>
      <w:r>
        <w:br/>
        <w:t>-</w:t>
      </w:r>
      <w:r>
        <w:br/>
        <w:t>" editorid="OptionB"&gt;rays</w:t>
      </w:r>
      <w:r>
        <w:br/>
      </w:r>
    </w:p>
    <w:p w14:paraId="2E486029" w14:textId="77777777" w:rsidR="00D831CD" w:rsidRDefault="00000000" w:rsidP="00540217">
      <w:pPr>
        <w:pStyle w:val="ListNumber"/>
        <w:numPr>
          <w:ilvl w:val="0"/>
          <w:numId w:val="0"/>
        </w:numPr>
      </w:pPr>
      <w:r>
        <w:t>26. The wave number of the light emitted by a certain source is 2 × 106 m-1. The wavelength of this light will be</w:t>
      </w:r>
    </w:p>
    <w:p w14:paraId="299DD884" w14:textId="77777777" w:rsidR="00D831CD" w:rsidRDefault="00000000">
      <w:r>
        <w:t xml:space="preserve"> - 500nm</w:t>
      </w:r>
    </w:p>
    <w:p w14:paraId="27881A35" w14:textId="77777777" w:rsidR="00D831CD" w:rsidRDefault="00000000">
      <w:r>
        <w:t xml:space="preserve"> - 500m</w:t>
      </w:r>
    </w:p>
    <w:p w14:paraId="2B6221B5" w14:textId="77777777" w:rsidR="00D831CD" w:rsidRDefault="00000000">
      <w:r>
        <w:t xml:space="preserve"> - 200nm</w:t>
      </w:r>
    </w:p>
    <w:p w14:paraId="6EB3F2A8" w14:textId="77777777" w:rsidR="00D831CD" w:rsidRDefault="00000000">
      <w:r>
        <w:t xml:space="preserve"> - 5 × 107m</w:t>
      </w:r>
    </w:p>
    <w:p w14:paraId="08710DAF" w14:textId="77777777" w:rsidR="00D831CD" w:rsidRDefault="00000000">
      <w:r>
        <w:br/>
        <w:t>Correct Answer: 500nm</w:t>
      </w:r>
      <w:r>
        <w:br/>
      </w:r>
    </w:p>
    <w:p w14:paraId="7426AAFE" w14:textId="77777777" w:rsidR="00D831CD" w:rsidRDefault="00000000" w:rsidP="00540217">
      <w:pPr>
        <w:pStyle w:val="ListNumber"/>
        <w:numPr>
          <w:ilvl w:val="0"/>
          <w:numId w:val="0"/>
        </w:numPr>
      </w:pPr>
      <w:r>
        <w:t>27. Which of the following relationship is incorrect</w:t>
      </w:r>
    </w:p>
    <w:p w14:paraId="0A7AC9DD" w14:textId="77777777" w:rsidR="00D831CD" w:rsidRDefault="00000000">
      <w:r>
        <w:t xml:space="preserve"> - &gt;</w:t>
      </w:r>
    </w:p>
    <w:p w14:paraId="239ED2DE" w14:textId="77777777" w:rsidR="00D831CD" w:rsidRDefault="00000000">
      <w:r>
        <w:t xml:space="preserve"> - &gt;</w:t>
      </w:r>
    </w:p>
    <w:p w14:paraId="1F0C4F3D" w14:textId="77777777" w:rsidR="00D831CD" w:rsidRDefault="00000000">
      <w:r>
        <w:t xml:space="preserve"> - &gt;</w:t>
      </w:r>
    </w:p>
    <w:p w14:paraId="3648A0AA" w14:textId="77777777" w:rsidR="00D831CD" w:rsidRDefault="00000000">
      <w:r>
        <w:t xml:space="preserve"> - &gt;</w:t>
      </w:r>
    </w:p>
    <w:p w14:paraId="1B487ADE" w14:textId="77777777" w:rsidR="00D831CD" w:rsidRDefault="00000000">
      <w:r>
        <w:lastRenderedPageBreak/>
        <w:br/>
        <w:t>Correct Answer: &gt;</w:t>
      </w:r>
      <w:r>
        <w:br/>
      </w:r>
    </w:p>
    <w:p w14:paraId="469E59B6" w14:textId="77777777" w:rsidR="00D831CD" w:rsidRDefault="00000000" w:rsidP="00540217">
      <w:pPr>
        <w:pStyle w:val="ListNumber"/>
        <w:numPr>
          <w:ilvl w:val="0"/>
          <w:numId w:val="0"/>
        </w:numPr>
      </w:pPr>
      <w:r>
        <w:t>28. All of the following were theorized by Bohr in the description of atom except</w:t>
      </w:r>
    </w:p>
    <w:p w14:paraId="43E46466" w14:textId="77777777" w:rsidR="00D831CD" w:rsidRDefault="00000000">
      <w:r>
        <w:t xml:space="preserve"> - Angular momentum of electron is multiple of h/2π</w:t>
      </w:r>
    </w:p>
    <w:p w14:paraId="2BEC6942" w14:textId="77777777" w:rsidR="00D831CD" w:rsidRDefault="00000000">
      <w:r>
        <w:t xml:space="preserve"> - Electrons circulate in discrete circular orbit</w:t>
      </w:r>
    </w:p>
    <w:p w14:paraId="278ED867" w14:textId="77777777" w:rsidR="00D831CD" w:rsidRDefault="00000000">
      <w:r>
        <w:t xml:space="preserve"> - Electron continuously radiate energy in the form of radiation in a given orbit</w:t>
      </w:r>
    </w:p>
    <w:p w14:paraId="2E10AF93" w14:textId="77777777" w:rsidR="00D831CD" w:rsidRDefault="00000000">
      <w:r>
        <w:t xml:space="preserve"> - Distance between successive orbits are increasing</w:t>
      </w:r>
    </w:p>
    <w:p w14:paraId="512C712B" w14:textId="77777777" w:rsidR="00D831CD" w:rsidRDefault="00000000">
      <w:r>
        <w:br/>
        <w:t>Correct Answer: Electron continuously radiate energy in the form of radiation in a given orbit</w:t>
      </w:r>
      <w:r>
        <w:br/>
      </w:r>
    </w:p>
    <w:p w14:paraId="30FE6580" w14:textId="77777777" w:rsidR="00D831CD" w:rsidRDefault="00000000" w:rsidP="00540217">
      <w:pPr>
        <w:pStyle w:val="ListNumber"/>
        <w:numPr>
          <w:ilvl w:val="0"/>
          <w:numId w:val="0"/>
        </w:numPr>
      </w:pPr>
      <w:r>
        <w:t>29. The number of degenerate orbitals in p–subshell is</w:t>
      </w:r>
    </w:p>
    <w:p w14:paraId="2A88A20A" w14:textId="77777777" w:rsidR="00D831CD" w:rsidRDefault="00000000">
      <w:r>
        <w:t xml:space="preserve"> - 2</w:t>
      </w:r>
    </w:p>
    <w:p w14:paraId="56BD187F" w14:textId="77777777" w:rsidR="00D831CD" w:rsidRDefault="00000000">
      <w:r>
        <w:t xml:space="preserve"> - 3</w:t>
      </w:r>
    </w:p>
    <w:p w14:paraId="2F61A930" w14:textId="77777777" w:rsidR="00D831CD" w:rsidRDefault="00000000">
      <w:r>
        <w:t xml:space="preserve"> - 5</w:t>
      </w:r>
    </w:p>
    <w:p w14:paraId="50A4633D" w14:textId="77777777" w:rsidR="00D831CD" w:rsidRDefault="00000000">
      <w:r>
        <w:t xml:space="preserve"> - 7</w:t>
      </w:r>
    </w:p>
    <w:p w14:paraId="4D7FFBF8" w14:textId="77777777" w:rsidR="00D831CD" w:rsidRDefault="00000000">
      <w:r>
        <w:br/>
        <w:t>Correct Answer: 3</w:t>
      </w:r>
      <w:r>
        <w:br/>
      </w:r>
    </w:p>
    <w:p w14:paraId="41F226A5" w14:textId="77777777" w:rsidR="00D831CD" w:rsidRDefault="00000000" w:rsidP="00540217">
      <w:pPr>
        <w:pStyle w:val="ListNumber"/>
        <w:numPr>
          <w:ilvl w:val="0"/>
          <w:numId w:val="0"/>
        </w:numPr>
      </w:pPr>
      <w:r>
        <w:t>30. Quantum Number values for 5p orbital is</w:t>
      </w:r>
    </w:p>
    <w:p w14:paraId="01C161B6" w14:textId="77777777" w:rsidR="00D831CD" w:rsidRDefault="00000000">
      <w:r>
        <w:t xml:space="preserve"> - n = 5 l = 0</w:t>
      </w:r>
    </w:p>
    <w:p w14:paraId="72CE2774" w14:textId="77777777" w:rsidR="00D831CD" w:rsidRDefault="00000000">
      <w:r>
        <w:t xml:space="preserve"> - n = 5 l = 1</w:t>
      </w:r>
    </w:p>
    <w:p w14:paraId="69CC9104" w14:textId="77777777" w:rsidR="00D831CD" w:rsidRDefault="00000000">
      <w:r>
        <w:t xml:space="preserve"> - n = 5 l = 2</w:t>
      </w:r>
    </w:p>
    <w:p w14:paraId="67E42B61" w14:textId="77777777" w:rsidR="00D831CD" w:rsidRDefault="00000000">
      <w:r>
        <w:t xml:space="preserve"> - n = 5 l = 3</w:t>
      </w:r>
    </w:p>
    <w:p w14:paraId="37611BC7" w14:textId="77777777" w:rsidR="00D831CD" w:rsidRDefault="00000000">
      <w:r>
        <w:br/>
        <w:t>Correct Answer: n = 5 l = 1</w:t>
      </w:r>
      <w:r>
        <w:br/>
      </w:r>
    </w:p>
    <w:p w14:paraId="23737E95" w14:textId="77777777" w:rsidR="00D831CD" w:rsidRDefault="00000000" w:rsidP="00540217">
      <w:pPr>
        <w:pStyle w:val="ListNumber"/>
        <w:numPr>
          <w:ilvl w:val="0"/>
          <w:numId w:val="0"/>
        </w:numPr>
      </w:pPr>
      <w:r>
        <w:t>31. Which of following statement is correct about azimuthal quantum number. It tells</w:t>
      </w:r>
    </w:p>
    <w:p w14:paraId="20CBD314" w14:textId="77777777" w:rsidR="00D831CD" w:rsidRDefault="00000000">
      <w:r>
        <w:lastRenderedPageBreak/>
        <w:t xml:space="preserve"> - Size of orbital</w:t>
      </w:r>
    </w:p>
    <w:p w14:paraId="466D5B8A" w14:textId="77777777" w:rsidR="00D831CD" w:rsidRDefault="00000000">
      <w:r>
        <w:t xml:space="preserve"> - Shape of orbital</w:t>
      </w:r>
    </w:p>
    <w:p w14:paraId="6C5D9C97" w14:textId="77777777" w:rsidR="00D831CD" w:rsidRDefault="00000000">
      <w:r>
        <w:t xml:space="preserve"> - Orientation of orbital in space</w:t>
      </w:r>
    </w:p>
    <w:p w14:paraId="5E4D366E" w14:textId="77777777" w:rsidR="00D831CD" w:rsidRDefault="00000000">
      <w:r>
        <w:t xml:space="preserve"> - Nuclear stability</w:t>
      </w:r>
    </w:p>
    <w:p w14:paraId="532DF140" w14:textId="77777777" w:rsidR="00D831CD" w:rsidRDefault="00000000">
      <w:r>
        <w:br/>
        <w:t>Correct Answer: Shape of orbital</w:t>
      </w:r>
      <w:r>
        <w:br/>
      </w:r>
    </w:p>
    <w:p w14:paraId="248D158B" w14:textId="77777777" w:rsidR="00D831CD" w:rsidRDefault="00000000" w:rsidP="00540217">
      <w:pPr>
        <w:pStyle w:val="ListNumber"/>
        <w:numPr>
          <w:ilvl w:val="0"/>
          <w:numId w:val="0"/>
        </w:numPr>
      </w:pPr>
      <w:r>
        <w:t>32. The total number of orbitals containing electrons, if atomic number of the element is 19</w:t>
      </w:r>
    </w:p>
    <w:p w14:paraId="5380418C" w14:textId="77777777" w:rsidR="00D831CD" w:rsidRDefault="00000000">
      <w:r>
        <w:t xml:space="preserve"> - 9</w:t>
      </w:r>
    </w:p>
    <w:p w14:paraId="7A5F7FB5" w14:textId="77777777" w:rsidR="00D831CD" w:rsidRDefault="00000000">
      <w:r>
        <w:t xml:space="preserve"> - 6</w:t>
      </w:r>
    </w:p>
    <w:p w14:paraId="3CB33984" w14:textId="77777777" w:rsidR="00D831CD" w:rsidRDefault="00000000">
      <w:r>
        <w:t xml:space="preserve"> - 10</w:t>
      </w:r>
    </w:p>
    <w:p w14:paraId="42B2530C" w14:textId="77777777" w:rsidR="00D831CD" w:rsidRDefault="00000000">
      <w:r>
        <w:t xml:space="preserve"> - 16</w:t>
      </w:r>
    </w:p>
    <w:p w14:paraId="4E28C1E2" w14:textId="77777777" w:rsidR="00D831CD" w:rsidRDefault="00000000">
      <w:r>
        <w:br/>
        <w:t>Correct Answer: 10</w:t>
      </w:r>
      <w:r>
        <w:br/>
      </w:r>
    </w:p>
    <w:p w14:paraId="0CA2E2BB" w14:textId="77777777" w:rsidR="00D831CD" w:rsidRDefault="00000000" w:rsidP="00540217">
      <w:pPr>
        <w:pStyle w:val="ListNumber"/>
        <w:numPr>
          <w:ilvl w:val="0"/>
          <w:numId w:val="0"/>
        </w:numPr>
      </w:pPr>
      <w:r>
        <w:t>33. An orbital which is spherically symmetrical is</w:t>
      </w:r>
    </w:p>
    <w:p w14:paraId="5FE0DB6D" w14:textId="77777777" w:rsidR="00D831CD" w:rsidRDefault="00000000">
      <w:r>
        <w:t xml:space="preserve"> - p-orbital</w:t>
      </w:r>
    </w:p>
    <w:p w14:paraId="504EC6FA" w14:textId="77777777" w:rsidR="00D831CD" w:rsidRDefault="00000000">
      <w:r>
        <w:t xml:space="preserve"> - d-orbital</w:t>
      </w:r>
    </w:p>
    <w:p w14:paraId="7934519D" w14:textId="77777777" w:rsidR="00D831CD" w:rsidRDefault="00000000">
      <w:r>
        <w:t xml:space="preserve"> - f-orbital</w:t>
      </w:r>
    </w:p>
    <w:p w14:paraId="672BEA58" w14:textId="77777777" w:rsidR="00D831CD" w:rsidRDefault="00000000">
      <w:r>
        <w:t xml:space="preserve"> - s-orbital</w:t>
      </w:r>
    </w:p>
    <w:p w14:paraId="1ACA2AFB" w14:textId="77777777" w:rsidR="00D831CD" w:rsidRDefault="00000000">
      <w:r>
        <w:br/>
        <w:t>Correct Answer: s-orbital</w:t>
      </w:r>
      <w:r>
        <w:br/>
      </w:r>
    </w:p>
    <w:p w14:paraId="58DFA012" w14:textId="77777777" w:rsidR="00D831CD" w:rsidRDefault="00000000" w:rsidP="00540217">
      <w:pPr>
        <w:pStyle w:val="ListNumber"/>
        <w:numPr>
          <w:ilvl w:val="0"/>
          <w:numId w:val="0"/>
        </w:numPr>
      </w:pPr>
      <w:r>
        <w:t>34. A sub shell having n = 6, and l = 3 is designated as</w:t>
      </w:r>
    </w:p>
    <w:p w14:paraId="160CB7EC" w14:textId="77777777" w:rsidR="00D831CD" w:rsidRDefault="00000000">
      <w:r>
        <w:t xml:space="preserve"> - 5s</w:t>
      </w:r>
    </w:p>
    <w:p w14:paraId="00F88300" w14:textId="77777777" w:rsidR="00D831CD" w:rsidRDefault="00000000">
      <w:r>
        <w:t xml:space="preserve"> - 6p</w:t>
      </w:r>
    </w:p>
    <w:p w14:paraId="58C63532" w14:textId="77777777" w:rsidR="00D831CD" w:rsidRDefault="00000000">
      <w:r>
        <w:t xml:space="preserve"> - 6f</w:t>
      </w:r>
    </w:p>
    <w:p w14:paraId="46F3A0B9" w14:textId="77777777" w:rsidR="00D831CD" w:rsidRDefault="00000000">
      <w:r>
        <w:t xml:space="preserve"> - 6d</w:t>
      </w:r>
    </w:p>
    <w:p w14:paraId="0B69AB2F" w14:textId="77777777" w:rsidR="00D831CD" w:rsidRDefault="00000000">
      <w:r>
        <w:lastRenderedPageBreak/>
        <w:br/>
        <w:t>Correct Answer: 6f</w:t>
      </w:r>
      <w:r>
        <w:br/>
      </w:r>
    </w:p>
    <w:p w14:paraId="6FD8D29C" w14:textId="77777777" w:rsidR="00D831CD" w:rsidRDefault="00000000" w:rsidP="00540217">
      <w:pPr>
        <w:pStyle w:val="ListNumber"/>
        <w:numPr>
          <w:ilvl w:val="0"/>
          <w:numId w:val="0"/>
        </w:numPr>
      </w:pPr>
      <w:r>
        <w:t>35. According to quantum mechanics, the size of electronic shell is told by the quantum number</w:t>
      </w:r>
    </w:p>
    <w:p w14:paraId="6C148EC6" w14:textId="77777777" w:rsidR="00D831CD" w:rsidRDefault="00000000">
      <w:r>
        <w:t xml:space="preserve"> - Spin quantum number</w:t>
      </w:r>
    </w:p>
    <w:p w14:paraId="6BB6358B" w14:textId="77777777" w:rsidR="00D831CD" w:rsidRDefault="00000000">
      <w:r>
        <w:t xml:space="preserve"> - Magnetic quantum number</w:t>
      </w:r>
    </w:p>
    <w:p w14:paraId="4830F9D3" w14:textId="77777777" w:rsidR="00D831CD" w:rsidRDefault="00000000">
      <w:r>
        <w:t xml:space="preserve"> - Azimuthal quantum number</w:t>
      </w:r>
    </w:p>
    <w:p w14:paraId="19ECF5E3" w14:textId="77777777" w:rsidR="00D831CD" w:rsidRDefault="00000000">
      <w:r>
        <w:t xml:space="preserve"> - Principal quantum number</w:t>
      </w:r>
    </w:p>
    <w:p w14:paraId="32A1BDF6" w14:textId="77777777" w:rsidR="00D831CD" w:rsidRDefault="00000000">
      <w:r>
        <w:br/>
        <w:t>Correct Answer: Principal quantum number</w:t>
      </w:r>
      <w:r>
        <w:br/>
      </w:r>
    </w:p>
    <w:p w14:paraId="02015E90" w14:textId="77777777" w:rsidR="00D831CD" w:rsidRDefault="00000000" w:rsidP="00540217">
      <w:pPr>
        <w:pStyle w:val="ListNumber"/>
        <w:numPr>
          <w:ilvl w:val="0"/>
          <w:numId w:val="0"/>
        </w:numPr>
      </w:pPr>
      <w:r>
        <w:t>36. Which one of the following sub-shells does not exist</w:t>
      </w:r>
    </w:p>
    <w:p w14:paraId="099565C6" w14:textId="77777777" w:rsidR="00D831CD" w:rsidRDefault="00000000">
      <w:r>
        <w:t xml:space="preserve"> - 2p</w:t>
      </w:r>
    </w:p>
    <w:p w14:paraId="436E1DE5" w14:textId="77777777" w:rsidR="00D831CD" w:rsidRDefault="00000000">
      <w:r>
        <w:t xml:space="preserve"> - 2d</w:t>
      </w:r>
    </w:p>
    <w:p w14:paraId="727DB72A" w14:textId="77777777" w:rsidR="00D831CD" w:rsidRDefault="00000000">
      <w:r>
        <w:t xml:space="preserve"> - 3p</w:t>
      </w:r>
    </w:p>
    <w:p w14:paraId="5BE8C722" w14:textId="77777777" w:rsidR="00D831CD" w:rsidRDefault="00000000">
      <w:r>
        <w:t xml:space="preserve"> - 4d</w:t>
      </w:r>
    </w:p>
    <w:p w14:paraId="0C2C4D61" w14:textId="77777777" w:rsidR="00D831CD" w:rsidRDefault="00000000">
      <w:r>
        <w:br/>
        <w:t>Correct Answer: 2d</w:t>
      </w:r>
      <w:r>
        <w:br/>
      </w:r>
    </w:p>
    <w:p w14:paraId="1AA1368A" w14:textId="77777777" w:rsidR="00D831CD" w:rsidRDefault="00000000" w:rsidP="00540217">
      <w:pPr>
        <w:pStyle w:val="ListNumber"/>
        <w:numPr>
          <w:ilvl w:val="0"/>
          <w:numId w:val="0"/>
        </w:numPr>
      </w:pPr>
      <w:r>
        <w:t>37. The number of unpaired electrons in p-sub shell of sulphur atom is</w:t>
      </w:r>
    </w:p>
    <w:p w14:paraId="35B61DBB" w14:textId="77777777" w:rsidR="00D831CD" w:rsidRDefault="00000000">
      <w:r>
        <w:t xml:space="preserve"> - 4</w:t>
      </w:r>
    </w:p>
    <w:p w14:paraId="269F615B" w14:textId="77777777" w:rsidR="00D831CD" w:rsidRDefault="00000000">
      <w:r>
        <w:t xml:space="preserve"> - 6</w:t>
      </w:r>
    </w:p>
    <w:p w14:paraId="4B66B268" w14:textId="77777777" w:rsidR="00D831CD" w:rsidRDefault="00000000">
      <w:r>
        <w:t xml:space="preserve"> - 2</w:t>
      </w:r>
    </w:p>
    <w:p w14:paraId="3DD70B29" w14:textId="77777777" w:rsidR="00D831CD" w:rsidRDefault="00000000">
      <w:r>
        <w:t xml:space="preserve"> - 3</w:t>
      </w:r>
    </w:p>
    <w:p w14:paraId="7DD3F364" w14:textId="77777777" w:rsidR="00D831CD" w:rsidRDefault="00000000">
      <w:r>
        <w:br/>
        <w:t>Correct Answer: 2</w:t>
      </w:r>
      <w:r>
        <w:br/>
      </w:r>
    </w:p>
    <w:p w14:paraId="472D38D1" w14:textId="77777777" w:rsidR="00D831CD" w:rsidRDefault="00000000" w:rsidP="00540217">
      <w:pPr>
        <w:pStyle w:val="ListNumber"/>
        <w:numPr>
          <w:ilvl w:val="0"/>
          <w:numId w:val="0"/>
        </w:numPr>
      </w:pPr>
      <w:r>
        <w:t>38. which quantum number is used to represent the subshells.</w:t>
      </w:r>
    </w:p>
    <w:p w14:paraId="2CE97C93" w14:textId="77777777" w:rsidR="00D831CD" w:rsidRDefault="00000000">
      <w:r>
        <w:t xml:space="preserve"> - Principal Quantum number</w:t>
      </w:r>
    </w:p>
    <w:p w14:paraId="145CD44B" w14:textId="77777777" w:rsidR="00D831CD" w:rsidRDefault="00000000">
      <w:r>
        <w:lastRenderedPageBreak/>
        <w:t xml:space="preserve"> - Azimuthal quantum number</w:t>
      </w:r>
    </w:p>
    <w:p w14:paraId="48490043" w14:textId="77777777" w:rsidR="00D831CD" w:rsidRDefault="00000000">
      <w:r>
        <w:t xml:space="preserve"> - Magnetic quantum number</w:t>
      </w:r>
    </w:p>
    <w:p w14:paraId="339BDAF7" w14:textId="77777777" w:rsidR="00D831CD" w:rsidRDefault="00000000">
      <w:r>
        <w:t xml:space="preserve"> - Spin quantum number</w:t>
      </w:r>
    </w:p>
    <w:p w14:paraId="7D2BFA49" w14:textId="77777777" w:rsidR="00D831CD" w:rsidRDefault="00000000">
      <w:r>
        <w:br/>
        <w:t>Correct Answer: Azimuthal quantum number</w:t>
      </w:r>
      <w:r>
        <w:br/>
      </w:r>
    </w:p>
    <w:p w14:paraId="1B2DCA71" w14:textId="77777777" w:rsidR="00D831CD" w:rsidRDefault="00000000" w:rsidP="00540217">
      <w:pPr>
        <w:pStyle w:val="ListNumber"/>
        <w:numPr>
          <w:ilvl w:val="0"/>
          <w:numId w:val="0"/>
        </w:numPr>
      </w:pPr>
      <w:r>
        <w:t>39. The shape of p-orbital is</w:t>
      </w:r>
    </w:p>
    <w:p w14:paraId="46BC17B5" w14:textId="77777777" w:rsidR="00D831CD" w:rsidRDefault="00000000">
      <w:r>
        <w:t xml:space="preserve"> - Spherical</w:t>
      </w:r>
    </w:p>
    <w:p w14:paraId="38E65F9C" w14:textId="77777777" w:rsidR="00D831CD" w:rsidRDefault="00000000">
      <w:r>
        <w:t xml:space="preserve"> - Spherical symmetrical</w:t>
      </w:r>
    </w:p>
    <w:p w14:paraId="78EEA9E0" w14:textId="77777777" w:rsidR="00D831CD" w:rsidRDefault="00000000">
      <w:r>
        <w:t xml:space="preserve"> - Dumb-bell shape</w:t>
      </w:r>
    </w:p>
    <w:p w14:paraId="76F7FE24" w14:textId="77777777" w:rsidR="00D831CD" w:rsidRDefault="00000000">
      <w:r>
        <w:t xml:space="preserve"> - Circular</w:t>
      </w:r>
    </w:p>
    <w:p w14:paraId="22DDB061" w14:textId="77777777" w:rsidR="00D831CD" w:rsidRDefault="00000000">
      <w:r>
        <w:br/>
        <w:t>Correct Answer: Dumb-bell shape</w:t>
      </w:r>
      <w:r>
        <w:br/>
      </w:r>
    </w:p>
    <w:p w14:paraId="2DC4321C" w14:textId="77777777" w:rsidR="00D831CD" w:rsidRDefault="00000000" w:rsidP="00540217">
      <w:pPr>
        <w:pStyle w:val="ListNumber"/>
        <w:numPr>
          <w:ilvl w:val="0"/>
          <w:numId w:val="0"/>
        </w:numPr>
      </w:pPr>
      <w:r>
        <w:t>40. How many electrons can fit into the sub-shell for which n = 3, l = 1?</w:t>
      </w:r>
    </w:p>
    <w:p w14:paraId="5AC330D7" w14:textId="77777777" w:rsidR="00D831CD" w:rsidRDefault="00000000">
      <w:r>
        <w:t xml:space="preserve"> - 8</w:t>
      </w:r>
    </w:p>
    <w:p w14:paraId="0D358BB0" w14:textId="77777777" w:rsidR="00D831CD" w:rsidRDefault="00000000">
      <w:r>
        <w:t xml:space="preserve"> - 18</w:t>
      </w:r>
    </w:p>
    <w:p w14:paraId="5A3CA1C6" w14:textId="77777777" w:rsidR="00D831CD" w:rsidRDefault="00000000">
      <w:r>
        <w:t xml:space="preserve"> - 6</w:t>
      </w:r>
    </w:p>
    <w:p w14:paraId="631703AB" w14:textId="77777777" w:rsidR="00D831CD" w:rsidRDefault="00000000">
      <w:r>
        <w:t xml:space="preserve"> - 32</w:t>
      </w:r>
    </w:p>
    <w:p w14:paraId="04F48FB1" w14:textId="77777777" w:rsidR="00D831CD" w:rsidRDefault="00000000">
      <w:r>
        <w:br/>
        <w:t>Correct Answer: 6</w:t>
      </w:r>
      <w:r>
        <w:br/>
      </w:r>
    </w:p>
    <w:p w14:paraId="3539213D" w14:textId="77777777" w:rsidR="00D831CD" w:rsidRDefault="00000000" w:rsidP="00540217">
      <w:pPr>
        <w:pStyle w:val="ListNumber"/>
        <w:numPr>
          <w:ilvl w:val="0"/>
          <w:numId w:val="0"/>
        </w:numPr>
      </w:pPr>
      <w:r>
        <w:t>41. Existence of pair of  lines in spectrum of sodium is explained by</w:t>
      </w:r>
    </w:p>
    <w:p w14:paraId="6BBCF3E1" w14:textId="77777777" w:rsidR="00D831CD" w:rsidRDefault="00000000">
      <w:r>
        <w:t xml:space="preserve"> - Principal quantum number</w:t>
      </w:r>
    </w:p>
    <w:p w14:paraId="4AE4ECF5" w14:textId="77777777" w:rsidR="00D831CD" w:rsidRDefault="00000000">
      <w:r>
        <w:t xml:space="preserve"> - Azimuthal quantum number</w:t>
      </w:r>
    </w:p>
    <w:p w14:paraId="4B635456" w14:textId="77777777" w:rsidR="00D831CD" w:rsidRDefault="00000000">
      <w:r>
        <w:t xml:space="preserve"> - Magnetic quantum number</w:t>
      </w:r>
    </w:p>
    <w:p w14:paraId="3CA73F35" w14:textId="77777777" w:rsidR="00D831CD" w:rsidRDefault="00000000">
      <w:r>
        <w:t xml:space="preserve"> - Spin quantum number</w:t>
      </w:r>
    </w:p>
    <w:p w14:paraId="7730B788" w14:textId="77777777" w:rsidR="00D831CD" w:rsidRDefault="00000000">
      <w:r>
        <w:lastRenderedPageBreak/>
        <w:br/>
        <w:t>Correct Answer: Spin quantum number</w:t>
      </w:r>
      <w:r>
        <w:br/>
      </w:r>
    </w:p>
    <w:p w14:paraId="22FDD019" w14:textId="77777777" w:rsidR="00D831CD" w:rsidRDefault="00000000" w:rsidP="00540217">
      <w:pPr>
        <w:pStyle w:val="ListNumber"/>
        <w:numPr>
          <w:ilvl w:val="0"/>
          <w:numId w:val="0"/>
        </w:numPr>
      </w:pPr>
      <w:r>
        <w:t>42. The last electron in the Na and K can be distinguished by</w:t>
      </w:r>
    </w:p>
    <w:p w14:paraId="7E2513F0" w14:textId="77777777" w:rsidR="00D831CD" w:rsidRDefault="00000000">
      <w:r>
        <w:t xml:space="preserve"> - Principal quantum number</w:t>
      </w:r>
    </w:p>
    <w:p w14:paraId="6F7ADB9D" w14:textId="77777777" w:rsidR="00D831CD" w:rsidRDefault="00000000">
      <w:r>
        <w:t xml:space="preserve"> - Azimuthal quantum number</w:t>
      </w:r>
    </w:p>
    <w:p w14:paraId="574818EF" w14:textId="77777777" w:rsidR="00D831CD" w:rsidRDefault="00000000">
      <w:r>
        <w:t xml:space="preserve"> - Magnetic quantum number</w:t>
      </w:r>
    </w:p>
    <w:p w14:paraId="03F16F41" w14:textId="77777777" w:rsidR="00D831CD" w:rsidRDefault="00000000">
      <w:r>
        <w:t xml:space="preserve"> - Spin quantum number</w:t>
      </w:r>
    </w:p>
    <w:p w14:paraId="6045CFB4" w14:textId="77777777" w:rsidR="00D831CD" w:rsidRDefault="00000000">
      <w:r>
        <w:br/>
        <w:t>Correct Answer: Principal quantum number</w:t>
      </w:r>
      <w:r>
        <w:br/>
      </w:r>
    </w:p>
    <w:p w14:paraId="713E03FB" w14:textId="77777777" w:rsidR="00D831CD" w:rsidRDefault="00000000" w:rsidP="00540217">
      <w:pPr>
        <w:pStyle w:val="ListNumber"/>
        <w:numPr>
          <w:ilvl w:val="0"/>
          <w:numId w:val="0"/>
        </w:numPr>
      </w:pPr>
      <w:r>
        <w:t>43. According to Bohr’s atomic theory, the angular momentum (mvr) of an electron is equal to</w:t>
      </w:r>
    </w:p>
    <w:p w14:paraId="732B9AFB" w14:textId="77777777" w:rsidR="00D831CD" w:rsidRDefault="00000000">
      <w:r>
        <w:t xml:space="preserve"> - equation="</w:t>
      </w:r>
      <w:r>
        <w:br/>
        <w:t>nh</w:t>
      </w:r>
      <w:r>
        <w:br/>
        <w:t>2</w:t>
      </w:r>
      <w:r>
        <w:br/>
        <w:t>π</w:t>
      </w:r>
      <w:r>
        <w:br/>
        <w:t>" editorid="OptionA" /&gt;</w:t>
      </w:r>
    </w:p>
    <w:p w14:paraId="6AE5977A" w14:textId="77777777" w:rsidR="00D831CD" w:rsidRDefault="00000000">
      <w:r>
        <w:t xml:space="preserve"> - equation="</w:t>
      </w:r>
      <w:r>
        <w:br/>
        <w:t>nh</w:t>
      </w:r>
      <w:r>
        <w:br/>
        <w:t>π</w:t>
      </w:r>
      <w:r>
        <w:br/>
        <w:t>" editorid="OptionB" /&gt;</w:t>
      </w:r>
    </w:p>
    <w:p w14:paraId="04F10CC0" w14:textId="77777777" w:rsidR="00D831CD" w:rsidRDefault="00000000">
      <w:r>
        <w:t xml:space="preserve"> - equation="</w:t>
      </w:r>
      <w:r>
        <w:br/>
        <w:t>3</w:t>
      </w:r>
      <w:r>
        <w:br/>
        <w:t>nh</w:t>
      </w:r>
      <w:r>
        <w:br/>
        <w:t>2</w:t>
      </w:r>
      <w:r>
        <w:br/>
        <w:t>π</w:t>
      </w:r>
      <w:r>
        <w:br/>
        <w:t>" editorid="OptionC" /&gt;</w:t>
      </w:r>
    </w:p>
    <w:p w14:paraId="2E82C4BE" w14:textId="77777777" w:rsidR="00D831CD" w:rsidRDefault="00000000">
      <w:r>
        <w:t xml:space="preserve"> - equation="</w:t>
      </w:r>
      <w:r>
        <w:br/>
        <w:t>2</w:t>
      </w:r>
      <w:r>
        <w:br/>
        <w:t>nh</w:t>
      </w:r>
      <w:r>
        <w:br/>
        <w:t>π</w:t>
      </w:r>
      <w:r>
        <w:br/>
        <w:t>" editorid="OptionD" /&gt;</w:t>
      </w:r>
    </w:p>
    <w:p w14:paraId="69C28031" w14:textId="77777777" w:rsidR="00D831CD" w:rsidRDefault="00000000">
      <w:r>
        <w:br/>
        <w:t>Correct Answer: equation="</w:t>
      </w:r>
      <w:r>
        <w:br/>
      </w:r>
      <w:r>
        <w:lastRenderedPageBreak/>
        <w:t>nh</w:t>
      </w:r>
      <w:r>
        <w:br/>
        <w:t>2</w:t>
      </w:r>
      <w:r>
        <w:br/>
        <w:t>π</w:t>
      </w:r>
      <w:r>
        <w:br/>
        <w:t>" editorid="OptionA" /&gt;</w:t>
      </w:r>
      <w:r>
        <w:br/>
      </w:r>
    </w:p>
    <w:p w14:paraId="65BCC977" w14:textId="77777777" w:rsidR="00D831CD" w:rsidRDefault="00000000" w:rsidP="00540217">
      <w:pPr>
        <w:pStyle w:val="ListNumber"/>
        <w:numPr>
          <w:ilvl w:val="0"/>
          <w:numId w:val="0"/>
        </w:numPr>
      </w:pPr>
      <w:r>
        <w:t>44. The maximum probability of finding an electron in a hydrogen atom according to Schrodinger is</w:t>
      </w:r>
    </w:p>
    <w:p w14:paraId="1689C921" w14:textId="77777777" w:rsidR="00D831CD" w:rsidRDefault="00000000">
      <w:r>
        <w:t xml:space="preserve"> - 0.053nm</w:t>
      </w:r>
    </w:p>
    <w:p w14:paraId="3EF5A3DF" w14:textId="77777777" w:rsidR="00D831CD" w:rsidRDefault="00000000">
      <w:r>
        <w:t xml:space="preserve"> - 0.043nm</w:t>
      </w:r>
    </w:p>
    <w:p w14:paraId="709C7448" w14:textId="77777777" w:rsidR="00D831CD" w:rsidRDefault="00000000">
      <w:r>
        <w:t xml:space="preserve"> - 0.073nm</w:t>
      </w:r>
    </w:p>
    <w:p w14:paraId="3D25D8EE" w14:textId="77777777" w:rsidR="00D831CD" w:rsidRDefault="00000000">
      <w:r>
        <w:t xml:space="preserve"> - 0.057nm</w:t>
      </w:r>
    </w:p>
    <w:p w14:paraId="6FFFF627" w14:textId="77777777" w:rsidR="00D831CD" w:rsidRDefault="00000000">
      <w:r>
        <w:br/>
        <w:t>Correct Answer: 0.053nm</w:t>
      </w:r>
      <w:r>
        <w:br/>
      </w:r>
    </w:p>
    <w:p w14:paraId="49933240" w14:textId="77777777" w:rsidR="00D831CD" w:rsidRDefault="00000000" w:rsidP="00540217">
      <w:pPr>
        <w:pStyle w:val="ListNumber"/>
        <w:numPr>
          <w:ilvl w:val="0"/>
          <w:numId w:val="0"/>
        </w:numPr>
      </w:pPr>
      <w:r>
        <w:t>45. If the value of n = 4 what is probable value of ℓ</w:t>
      </w:r>
    </w:p>
    <w:p w14:paraId="2EFB934C" w14:textId="77777777" w:rsidR="00D831CD" w:rsidRDefault="00000000">
      <w:r>
        <w:t xml:space="preserve"> - 0,1</w:t>
      </w:r>
    </w:p>
    <w:p w14:paraId="044EA07B" w14:textId="77777777" w:rsidR="00D831CD" w:rsidRDefault="00000000">
      <w:r>
        <w:t xml:space="preserve"> - 0,1,2</w:t>
      </w:r>
    </w:p>
    <w:p w14:paraId="576F484D" w14:textId="77777777" w:rsidR="00D831CD" w:rsidRDefault="00000000">
      <w:r>
        <w:t xml:space="preserve"> - 0,1,2,3</w:t>
      </w:r>
    </w:p>
    <w:p w14:paraId="6335A5F6" w14:textId="77777777" w:rsidR="00D831CD" w:rsidRDefault="00000000">
      <w:r>
        <w:t xml:space="preserve"> - 0, 1, 2, 3, 4</w:t>
      </w:r>
    </w:p>
    <w:p w14:paraId="1C2CAF1A" w14:textId="77777777" w:rsidR="00D831CD" w:rsidRDefault="00000000">
      <w:r>
        <w:br/>
        <w:t>Correct Answer: 0,1,2,3</w:t>
      </w:r>
      <w:r>
        <w:br/>
      </w:r>
    </w:p>
    <w:p w14:paraId="79463F06" w14:textId="77777777" w:rsidR="00D831CD" w:rsidRDefault="00000000" w:rsidP="00540217">
      <w:pPr>
        <w:pStyle w:val="ListNumber"/>
        <w:numPr>
          <w:ilvl w:val="0"/>
          <w:numId w:val="0"/>
        </w:numPr>
      </w:pPr>
      <w:r>
        <w:t>46. Which set of quantum numbers is not possible</w:t>
      </w:r>
    </w:p>
    <w:p w14:paraId="16ECCD6E" w14:textId="77777777" w:rsidR="00D831CD" w:rsidRDefault="00000000">
      <w:r>
        <w:t xml:space="preserve"> - n = 5, l = 3, s = + 1/2</w:t>
      </w:r>
    </w:p>
    <w:p w14:paraId="1591BF5E" w14:textId="77777777" w:rsidR="00D831CD" w:rsidRDefault="00000000">
      <w:r>
        <w:t xml:space="preserve"> - n = 3, l = 3, s = +1/2</w:t>
      </w:r>
    </w:p>
    <w:p w14:paraId="13673ACA" w14:textId="77777777" w:rsidR="00D831CD" w:rsidRDefault="00000000">
      <w:r>
        <w:t xml:space="preserve"> - n = 4, l = 2, s = +1/2</w:t>
      </w:r>
    </w:p>
    <w:p w14:paraId="7A470F5A" w14:textId="77777777" w:rsidR="00D831CD" w:rsidRDefault="00000000">
      <w:r>
        <w:t xml:space="preserve"> - n = 6, l = 0, s = +1/2</w:t>
      </w:r>
    </w:p>
    <w:p w14:paraId="1324E3D6" w14:textId="77777777" w:rsidR="00D831CD" w:rsidRDefault="00000000">
      <w:r>
        <w:br/>
        <w:t>Correct Answer: n = 3, l = 3, s = +1/2</w:t>
      </w:r>
      <w:r>
        <w:br/>
      </w:r>
    </w:p>
    <w:p w14:paraId="09455134" w14:textId="77777777" w:rsidR="00D831CD" w:rsidRDefault="00000000" w:rsidP="00540217">
      <w:pPr>
        <w:pStyle w:val="ListNumber"/>
        <w:numPr>
          <w:ilvl w:val="0"/>
          <w:numId w:val="0"/>
        </w:numPr>
      </w:pPr>
      <w:r>
        <w:t>47. n + l value for 4f will be _________ and 5p will be _______</w:t>
      </w:r>
    </w:p>
    <w:p w14:paraId="4348DDCE" w14:textId="77777777" w:rsidR="00D831CD" w:rsidRDefault="00000000">
      <w:r>
        <w:lastRenderedPageBreak/>
        <w:t xml:space="preserve"> - 7, 5</w:t>
      </w:r>
    </w:p>
    <w:p w14:paraId="5D71FE3A" w14:textId="77777777" w:rsidR="00D831CD" w:rsidRDefault="00000000">
      <w:r>
        <w:t xml:space="preserve"> - 5, 7</w:t>
      </w:r>
    </w:p>
    <w:p w14:paraId="7932E177" w14:textId="77777777" w:rsidR="00D831CD" w:rsidRDefault="00000000">
      <w:r>
        <w:t xml:space="preserve"> - 7, 6</w:t>
      </w:r>
    </w:p>
    <w:p w14:paraId="30008FBD" w14:textId="77777777" w:rsidR="00D831CD" w:rsidRDefault="00000000">
      <w:r>
        <w:t xml:space="preserve"> - 9, 6</w:t>
      </w:r>
    </w:p>
    <w:p w14:paraId="209702BB" w14:textId="77777777" w:rsidR="00D831CD" w:rsidRDefault="00000000">
      <w:r>
        <w:br/>
        <w:t>Correct Answer: 7, 6</w:t>
      </w:r>
      <w:r>
        <w:br/>
      </w:r>
    </w:p>
    <w:p w14:paraId="5C5074D5" w14:textId="77777777" w:rsidR="00D831CD" w:rsidRDefault="00000000" w:rsidP="00540217">
      <w:pPr>
        <w:pStyle w:val="ListNumber"/>
        <w:numPr>
          <w:ilvl w:val="0"/>
          <w:numId w:val="0"/>
        </w:numPr>
      </w:pPr>
      <w:r>
        <w:t>48. Which atomic orbital has highest energy</w:t>
      </w:r>
    </w:p>
    <w:p w14:paraId="159EF25D" w14:textId="77777777" w:rsidR="00D831CD" w:rsidRDefault="00000000">
      <w:r>
        <w:t xml:space="preserve"> - 4d</w:t>
      </w:r>
    </w:p>
    <w:p w14:paraId="0DC48B3E" w14:textId="77777777" w:rsidR="00D831CD" w:rsidRDefault="00000000">
      <w:r>
        <w:t xml:space="preserve"> - 4f</w:t>
      </w:r>
    </w:p>
    <w:p w14:paraId="481E7881" w14:textId="77777777" w:rsidR="00D831CD" w:rsidRDefault="00000000">
      <w:r>
        <w:t xml:space="preserve"> - 5s</w:t>
      </w:r>
    </w:p>
    <w:p w14:paraId="5401C26E" w14:textId="77777777" w:rsidR="00D831CD" w:rsidRDefault="00000000">
      <w:r>
        <w:t xml:space="preserve"> - 5p</w:t>
      </w:r>
    </w:p>
    <w:p w14:paraId="628CE06F" w14:textId="77777777" w:rsidR="00D831CD" w:rsidRDefault="00000000">
      <w:r>
        <w:br/>
        <w:t>Correct Answer: 4f</w:t>
      </w:r>
      <w:r>
        <w:br/>
      </w:r>
    </w:p>
    <w:p w14:paraId="518AE06F" w14:textId="77777777" w:rsidR="00D831CD" w:rsidRDefault="00000000" w:rsidP="00540217">
      <w:pPr>
        <w:pStyle w:val="ListNumber"/>
        <w:numPr>
          <w:ilvl w:val="0"/>
          <w:numId w:val="0"/>
        </w:numPr>
      </w:pPr>
      <w:r>
        <w:t>49. The atomic number of an element is sixteen. It belongs to period and group number of the periodic table respectively.</w:t>
      </w:r>
    </w:p>
    <w:p w14:paraId="57D0E18F" w14:textId="77777777" w:rsidR="00D831CD" w:rsidRDefault="00000000">
      <w:r>
        <w:t xml:space="preserve"> - 3, 7</w:t>
      </w:r>
    </w:p>
    <w:p w14:paraId="0369FF9F" w14:textId="77777777" w:rsidR="00D831CD" w:rsidRDefault="00000000">
      <w:r>
        <w:t xml:space="preserve"> - 6, 3</w:t>
      </w:r>
    </w:p>
    <w:p w14:paraId="148033FB" w14:textId="77777777" w:rsidR="00D831CD" w:rsidRDefault="00000000">
      <w:r>
        <w:t xml:space="preserve"> - 3, 6</w:t>
      </w:r>
    </w:p>
    <w:p w14:paraId="1556E706" w14:textId="77777777" w:rsidR="00D831CD" w:rsidRDefault="00000000">
      <w:r>
        <w:t xml:space="preserve"> - 7, 3</w:t>
      </w:r>
    </w:p>
    <w:p w14:paraId="41E9858E" w14:textId="77777777" w:rsidR="00D831CD" w:rsidRDefault="00000000">
      <w:r>
        <w:br/>
        <w:t>Correct Answer: 3, 6</w:t>
      </w:r>
      <w:r>
        <w:br/>
      </w:r>
    </w:p>
    <w:p w14:paraId="36B57127" w14:textId="77777777" w:rsidR="00D831CD" w:rsidRDefault="00000000" w:rsidP="00540217">
      <w:pPr>
        <w:pStyle w:val="ListNumber"/>
        <w:numPr>
          <w:ilvl w:val="0"/>
          <w:numId w:val="0"/>
        </w:numPr>
      </w:pPr>
      <w:r>
        <w:t>50. The electronic configuration of metal ion M+2 is 2, 8, 14 and its atomic mass is 56. The number of neutrons in its nucleus is</w:t>
      </w:r>
    </w:p>
    <w:p w14:paraId="69C2B377" w14:textId="77777777" w:rsidR="00D831CD" w:rsidRDefault="00000000">
      <w:r>
        <w:t xml:space="preserve"> - 30</w:t>
      </w:r>
    </w:p>
    <w:p w14:paraId="6D6BD550" w14:textId="77777777" w:rsidR="00D831CD" w:rsidRDefault="00000000">
      <w:r>
        <w:t xml:space="preserve"> - 32</w:t>
      </w:r>
    </w:p>
    <w:p w14:paraId="5CE34C48" w14:textId="77777777" w:rsidR="00D831CD" w:rsidRDefault="00000000">
      <w:r>
        <w:t xml:space="preserve"> - 34</w:t>
      </w:r>
    </w:p>
    <w:p w14:paraId="16F2477E" w14:textId="77777777" w:rsidR="00D831CD" w:rsidRDefault="00000000">
      <w:r>
        <w:lastRenderedPageBreak/>
        <w:t xml:space="preserve"> - 42</w:t>
      </w:r>
    </w:p>
    <w:p w14:paraId="67AD5E60" w14:textId="77777777" w:rsidR="00D831CD" w:rsidRDefault="00000000">
      <w:r>
        <w:br/>
        <w:t>Correct Answer: 30</w:t>
      </w:r>
      <w:r>
        <w:br/>
      </w:r>
    </w:p>
    <w:p w14:paraId="010A6C29" w14:textId="77777777" w:rsidR="00D831CD" w:rsidRDefault="00000000" w:rsidP="00540217">
      <w:pPr>
        <w:pStyle w:val="ListNumber"/>
        <w:numPr>
          <w:ilvl w:val="0"/>
          <w:numId w:val="0"/>
        </w:numPr>
      </w:pPr>
      <w:r>
        <w:t>51. An electron occupies the available orbital before pairing in any one sub-shell according to</w:t>
      </w:r>
    </w:p>
    <w:p w14:paraId="07E407DC" w14:textId="77777777" w:rsidR="00D831CD" w:rsidRDefault="00000000">
      <w:r>
        <w:t xml:space="preserve"> - (n + l) Rule</w:t>
      </w:r>
    </w:p>
    <w:p w14:paraId="520E47C8" w14:textId="77777777" w:rsidR="00D831CD" w:rsidRDefault="00000000">
      <w:r>
        <w:t xml:space="preserve"> - Pauli’s exclusion principle</w:t>
      </w:r>
    </w:p>
    <w:p w14:paraId="08E4A63A" w14:textId="77777777" w:rsidR="00D831CD" w:rsidRDefault="00000000">
      <w:r>
        <w:t xml:space="preserve"> - Hund’s rule</w:t>
      </w:r>
    </w:p>
    <w:p w14:paraId="46C9C3B4" w14:textId="77777777" w:rsidR="00D831CD" w:rsidRDefault="00000000">
      <w:r>
        <w:t xml:space="preserve"> - Heisenberg’s principle</w:t>
      </w:r>
    </w:p>
    <w:p w14:paraId="4565B8EA" w14:textId="77777777" w:rsidR="00D831CD" w:rsidRDefault="00000000">
      <w:r>
        <w:br/>
        <w:t>Correct Answer: Hund’s rule</w:t>
      </w:r>
      <w:r>
        <w:br/>
      </w:r>
    </w:p>
    <w:p w14:paraId="6A73D1C1" w14:textId="77777777" w:rsidR="00D831CD" w:rsidRDefault="00000000" w:rsidP="00540217">
      <w:pPr>
        <w:pStyle w:val="ListNumber"/>
        <w:numPr>
          <w:ilvl w:val="0"/>
          <w:numId w:val="0"/>
        </w:numPr>
      </w:pPr>
      <w:r>
        <w:t>52. Which of the following has minimum number of unpaired d-electrons</w:t>
      </w:r>
    </w:p>
    <w:p w14:paraId="7842D6C4" w14:textId="77777777" w:rsidR="00D831CD" w:rsidRDefault="00000000">
      <w:r>
        <w:t xml:space="preserve"> - Fe3+</w:t>
      </w:r>
    </w:p>
    <w:p w14:paraId="37360E7F" w14:textId="77777777" w:rsidR="00D831CD" w:rsidRDefault="00000000">
      <w:r>
        <w:t xml:space="preserve"> - Co3+</w:t>
      </w:r>
    </w:p>
    <w:p w14:paraId="2FD6EA31" w14:textId="77777777" w:rsidR="00D831CD" w:rsidRDefault="00000000">
      <w:r>
        <w:t xml:space="preserve"> - Co2+</w:t>
      </w:r>
    </w:p>
    <w:p w14:paraId="62E31B49" w14:textId="77777777" w:rsidR="00D831CD" w:rsidRDefault="00000000">
      <w:r>
        <w:t xml:space="preserve"> - Mn2+</w:t>
      </w:r>
    </w:p>
    <w:p w14:paraId="3D9AB648" w14:textId="77777777" w:rsidR="00D831CD" w:rsidRDefault="00000000">
      <w:r>
        <w:br/>
        <w:t>Correct Answer: Co2+</w:t>
      </w:r>
      <w:r>
        <w:br/>
      </w:r>
    </w:p>
    <w:p w14:paraId="734FBE2C" w14:textId="77777777" w:rsidR="00D831CD" w:rsidRDefault="00000000" w:rsidP="00540217">
      <w:pPr>
        <w:pStyle w:val="ListNumber"/>
        <w:numPr>
          <w:ilvl w:val="0"/>
          <w:numId w:val="0"/>
        </w:numPr>
      </w:pPr>
      <w:r>
        <w:t>53. The number of orbitals in M – shell are</w:t>
      </w:r>
    </w:p>
    <w:p w14:paraId="553F8BE7" w14:textId="77777777" w:rsidR="00D831CD" w:rsidRDefault="00000000">
      <w:r>
        <w:t xml:space="preserve"> - 1</w:t>
      </w:r>
    </w:p>
    <w:p w14:paraId="01E708BE" w14:textId="77777777" w:rsidR="00D831CD" w:rsidRDefault="00000000">
      <w:r>
        <w:t xml:space="preserve"> - 4</w:t>
      </w:r>
    </w:p>
    <w:p w14:paraId="1747231D" w14:textId="77777777" w:rsidR="00D831CD" w:rsidRDefault="00000000">
      <w:r>
        <w:t xml:space="preserve"> - 16</w:t>
      </w:r>
    </w:p>
    <w:p w14:paraId="1F1ACAF5" w14:textId="77777777" w:rsidR="00D831CD" w:rsidRDefault="00000000">
      <w:r>
        <w:t xml:space="preserve"> - 9</w:t>
      </w:r>
    </w:p>
    <w:p w14:paraId="61E8E50E" w14:textId="77777777" w:rsidR="00D831CD" w:rsidRDefault="00000000">
      <w:r>
        <w:br/>
        <w:t>Correct Answer: 9</w:t>
      </w:r>
      <w:r>
        <w:br/>
      </w:r>
    </w:p>
    <w:p w14:paraId="3EA831F0" w14:textId="77777777" w:rsidR="00D831CD" w:rsidRDefault="00000000" w:rsidP="00540217">
      <w:pPr>
        <w:pStyle w:val="ListNumber"/>
        <w:numPr>
          <w:ilvl w:val="0"/>
          <w:numId w:val="0"/>
        </w:numPr>
      </w:pPr>
      <w:r>
        <w:t>54. How many electrons can fit into the sub-shell for which n = 3,  l = 1?</w:t>
      </w:r>
    </w:p>
    <w:p w14:paraId="55909496" w14:textId="77777777" w:rsidR="00D831CD" w:rsidRDefault="00000000">
      <w:r>
        <w:lastRenderedPageBreak/>
        <w:t xml:space="preserve"> - 8</w:t>
      </w:r>
    </w:p>
    <w:p w14:paraId="26A11483" w14:textId="77777777" w:rsidR="00D831CD" w:rsidRDefault="00000000">
      <w:r>
        <w:t xml:space="preserve"> - 18</w:t>
      </w:r>
    </w:p>
    <w:p w14:paraId="0C9CAD26" w14:textId="77777777" w:rsidR="00D831CD" w:rsidRDefault="00000000">
      <w:r>
        <w:t xml:space="preserve"> - 6</w:t>
      </w:r>
    </w:p>
    <w:p w14:paraId="71AB5030" w14:textId="77777777" w:rsidR="00D831CD" w:rsidRDefault="00000000">
      <w:r>
        <w:t xml:space="preserve"> - 32</w:t>
      </w:r>
    </w:p>
    <w:p w14:paraId="543022EB" w14:textId="77777777" w:rsidR="00D831CD" w:rsidRDefault="00000000">
      <w:r>
        <w:br/>
        <w:t>Correct Answer: 6</w:t>
      </w:r>
      <w:r>
        <w:br/>
      </w:r>
    </w:p>
    <w:p w14:paraId="55B87759" w14:textId="77777777" w:rsidR="00D831CD" w:rsidRDefault="00000000" w:rsidP="00540217">
      <w:pPr>
        <w:pStyle w:val="ListNumber"/>
        <w:numPr>
          <w:ilvl w:val="0"/>
          <w:numId w:val="0"/>
        </w:numPr>
      </w:pPr>
      <w:r>
        <w:t>55. When 4f orbital is complete the entering electron goes into</w:t>
      </w:r>
    </w:p>
    <w:p w14:paraId="20C77357" w14:textId="77777777" w:rsidR="00D831CD" w:rsidRDefault="00000000">
      <w:r>
        <w:t xml:space="preserve"> - 6s</w:t>
      </w:r>
    </w:p>
    <w:p w14:paraId="1EA09A90" w14:textId="77777777" w:rsidR="00D831CD" w:rsidRDefault="00000000">
      <w:r>
        <w:t xml:space="preserve"> - 5p</w:t>
      </w:r>
    </w:p>
    <w:p w14:paraId="12564482" w14:textId="77777777" w:rsidR="00D831CD" w:rsidRDefault="00000000">
      <w:r>
        <w:t xml:space="preserve"> - 5d</w:t>
      </w:r>
    </w:p>
    <w:p w14:paraId="128ED990" w14:textId="77777777" w:rsidR="00D831CD" w:rsidRDefault="00000000">
      <w:r>
        <w:t xml:space="preserve"> - 4d</w:t>
      </w:r>
    </w:p>
    <w:p w14:paraId="0D3D34D8" w14:textId="77777777" w:rsidR="00D831CD" w:rsidRDefault="00000000">
      <w:r>
        <w:br/>
        <w:t>Correct Answer: 5d</w:t>
      </w:r>
      <w:r>
        <w:br/>
      </w:r>
    </w:p>
    <w:p w14:paraId="0020F98C" w14:textId="77777777" w:rsidR="00D831CD" w:rsidRDefault="00000000" w:rsidP="00540217">
      <w:pPr>
        <w:pStyle w:val="ListNumber"/>
        <w:numPr>
          <w:ilvl w:val="0"/>
          <w:numId w:val="0"/>
        </w:numPr>
      </w:pPr>
      <w:r>
        <w:t>56. Which of the following contains unpaired electrons?</w:t>
      </w:r>
    </w:p>
    <w:p w14:paraId="0C121062" w14:textId="77777777" w:rsidR="00D831CD" w:rsidRDefault="00000000">
      <w:r>
        <w:t xml:space="preserve"> - Ca+2</w:t>
      </w:r>
    </w:p>
    <w:p w14:paraId="2C0B2CA3" w14:textId="77777777" w:rsidR="00D831CD" w:rsidRDefault="00000000">
      <w:r>
        <w:t xml:space="preserve"> - Ni+2</w:t>
      </w:r>
    </w:p>
    <w:p w14:paraId="43BC3170" w14:textId="77777777" w:rsidR="00D831CD" w:rsidRDefault="00000000">
      <w:r>
        <w:t xml:space="preserve"> - K+1`</w:t>
      </w:r>
    </w:p>
    <w:p w14:paraId="25C1642D" w14:textId="77777777" w:rsidR="00D831CD" w:rsidRDefault="00000000">
      <w:r>
        <w:t xml:space="preserve"> - Zn+2</w:t>
      </w:r>
    </w:p>
    <w:p w14:paraId="072CE346" w14:textId="77777777" w:rsidR="00D831CD" w:rsidRDefault="00000000">
      <w:r>
        <w:br/>
        <w:t>Correct Answer: Ni+2</w:t>
      </w:r>
      <w:r>
        <w:br/>
      </w:r>
    </w:p>
    <w:p w14:paraId="6017AE7F" w14:textId="77777777" w:rsidR="00D831CD" w:rsidRDefault="00000000" w:rsidP="00540217">
      <w:pPr>
        <w:pStyle w:val="ListNumber"/>
        <w:numPr>
          <w:ilvl w:val="0"/>
          <w:numId w:val="0"/>
        </w:numPr>
      </w:pPr>
      <w:r>
        <w:t>57. How many total unpaired electrons are present in an atom with Z = 24</w:t>
      </w:r>
    </w:p>
    <w:p w14:paraId="078E3594" w14:textId="77777777" w:rsidR="00D831CD" w:rsidRDefault="00000000">
      <w:r>
        <w:t xml:space="preserve"> - Two</w:t>
      </w:r>
    </w:p>
    <w:p w14:paraId="75AA1068" w14:textId="77777777" w:rsidR="00D831CD" w:rsidRDefault="00000000">
      <w:r>
        <w:t xml:space="preserve"> - Five</w:t>
      </w:r>
    </w:p>
    <w:p w14:paraId="184454FA" w14:textId="77777777" w:rsidR="00D831CD" w:rsidRDefault="00000000">
      <w:r>
        <w:t xml:space="preserve"> - Six</w:t>
      </w:r>
    </w:p>
    <w:p w14:paraId="107CC394" w14:textId="77777777" w:rsidR="00D831CD" w:rsidRDefault="00000000">
      <w:r>
        <w:t xml:space="preserve"> - Eight</w:t>
      </w:r>
    </w:p>
    <w:p w14:paraId="1D67C68E" w14:textId="77777777" w:rsidR="00D831CD" w:rsidRDefault="00000000">
      <w:r>
        <w:lastRenderedPageBreak/>
        <w:br/>
        <w:t>Correct Answer: Six</w:t>
      </w:r>
      <w:r>
        <w:br/>
      </w:r>
    </w:p>
    <w:p w14:paraId="3138FB7F" w14:textId="77777777" w:rsidR="00D831CD" w:rsidRDefault="00000000" w:rsidP="00540217">
      <w:pPr>
        <w:pStyle w:val="ListNumber"/>
        <w:numPr>
          <w:ilvl w:val="0"/>
          <w:numId w:val="0"/>
        </w:numPr>
      </w:pPr>
      <w:r>
        <w:t>58. The electronic configuration of an element with atomic number 29 is</w:t>
      </w:r>
    </w:p>
    <w:p w14:paraId="7214FCAB" w14:textId="77777777" w:rsidR="00D831CD" w:rsidRDefault="00000000">
      <w:r>
        <w:t xml:space="preserve"> - 1s2,2s2,2p6,3s2,3p6,3d9,4s2</w:t>
      </w:r>
    </w:p>
    <w:p w14:paraId="2A2E1B8B" w14:textId="77777777" w:rsidR="00D831CD" w:rsidRDefault="00000000">
      <w:r>
        <w:t xml:space="preserve"> - 1s2,2s2,2p6,3s2,3p6,3d10,4s1</w:t>
      </w:r>
    </w:p>
    <w:p w14:paraId="45E35ADE" w14:textId="77777777" w:rsidR="00D831CD" w:rsidRDefault="00000000">
      <w:r>
        <w:t xml:space="preserve"> - 1s2,2s2,2p6,3s2,3p6,3d8,4s2</w:t>
      </w:r>
    </w:p>
    <w:p w14:paraId="3E21D968" w14:textId="77777777" w:rsidR="00D831CD" w:rsidRDefault="00000000">
      <w:r>
        <w:t xml:space="preserve"> - 1s2,2s2,2p6,3s2,3p6,3d10,4s2</w:t>
      </w:r>
    </w:p>
    <w:p w14:paraId="339E2DB1" w14:textId="77777777" w:rsidR="00D831CD" w:rsidRDefault="00000000">
      <w:r>
        <w:br/>
        <w:t>Correct Answer: 1s2,2s2,2p6,3s2,3p6,3d10,4s1</w:t>
      </w:r>
      <w:r>
        <w:br/>
      </w:r>
    </w:p>
    <w:p w14:paraId="564BC102" w14:textId="77777777" w:rsidR="00D831CD" w:rsidRDefault="00000000" w:rsidP="00540217">
      <w:pPr>
        <w:pStyle w:val="ListNumber"/>
        <w:numPr>
          <w:ilvl w:val="0"/>
          <w:numId w:val="0"/>
        </w:numPr>
      </w:pPr>
      <w:r>
        <w:t>59. Thickness of Gold foil kept.</w:t>
      </w:r>
    </w:p>
    <w:p w14:paraId="33383E2C" w14:textId="77777777" w:rsidR="00D831CD" w:rsidRDefault="00000000">
      <w:r>
        <w:t xml:space="preserve"> - 0.04cm</w:t>
      </w:r>
    </w:p>
    <w:p w14:paraId="0FB5ECAA" w14:textId="77777777" w:rsidR="00D831CD" w:rsidRDefault="00000000">
      <w:r>
        <w:t xml:space="preserve"> - 0.004cm</w:t>
      </w:r>
    </w:p>
    <w:p w14:paraId="5144DE98" w14:textId="77777777" w:rsidR="00D831CD" w:rsidRDefault="00000000">
      <w:r>
        <w:t xml:space="preserve"> - 0.0004cm</w:t>
      </w:r>
    </w:p>
    <w:p w14:paraId="5A1C46D5" w14:textId="77777777" w:rsidR="00D831CD" w:rsidRDefault="00000000">
      <w:r>
        <w:t xml:space="preserve"> - 0.00004cm</w:t>
      </w:r>
    </w:p>
    <w:p w14:paraId="09D63C83" w14:textId="77777777" w:rsidR="00D831CD" w:rsidRDefault="00000000">
      <w:r>
        <w:br/>
        <w:t>Correct Answer: 0.00004cm</w:t>
      </w:r>
      <w:r>
        <w:br/>
      </w:r>
    </w:p>
    <w:p w14:paraId="7ADC2CFA" w14:textId="77777777" w:rsidR="00D831CD" w:rsidRDefault="00000000" w:rsidP="00540217">
      <w:pPr>
        <w:pStyle w:val="ListNumber"/>
        <w:numPr>
          <w:ilvl w:val="0"/>
          <w:numId w:val="0"/>
        </w:numPr>
      </w:pPr>
      <w:r>
        <w:t>60. Rutherford bombarded __________particles in discovery of nucleus.</w:t>
      </w:r>
    </w:p>
    <w:p w14:paraId="6BB66648" w14:textId="77777777" w:rsidR="00D831CD" w:rsidRDefault="00000000">
      <w:r>
        <w:t xml:space="preserve"> - Gamma-rays</w:t>
      </w:r>
    </w:p>
    <w:p w14:paraId="4F7ED4E9" w14:textId="77777777" w:rsidR="00D831CD" w:rsidRDefault="00000000">
      <w:r>
        <w:t xml:space="preserve"> - Alpha rays</w:t>
      </w:r>
    </w:p>
    <w:p w14:paraId="4FBAD91E" w14:textId="77777777" w:rsidR="00D831CD" w:rsidRDefault="00000000">
      <w:r>
        <w:t xml:space="preserve"> - Beta-rays</w:t>
      </w:r>
    </w:p>
    <w:p w14:paraId="4E283202" w14:textId="77777777" w:rsidR="00D831CD" w:rsidRDefault="00000000">
      <w:r>
        <w:t xml:space="preserve"> - X-rays</w:t>
      </w:r>
    </w:p>
    <w:p w14:paraId="771355F5" w14:textId="77777777" w:rsidR="00D831CD" w:rsidRDefault="00000000">
      <w:r>
        <w:br/>
        <w:t>Correct Answer: Alpha rays</w:t>
      </w:r>
      <w:r>
        <w:br/>
      </w:r>
    </w:p>
    <w:p w14:paraId="3BD59309" w14:textId="77777777" w:rsidR="00D831CD" w:rsidRDefault="00D831CD"/>
    <w:p w14:paraId="0B76A401" w14:textId="77777777" w:rsidR="00D831CD" w:rsidRDefault="00000000">
      <w:pPr>
        <w:pStyle w:val="Heading1"/>
      </w:pPr>
      <w:r>
        <w:lastRenderedPageBreak/>
        <w:t>3-Gases, Liquids &amp; Solids</w:t>
      </w:r>
    </w:p>
    <w:p w14:paraId="617E64C5" w14:textId="77777777" w:rsidR="00D831CD" w:rsidRDefault="00000000" w:rsidP="00540217">
      <w:pPr>
        <w:pStyle w:val="ListNumber"/>
        <w:numPr>
          <w:ilvl w:val="0"/>
          <w:numId w:val="0"/>
        </w:numPr>
      </w:pPr>
      <w:r>
        <w:t>1. Correct relationship that can be used to calculate Crms</w:t>
      </w:r>
    </w:p>
    <w:p w14:paraId="48ECD26D" w14:textId="77777777" w:rsidR="00D831CD" w:rsidRDefault="00000000">
      <w:r>
        <w:t xml:space="preserve"> - equation="</w:t>
      </w:r>
      <w:r>
        <w:br/>
        <w:t>3</w:t>
      </w:r>
      <w:r>
        <w:br/>
        <w:t>PM</w:t>
      </w:r>
      <w:r>
        <w:br/>
        <w:t>T</w:t>
      </w:r>
      <w:r>
        <w:br/>
        <w:t>" editorid="OptionA" /&gt;</w:t>
      </w:r>
    </w:p>
    <w:p w14:paraId="405178EA" w14:textId="77777777" w:rsidR="00D831CD" w:rsidRDefault="00000000">
      <w:r>
        <w:t xml:space="preserve"> - equation="</w:t>
      </w:r>
      <w:r>
        <w:br/>
        <w:t>R</w:t>
      </w:r>
      <w:r>
        <w:br/>
        <w:t>T</w:t>
      </w:r>
      <w:r>
        <w:br/>
        <w:t>M</w:t>
      </w:r>
      <w:r>
        <w:br/>
        <w:t>" editorid="OptionB" /&gt;</w:t>
      </w:r>
    </w:p>
    <w:p w14:paraId="10987045" w14:textId="77777777" w:rsidR="00D831CD" w:rsidRDefault="00000000">
      <w:r>
        <w:t xml:space="preserve"> - equation="</w:t>
      </w:r>
      <w:r>
        <w:br/>
        <w:t>3</w:t>
      </w:r>
      <w:r>
        <w:br/>
        <w:t>R</w:t>
      </w:r>
      <w:r>
        <w:br/>
        <w:t>T</w:t>
      </w:r>
      <w:r>
        <w:br/>
        <w:t>M</w:t>
      </w:r>
      <w:r>
        <w:br/>
        <w:t>" editorid="OptionC" /&gt;</w:t>
      </w:r>
    </w:p>
    <w:p w14:paraId="4317B094" w14:textId="77777777" w:rsidR="00D831CD" w:rsidRDefault="00000000">
      <w:r>
        <w:t xml:space="preserve"> - equation="</w:t>
      </w:r>
      <w:r>
        <w:br/>
        <w:t>3</w:t>
      </w:r>
      <w:r>
        <w:br/>
        <w:t>T</w:t>
      </w:r>
      <w:r>
        <w:br/>
        <w:t>P</w:t>
      </w:r>
      <w:r>
        <w:br/>
        <w:t>M</w:t>
      </w:r>
      <w:r>
        <w:br/>
        <w:t>" editorid="OptionD" /&gt;</w:t>
      </w:r>
    </w:p>
    <w:p w14:paraId="7EDDE95D" w14:textId="77777777" w:rsidR="00D831CD" w:rsidRDefault="00000000">
      <w:r>
        <w:br/>
        <w:t>Correct Answer: equation="</w:t>
      </w:r>
      <w:r>
        <w:br/>
        <w:t>3</w:t>
      </w:r>
      <w:r>
        <w:br/>
        <w:t>R</w:t>
      </w:r>
      <w:r>
        <w:br/>
        <w:t>T</w:t>
      </w:r>
      <w:r>
        <w:br/>
        <w:t>M</w:t>
      </w:r>
      <w:r>
        <w:br/>
        <w:t>" editorid="OptionC" /&gt;</w:t>
      </w:r>
      <w:r>
        <w:br/>
      </w:r>
    </w:p>
    <w:p w14:paraId="224E9F8E" w14:textId="77777777" w:rsidR="00D831CD" w:rsidRDefault="00000000" w:rsidP="00540217">
      <w:pPr>
        <w:pStyle w:val="ListNumber"/>
        <w:numPr>
          <w:ilvl w:val="0"/>
          <w:numId w:val="0"/>
        </w:numPr>
      </w:pPr>
      <w:r>
        <w:t>2. Helium molecule is two times heavier than a hydrogen molecule. At 25°C the average kinetic energy of helium molecule is</w:t>
      </w:r>
    </w:p>
    <w:p w14:paraId="3D4BCD59" w14:textId="77777777" w:rsidR="00D831CD" w:rsidRDefault="00000000">
      <w:r>
        <w:t xml:space="preserve"> - Twice that of hydrogen</w:t>
      </w:r>
    </w:p>
    <w:p w14:paraId="2011A31B" w14:textId="77777777" w:rsidR="00D831CD" w:rsidRDefault="00000000">
      <w:r>
        <w:t xml:space="preserve"> - Four times that of hydrogen</w:t>
      </w:r>
    </w:p>
    <w:p w14:paraId="5FAAF921" w14:textId="77777777" w:rsidR="00D831CD" w:rsidRDefault="00000000">
      <w:r>
        <w:t xml:space="preserve"> - Same as that of hydrogen</w:t>
      </w:r>
    </w:p>
    <w:p w14:paraId="3D245B47" w14:textId="77777777" w:rsidR="00D831CD" w:rsidRDefault="00000000">
      <w:r>
        <w:lastRenderedPageBreak/>
        <w:t xml:space="preserve"> - Half that of hydrogen</w:t>
      </w:r>
    </w:p>
    <w:p w14:paraId="36CE8909" w14:textId="77777777" w:rsidR="00D831CD" w:rsidRDefault="00000000">
      <w:r>
        <w:br/>
        <w:t>Correct Answer: Same as that of hydrogen</w:t>
      </w:r>
      <w:r>
        <w:br/>
      </w:r>
    </w:p>
    <w:p w14:paraId="2C6BFABC" w14:textId="77777777" w:rsidR="00D831CD" w:rsidRDefault="00000000" w:rsidP="00540217">
      <w:pPr>
        <w:pStyle w:val="ListNumber"/>
        <w:numPr>
          <w:ilvl w:val="0"/>
          <w:numId w:val="0"/>
        </w:numPr>
      </w:pPr>
      <w:r>
        <w:t>3. At higher temperature, density of gases falls due to</w:t>
      </w:r>
    </w:p>
    <w:p w14:paraId="457EB751" w14:textId="77777777" w:rsidR="00D831CD" w:rsidRDefault="00000000">
      <w:r>
        <w:t xml:space="preserve"> - Increase of intermolecular forces</w:t>
      </w:r>
    </w:p>
    <w:p w14:paraId="294B8108" w14:textId="77777777" w:rsidR="00D831CD" w:rsidRDefault="00000000">
      <w:r>
        <w:t xml:space="preserve"> - Expansion of gases</w:t>
      </w:r>
    </w:p>
    <w:p w14:paraId="50A1EB3E" w14:textId="77777777" w:rsidR="00D831CD" w:rsidRDefault="00000000">
      <w:r>
        <w:t xml:space="preserve"> - Increase of polarizability of gases</w:t>
      </w:r>
    </w:p>
    <w:p w14:paraId="6ECA9378" w14:textId="77777777" w:rsidR="00D831CD" w:rsidRDefault="00000000">
      <w:r>
        <w:t xml:space="preserve"> - Decrease of polarity of gases</w:t>
      </w:r>
    </w:p>
    <w:p w14:paraId="6C885CA6" w14:textId="77777777" w:rsidR="00D831CD" w:rsidRDefault="00000000">
      <w:r>
        <w:br/>
        <w:t>Correct Answer: Expansion of gases</w:t>
      </w:r>
      <w:r>
        <w:br/>
      </w:r>
    </w:p>
    <w:p w14:paraId="46574876" w14:textId="77777777" w:rsidR="00D831CD" w:rsidRDefault="00000000" w:rsidP="00540217">
      <w:pPr>
        <w:pStyle w:val="ListNumber"/>
        <w:numPr>
          <w:ilvl w:val="0"/>
          <w:numId w:val="0"/>
        </w:numPr>
      </w:pPr>
      <w:r>
        <w:t>4. Gases deviate from ideal behaviour at high pressure. Which of the following is correct for non-ideality?</w:t>
      </w:r>
    </w:p>
    <w:p w14:paraId="1D83AFF6" w14:textId="77777777" w:rsidR="00D831CD" w:rsidRDefault="00000000">
      <w:r>
        <w:t xml:space="preserve"> - At high pressure, the collision between the gas molecules become enormous</w:t>
      </w:r>
    </w:p>
    <w:p w14:paraId="600222B8" w14:textId="77777777" w:rsidR="00D831CD" w:rsidRDefault="00000000">
      <w:r>
        <w:t xml:space="preserve"> - At high pressure the volume of the gas molecules becomes negligible</w:t>
      </w:r>
    </w:p>
    <w:p w14:paraId="4CFAC914" w14:textId="77777777" w:rsidR="00D831CD" w:rsidRDefault="00000000">
      <w:r>
        <w:t xml:space="preserve"> - At high pressure the gas molecules move only in one direction</w:t>
      </w:r>
    </w:p>
    <w:p w14:paraId="4C00F51B" w14:textId="77777777" w:rsidR="00D831CD" w:rsidRDefault="00000000">
      <w:r>
        <w:t xml:space="preserve"> - At given pressure the intermolecular interaction become significant</w:t>
      </w:r>
    </w:p>
    <w:p w14:paraId="5BC7FBC7" w14:textId="77777777" w:rsidR="00D831CD" w:rsidRDefault="00000000">
      <w:r>
        <w:br/>
        <w:t>Correct Answer: At given pressure the intermolecular interaction become significant</w:t>
      </w:r>
      <w:r>
        <w:br/>
      </w:r>
    </w:p>
    <w:p w14:paraId="2212DB82" w14:textId="77777777" w:rsidR="00D831CD" w:rsidRDefault="00000000" w:rsidP="00540217">
      <w:pPr>
        <w:pStyle w:val="ListNumber"/>
        <w:numPr>
          <w:ilvl w:val="0"/>
          <w:numId w:val="0"/>
        </w:numPr>
      </w:pPr>
      <w:r>
        <w:t>5. At constant temperature when the pressure of gas is increased to three times then its volume becomes</w:t>
      </w:r>
    </w:p>
    <w:p w14:paraId="487BD860" w14:textId="77777777" w:rsidR="00D831CD" w:rsidRDefault="00000000">
      <w:r>
        <w:t xml:space="preserve"> - 2V/3</w:t>
      </w:r>
    </w:p>
    <w:p w14:paraId="5228C606" w14:textId="77777777" w:rsidR="00D831CD" w:rsidRDefault="00000000">
      <w:r>
        <w:t xml:space="preserve"> - 3V</w:t>
      </w:r>
    </w:p>
    <w:p w14:paraId="0141A448" w14:textId="77777777" w:rsidR="00D831CD" w:rsidRDefault="00000000">
      <w:r>
        <w:t xml:space="preserve"> - V/3</w:t>
      </w:r>
    </w:p>
    <w:p w14:paraId="4E48184D" w14:textId="77777777" w:rsidR="00D831CD" w:rsidRDefault="00000000">
      <w:r>
        <w:t xml:space="preserve"> - 5V</w:t>
      </w:r>
    </w:p>
    <w:p w14:paraId="3ED91A04" w14:textId="77777777" w:rsidR="00D831CD" w:rsidRDefault="00000000">
      <w:r>
        <w:br/>
        <w:t>Correct Answer: V/3</w:t>
      </w:r>
      <w:r>
        <w:br/>
      </w:r>
    </w:p>
    <w:p w14:paraId="29C7DACE" w14:textId="77777777" w:rsidR="00D831CD" w:rsidRDefault="00000000" w:rsidP="00540217">
      <w:pPr>
        <w:pStyle w:val="ListNumber"/>
        <w:numPr>
          <w:ilvl w:val="0"/>
          <w:numId w:val="0"/>
        </w:numPr>
      </w:pPr>
      <w:r>
        <w:lastRenderedPageBreak/>
        <w:t>6. At 100°C a gas has 1 atm pressure and 10dm3 volume, its volume at STP would be</w:t>
      </w:r>
    </w:p>
    <w:p w14:paraId="7321D205" w14:textId="77777777" w:rsidR="00D831CD" w:rsidRDefault="00000000">
      <w:r>
        <w:t xml:space="preserve"> - 10dm3</w:t>
      </w:r>
    </w:p>
    <w:p w14:paraId="73830B11" w14:textId="77777777" w:rsidR="00D831CD" w:rsidRDefault="00000000">
      <w:r>
        <w:t xml:space="preserve"> - More than 10dm3</w:t>
      </w:r>
    </w:p>
    <w:p w14:paraId="054C71C2" w14:textId="77777777" w:rsidR="00D831CD" w:rsidRDefault="00000000">
      <w:r>
        <w:t xml:space="preserve"> - Less than 10 dm3</w:t>
      </w:r>
    </w:p>
    <w:p w14:paraId="60B4C636" w14:textId="77777777" w:rsidR="00D831CD" w:rsidRDefault="00000000">
      <w:r>
        <w:t xml:space="preserve"> - Can’t be predicted</w:t>
      </w:r>
    </w:p>
    <w:p w14:paraId="1225024D" w14:textId="77777777" w:rsidR="00D831CD" w:rsidRDefault="00000000">
      <w:r>
        <w:br/>
        <w:t>Correct Answer: Less than 10 dm3</w:t>
      </w:r>
      <w:r>
        <w:br/>
      </w:r>
    </w:p>
    <w:p w14:paraId="30D6010A" w14:textId="77777777" w:rsidR="00D831CD" w:rsidRDefault="00000000" w:rsidP="00540217">
      <w:pPr>
        <w:pStyle w:val="ListNumber"/>
        <w:numPr>
          <w:ilvl w:val="0"/>
          <w:numId w:val="0"/>
        </w:numPr>
      </w:pPr>
      <w:r>
        <w:t>7. By Charles’s law, there will be a change in the volume of a given mass of gas by 1/273 of its original volume at 0°C, if the temperature of gas is changed by</w:t>
      </w:r>
    </w:p>
    <w:p w14:paraId="1CF2B7E6" w14:textId="77777777" w:rsidR="00D831CD" w:rsidRDefault="00000000">
      <w:r>
        <w:t xml:space="preserve"> - 10°C</w:t>
      </w:r>
    </w:p>
    <w:p w14:paraId="2685AF2C" w14:textId="77777777" w:rsidR="00D831CD" w:rsidRDefault="00000000">
      <w:r>
        <w:t xml:space="preserve"> - 1°C</w:t>
      </w:r>
    </w:p>
    <w:p w14:paraId="719E02CC" w14:textId="77777777" w:rsidR="00D831CD" w:rsidRDefault="00000000">
      <w:r>
        <w:t xml:space="preserve"> - 100°C</w:t>
      </w:r>
    </w:p>
    <w:p w14:paraId="55DE47D1" w14:textId="77777777" w:rsidR="00D831CD" w:rsidRDefault="00000000">
      <w:r>
        <w:t xml:space="preserve"> - 2°C</w:t>
      </w:r>
    </w:p>
    <w:p w14:paraId="4B75F292" w14:textId="77777777" w:rsidR="00D831CD" w:rsidRDefault="00000000">
      <w:r>
        <w:br/>
        <w:t>Correct Answer: 1°C</w:t>
      </w:r>
      <w:r>
        <w:br/>
      </w:r>
    </w:p>
    <w:p w14:paraId="06E7961F" w14:textId="77777777" w:rsidR="00D831CD" w:rsidRDefault="00000000" w:rsidP="00540217">
      <w:pPr>
        <w:pStyle w:val="ListNumber"/>
        <w:numPr>
          <w:ilvl w:val="0"/>
          <w:numId w:val="0"/>
        </w:numPr>
      </w:pPr>
      <w:r>
        <w:t>8. At what temperature would the volume of a given mass of a gas will be twice its volume at 0°C at constant pressure</w:t>
      </w:r>
    </w:p>
    <w:p w14:paraId="7D76D6E2" w14:textId="77777777" w:rsidR="00D831CD" w:rsidRDefault="00000000">
      <w:r>
        <w:t xml:space="preserve"> - 373°C</w:t>
      </w:r>
    </w:p>
    <w:p w14:paraId="531EA213" w14:textId="77777777" w:rsidR="00D831CD" w:rsidRDefault="00000000">
      <w:r>
        <w:t xml:space="preserve"> - 100°C</w:t>
      </w:r>
    </w:p>
    <w:p w14:paraId="593C840C" w14:textId="77777777" w:rsidR="00D831CD" w:rsidRDefault="00000000">
      <w:r>
        <w:t xml:space="preserve"> - 273°C</w:t>
      </w:r>
    </w:p>
    <w:p w14:paraId="01A2B5B4" w14:textId="77777777" w:rsidR="00D831CD" w:rsidRDefault="00000000">
      <w:r>
        <w:t xml:space="preserve"> - –273°C</w:t>
      </w:r>
    </w:p>
    <w:p w14:paraId="5A2158BC" w14:textId="77777777" w:rsidR="00D831CD" w:rsidRDefault="00000000">
      <w:r>
        <w:br/>
        <w:t>Correct Answer: 273°C</w:t>
      </w:r>
      <w:r>
        <w:br/>
      </w:r>
    </w:p>
    <w:p w14:paraId="4C5613CA" w14:textId="77777777" w:rsidR="00D831CD" w:rsidRDefault="00000000" w:rsidP="00540217">
      <w:pPr>
        <w:pStyle w:val="ListNumber"/>
        <w:numPr>
          <w:ilvl w:val="0"/>
          <w:numId w:val="0"/>
        </w:numPr>
      </w:pPr>
      <w:r>
        <w:t>9. Vapour pressure is NOT affected by</w:t>
      </w:r>
    </w:p>
    <w:p w14:paraId="1D421C7A" w14:textId="77777777" w:rsidR="00D831CD" w:rsidRDefault="00000000">
      <w:r>
        <w:t xml:space="preserve"> - Surface area</w:t>
      </w:r>
    </w:p>
    <w:p w14:paraId="0C4B43F9" w14:textId="77777777" w:rsidR="00D831CD" w:rsidRDefault="00000000">
      <w:r>
        <w:t xml:space="preserve"> - Intermolecular forces</w:t>
      </w:r>
    </w:p>
    <w:p w14:paraId="3E7B5E28" w14:textId="77777777" w:rsidR="00D831CD" w:rsidRDefault="00000000">
      <w:r>
        <w:lastRenderedPageBreak/>
        <w:t xml:space="preserve"> - Temperature</w:t>
      </w:r>
    </w:p>
    <w:p w14:paraId="1DD7EEF0" w14:textId="77777777" w:rsidR="00D831CD" w:rsidRDefault="00000000">
      <w:r>
        <w:t xml:space="preserve"> - Nature of liquid</w:t>
      </w:r>
    </w:p>
    <w:p w14:paraId="7FF62ED2" w14:textId="77777777" w:rsidR="00D831CD" w:rsidRDefault="00000000">
      <w:r>
        <w:br/>
        <w:t>Correct Answer: Surface area</w:t>
      </w:r>
      <w:r>
        <w:br/>
      </w:r>
    </w:p>
    <w:p w14:paraId="226F32FD" w14:textId="77777777" w:rsidR="00D831CD" w:rsidRDefault="00000000" w:rsidP="00540217">
      <w:pPr>
        <w:pStyle w:val="ListNumber"/>
        <w:numPr>
          <w:ilvl w:val="0"/>
          <w:numId w:val="0"/>
        </w:numPr>
      </w:pPr>
      <w:r>
        <w:t>10. Hydrogen bonding occurs in compounds containing</w:t>
      </w:r>
    </w:p>
    <w:p w14:paraId="1F03E1C3" w14:textId="77777777" w:rsidR="00D831CD" w:rsidRDefault="00000000">
      <w:r>
        <w:t xml:space="preserve"> - Lone pair of electrons and partial positive hydrogen</w:t>
      </w:r>
    </w:p>
    <w:p w14:paraId="72F8C51C" w14:textId="77777777" w:rsidR="00D831CD" w:rsidRDefault="00000000">
      <w:r>
        <w:t xml:space="preserve"> - Oxygen and hydrogen atoms</w:t>
      </w:r>
    </w:p>
    <w:p w14:paraId="4CAECA1E" w14:textId="77777777" w:rsidR="00D831CD" w:rsidRDefault="00000000">
      <w:r>
        <w:t xml:space="preserve"> - Carbonyl group and hydrogen atom</w:t>
      </w:r>
    </w:p>
    <w:p w14:paraId="688CBFFB" w14:textId="77777777" w:rsidR="00D831CD" w:rsidRDefault="00000000">
      <w:r>
        <w:t xml:space="preserve"> - Partial positive hydrogen and top element of any group in the periodic table</w:t>
      </w:r>
    </w:p>
    <w:p w14:paraId="7AADED47" w14:textId="77777777" w:rsidR="00D831CD" w:rsidRDefault="00000000">
      <w:r>
        <w:br/>
        <w:t>Correct Answer: Lone pair of electrons and partial positive hydrogen</w:t>
      </w:r>
      <w:r>
        <w:br/>
      </w:r>
    </w:p>
    <w:p w14:paraId="7D74A89D" w14:textId="77777777" w:rsidR="00D831CD" w:rsidRDefault="00000000" w:rsidP="00540217">
      <w:pPr>
        <w:pStyle w:val="ListNumber"/>
        <w:numPr>
          <w:ilvl w:val="0"/>
          <w:numId w:val="0"/>
        </w:numPr>
      </w:pPr>
      <w:r>
        <w:t>11. Hydrogen bonding is NOT responsible for high boiling point of</w:t>
      </w:r>
    </w:p>
    <w:p w14:paraId="7F75778E" w14:textId="77777777" w:rsidR="00D831CD" w:rsidRDefault="00000000">
      <w:r>
        <w:t xml:space="preserve"> - HI</w:t>
      </w:r>
    </w:p>
    <w:p w14:paraId="587891C6" w14:textId="77777777" w:rsidR="00D831CD" w:rsidRDefault="00000000">
      <w:r>
        <w:t xml:space="preserve"> - CH3OH</w:t>
      </w:r>
    </w:p>
    <w:p w14:paraId="247D3744" w14:textId="77777777" w:rsidR="00D831CD" w:rsidRDefault="00000000">
      <w:r>
        <w:t xml:space="preserve"> - NH3</w:t>
      </w:r>
    </w:p>
    <w:p w14:paraId="72BDF97A" w14:textId="77777777" w:rsidR="00D831CD" w:rsidRDefault="00000000">
      <w:r>
        <w:t xml:space="preserve"> - H2O</w:t>
      </w:r>
    </w:p>
    <w:p w14:paraId="7D18ABFC" w14:textId="77777777" w:rsidR="00D831CD" w:rsidRDefault="00000000">
      <w:r>
        <w:br/>
        <w:t>Correct Answer: HI</w:t>
      </w:r>
      <w:r>
        <w:br/>
      </w:r>
    </w:p>
    <w:p w14:paraId="368AEDB1" w14:textId="77777777" w:rsidR="00D831CD" w:rsidRDefault="00000000" w:rsidP="00540217">
      <w:pPr>
        <w:pStyle w:val="ListNumber"/>
        <w:numPr>
          <w:ilvl w:val="0"/>
          <w:numId w:val="0"/>
        </w:numPr>
      </w:pPr>
      <w:r>
        <w:t>12. ____________ shows the lowest vapour pressure at 20°C</w:t>
      </w:r>
    </w:p>
    <w:p w14:paraId="0ACD5E9E" w14:textId="77777777" w:rsidR="00D831CD" w:rsidRDefault="00000000">
      <w:r>
        <w:t xml:space="preserve"> - Isopentane</w:t>
      </w:r>
    </w:p>
    <w:p w14:paraId="03B39989" w14:textId="77777777" w:rsidR="00D831CD" w:rsidRDefault="00000000">
      <w:r>
        <w:t xml:space="preserve"> - Chloroform</w:t>
      </w:r>
    </w:p>
    <w:p w14:paraId="1C15D0D9" w14:textId="77777777" w:rsidR="00D831CD" w:rsidRDefault="00000000">
      <w:r>
        <w:t xml:space="preserve"> - Ethanol</w:t>
      </w:r>
    </w:p>
    <w:p w14:paraId="0BF9D187" w14:textId="77777777" w:rsidR="00D831CD" w:rsidRDefault="00000000">
      <w:r>
        <w:t xml:space="preserve"> - Glycerol</w:t>
      </w:r>
    </w:p>
    <w:p w14:paraId="09E7E078" w14:textId="77777777" w:rsidR="00D831CD" w:rsidRDefault="00000000">
      <w:r>
        <w:br/>
        <w:t>Correct Answer: Glycerol</w:t>
      </w:r>
      <w:r>
        <w:br/>
      </w:r>
    </w:p>
    <w:p w14:paraId="1F9B0674" w14:textId="77777777" w:rsidR="00D831CD" w:rsidRDefault="00000000" w:rsidP="00540217">
      <w:pPr>
        <w:pStyle w:val="ListNumber"/>
        <w:numPr>
          <w:ilvl w:val="0"/>
          <w:numId w:val="0"/>
        </w:numPr>
      </w:pPr>
      <w:r>
        <w:lastRenderedPageBreak/>
        <w:t>13. A solid which is present in a test tube is volatile, non-conductor in solid state, soluble in polar solvent. The type of the solid will be</w:t>
      </w:r>
    </w:p>
    <w:p w14:paraId="19536616" w14:textId="77777777" w:rsidR="00D831CD" w:rsidRDefault="00000000">
      <w:r>
        <w:t xml:space="preserve"> - Ionic</w:t>
      </w:r>
    </w:p>
    <w:p w14:paraId="2F801A95" w14:textId="77777777" w:rsidR="00D831CD" w:rsidRDefault="00000000">
      <w:r>
        <w:t xml:space="preserve"> - Covalent</w:t>
      </w:r>
    </w:p>
    <w:p w14:paraId="60888FA2" w14:textId="77777777" w:rsidR="00D831CD" w:rsidRDefault="00000000">
      <w:r>
        <w:t xml:space="preserve"> - Molecular</w:t>
      </w:r>
    </w:p>
    <w:p w14:paraId="71FB1AF5" w14:textId="77777777" w:rsidR="00D831CD" w:rsidRDefault="00000000">
      <w:r>
        <w:t xml:space="preserve"> - Metallic</w:t>
      </w:r>
    </w:p>
    <w:p w14:paraId="4946126E" w14:textId="77777777" w:rsidR="00D831CD" w:rsidRDefault="00000000">
      <w:r>
        <w:br/>
        <w:t>Correct Answer: Molecular</w:t>
      </w:r>
      <w:r>
        <w:br/>
      </w:r>
    </w:p>
    <w:p w14:paraId="203DCF51" w14:textId="77777777" w:rsidR="00D831CD" w:rsidRDefault="00000000" w:rsidP="00540217">
      <w:pPr>
        <w:pStyle w:val="ListNumber"/>
        <w:numPr>
          <w:ilvl w:val="0"/>
          <w:numId w:val="0"/>
        </w:numPr>
      </w:pPr>
      <w:r>
        <w:t>14. A solid Z melts slightly above 273 K and is a poor conductor of heat and electricity It may be</w:t>
      </w:r>
    </w:p>
    <w:p w14:paraId="7E472998" w14:textId="77777777" w:rsidR="00D831CD" w:rsidRDefault="00000000">
      <w:r>
        <w:t xml:space="preserve"> - Ionic solid</w:t>
      </w:r>
    </w:p>
    <w:p w14:paraId="0B139DE3" w14:textId="77777777" w:rsidR="00D831CD" w:rsidRDefault="00000000">
      <w:r>
        <w:t xml:space="preserve"> - Covalent solid</w:t>
      </w:r>
    </w:p>
    <w:p w14:paraId="0A9CD613" w14:textId="77777777" w:rsidR="00D831CD" w:rsidRDefault="00000000">
      <w:r>
        <w:t xml:space="preserve"> - Molecular solid</w:t>
      </w:r>
    </w:p>
    <w:p w14:paraId="3DCD4AC1" w14:textId="77777777" w:rsidR="00D831CD" w:rsidRDefault="00000000">
      <w:r>
        <w:t xml:space="preserve"> - Metallic solid</w:t>
      </w:r>
    </w:p>
    <w:p w14:paraId="07B99C44" w14:textId="77777777" w:rsidR="00D831CD" w:rsidRDefault="00000000">
      <w:r>
        <w:br/>
        <w:t>Correct Answer: Molecular solid</w:t>
      </w:r>
      <w:r>
        <w:br/>
      </w:r>
    </w:p>
    <w:p w14:paraId="76ACA17C" w14:textId="77777777" w:rsidR="00D831CD" w:rsidRDefault="00000000" w:rsidP="00540217">
      <w:pPr>
        <w:pStyle w:val="ListNumber"/>
        <w:numPr>
          <w:ilvl w:val="0"/>
          <w:numId w:val="0"/>
        </w:numPr>
      </w:pPr>
      <w:r>
        <w:t>15. Ionic solids do not conduct the electrical current because</w:t>
      </w:r>
    </w:p>
    <w:p w14:paraId="57BC0882" w14:textId="77777777" w:rsidR="00D831CD" w:rsidRDefault="00000000">
      <w:r>
        <w:t xml:space="preserve"> - Ions don’t have translatory motion</w:t>
      </w:r>
    </w:p>
    <w:p w14:paraId="639F43CF" w14:textId="77777777" w:rsidR="00D831CD" w:rsidRDefault="00000000">
      <w:r>
        <w:t xml:space="preserve"> - Free electrons are less</w:t>
      </w:r>
    </w:p>
    <w:p w14:paraId="6FF93B35" w14:textId="77777777" w:rsidR="00D831CD" w:rsidRDefault="00000000">
      <w:r>
        <w:t xml:space="preserve"> - The coordination number of ion is very high</w:t>
      </w:r>
    </w:p>
    <w:p w14:paraId="47614662" w14:textId="77777777" w:rsidR="00D831CD" w:rsidRDefault="00000000">
      <w:r>
        <w:t xml:space="preserve"> - Strong covalent bonds are present in their structure</w:t>
      </w:r>
    </w:p>
    <w:p w14:paraId="79D5E741" w14:textId="77777777" w:rsidR="00D831CD" w:rsidRDefault="00000000">
      <w:r>
        <w:br/>
        <w:t>Correct Answer: Ions don’t have translatory motion</w:t>
      </w:r>
      <w:r>
        <w:br/>
      </w:r>
    </w:p>
    <w:p w14:paraId="1E1597A9" w14:textId="77777777" w:rsidR="00D831CD" w:rsidRDefault="00000000" w:rsidP="00540217">
      <w:pPr>
        <w:pStyle w:val="ListNumber"/>
        <w:numPr>
          <w:ilvl w:val="0"/>
          <w:numId w:val="0"/>
        </w:numPr>
      </w:pPr>
      <w:r>
        <w:t>16. The number of ions pair per unit cell of NaCl</w:t>
      </w:r>
    </w:p>
    <w:p w14:paraId="3D67E95D" w14:textId="77777777" w:rsidR="00D831CD" w:rsidRDefault="00000000">
      <w:r>
        <w:t xml:space="preserve"> - 2</w:t>
      </w:r>
    </w:p>
    <w:p w14:paraId="56706CC0" w14:textId="77777777" w:rsidR="00D831CD" w:rsidRDefault="00000000">
      <w:r>
        <w:t xml:space="preserve"> - 4</w:t>
      </w:r>
    </w:p>
    <w:p w14:paraId="3208E508" w14:textId="77777777" w:rsidR="00D831CD" w:rsidRDefault="00000000">
      <w:r>
        <w:lastRenderedPageBreak/>
        <w:t xml:space="preserve"> - 6</w:t>
      </w:r>
    </w:p>
    <w:p w14:paraId="1A47313C" w14:textId="77777777" w:rsidR="00D831CD" w:rsidRDefault="00000000">
      <w:r>
        <w:t xml:space="preserve"> - 8</w:t>
      </w:r>
    </w:p>
    <w:p w14:paraId="38388FA8" w14:textId="77777777" w:rsidR="00D831CD" w:rsidRDefault="00000000">
      <w:r>
        <w:br/>
        <w:t>Correct Answer: 4</w:t>
      </w:r>
      <w:r>
        <w:br/>
      </w:r>
    </w:p>
    <w:p w14:paraId="6CEBF718" w14:textId="77777777" w:rsidR="00D831CD" w:rsidRDefault="00000000" w:rsidP="00540217">
      <w:pPr>
        <w:pStyle w:val="ListNumber"/>
        <w:numPr>
          <w:ilvl w:val="0"/>
          <w:numId w:val="0"/>
        </w:numPr>
      </w:pPr>
      <w:r>
        <w:t>17. Which of the following laws can be explained only on the basis of Kelvin Scale</w:t>
      </w:r>
    </w:p>
    <w:p w14:paraId="33735678" w14:textId="77777777" w:rsidR="00D831CD" w:rsidRDefault="00000000">
      <w:r>
        <w:t xml:space="preserve"> - Boyle’s law</w:t>
      </w:r>
    </w:p>
    <w:p w14:paraId="6AC91215" w14:textId="77777777" w:rsidR="00D831CD" w:rsidRDefault="00000000">
      <w:r>
        <w:t xml:space="preserve"> - Charle’s law</w:t>
      </w:r>
    </w:p>
    <w:p w14:paraId="3EC79D53" w14:textId="77777777" w:rsidR="00D831CD" w:rsidRDefault="00000000">
      <w:r>
        <w:t xml:space="preserve"> - Avogadro’s law</w:t>
      </w:r>
    </w:p>
    <w:p w14:paraId="0AEB4FFF" w14:textId="77777777" w:rsidR="00D831CD" w:rsidRDefault="00000000">
      <w:r>
        <w:t xml:space="preserve"> - Dalton’s law</w:t>
      </w:r>
    </w:p>
    <w:p w14:paraId="0068B11F" w14:textId="77777777" w:rsidR="00D831CD" w:rsidRDefault="00000000">
      <w:r>
        <w:br/>
        <w:t>Correct Answer: Charle’s law</w:t>
      </w:r>
      <w:r>
        <w:br/>
      </w:r>
    </w:p>
    <w:p w14:paraId="4B5FB0AD" w14:textId="77777777" w:rsidR="00D831CD" w:rsidRDefault="00000000" w:rsidP="00540217">
      <w:pPr>
        <w:pStyle w:val="ListNumber"/>
        <w:numPr>
          <w:ilvl w:val="0"/>
          <w:numId w:val="0"/>
        </w:numPr>
      </w:pPr>
      <w:r>
        <w:t>18. The units of ‘R’ depends upon</w:t>
      </w:r>
    </w:p>
    <w:p w14:paraId="3109C274" w14:textId="77777777" w:rsidR="00D831CD" w:rsidRDefault="00000000">
      <w:r>
        <w:t xml:space="preserve"> - Moles</w:t>
      </w:r>
    </w:p>
    <w:p w14:paraId="5E75A9B1" w14:textId="77777777" w:rsidR="00D831CD" w:rsidRDefault="00000000">
      <w:r>
        <w:t xml:space="preserve"> - Temperature</w:t>
      </w:r>
    </w:p>
    <w:p w14:paraId="62FBC510" w14:textId="77777777" w:rsidR="00D831CD" w:rsidRDefault="00000000">
      <w:r>
        <w:t xml:space="preserve"> - Pressure and volume</w:t>
      </w:r>
    </w:p>
    <w:p w14:paraId="6FC3E7E0" w14:textId="77777777" w:rsidR="00D831CD" w:rsidRDefault="00000000">
      <w:r>
        <w:t xml:space="preserve"> - All of these</w:t>
      </w:r>
    </w:p>
    <w:p w14:paraId="49A38040" w14:textId="77777777" w:rsidR="00D831CD" w:rsidRDefault="00000000">
      <w:r>
        <w:br/>
        <w:t>Correct Answer: Pressure and volume</w:t>
      </w:r>
      <w:r>
        <w:br/>
      </w:r>
    </w:p>
    <w:p w14:paraId="207BE51A" w14:textId="77777777" w:rsidR="00D831CD" w:rsidRDefault="00000000" w:rsidP="00540217">
      <w:pPr>
        <w:pStyle w:val="ListNumber"/>
        <w:numPr>
          <w:ilvl w:val="0"/>
          <w:numId w:val="0"/>
        </w:numPr>
      </w:pPr>
      <w:r>
        <w:t>19. Gases are soluble in water at</w:t>
      </w:r>
    </w:p>
    <w:p w14:paraId="4C10E5B8" w14:textId="77777777" w:rsidR="00D831CD" w:rsidRDefault="00000000">
      <w:r>
        <w:t xml:space="preserve"> - Low temperature and high pressure</w:t>
      </w:r>
    </w:p>
    <w:p w14:paraId="3F49A46D" w14:textId="77777777" w:rsidR="00D831CD" w:rsidRDefault="00000000">
      <w:r>
        <w:t xml:space="preserve"> - High temperature and high pressure</w:t>
      </w:r>
    </w:p>
    <w:p w14:paraId="0735C89C" w14:textId="77777777" w:rsidR="00D831CD" w:rsidRDefault="00000000">
      <w:r>
        <w:t xml:space="preserve"> - Low temperature and low pressure</w:t>
      </w:r>
    </w:p>
    <w:p w14:paraId="355DC870" w14:textId="77777777" w:rsidR="00D831CD" w:rsidRDefault="00000000">
      <w:r>
        <w:t xml:space="preserve"> - High temperature and low pressure</w:t>
      </w:r>
    </w:p>
    <w:p w14:paraId="69DF3A44" w14:textId="77777777" w:rsidR="00D831CD" w:rsidRDefault="00000000">
      <w:r>
        <w:br/>
        <w:t>Correct Answer: Low temperature and high pressure</w:t>
      </w:r>
      <w:r>
        <w:br/>
      </w:r>
    </w:p>
    <w:p w14:paraId="33CB2AC8" w14:textId="77777777" w:rsidR="00D831CD" w:rsidRDefault="00000000" w:rsidP="00540217">
      <w:pPr>
        <w:pStyle w:val="ListNumber"/>
        <w:numPr>
          <w:ilvl w:val="0"/>
          <w:numId w:val="0"/>
        </w:numPr>
      </w:pPr>
      <w:r>
        <w:lastRenderedPageBreak/>
        <w:t>20. The SI unit of pressure is Nm-2. 10-3 atm is equal to</w:t>
      </w:r>
    </w:p>
    <w:p w14:paraId="1434F999" w14:textId="77777777" w:rsidR="00D831CD" w:rsidRDefault="00000000">
      <w:r>
        <w:t xml:space="preserve"> - 1.01325 Nm-2</w:t>
      </w:r>
    </w:p>
    <w:p w14:paraId="4F582C3C" w14:textId="77777777" w:rsidR="00D831CD" w:rsidRDefault="00000000">
      <w:r>
        <w:t xml:space="preserve"> - 1.01325 Pa</w:t>
      </w:r>
    </w:p>
    <w:p w14:paraId="04A5E8D8" w14:textId="77777777" w:rsidR="00D831CD" w:rsidRDefault="00000000">
      <w:r>
        <w:t xml:space="preserve"> - 101.325 KPa</w:t>
      </w:r>
    </w:p>
    <w:p w14:paraId="6BE26149" w14:textId="77777777" w:rsidR="00D831CD" w:rsidRDefault="00000000">
      <w:r>
        <w:t xml:space="preserve"> - 0.101325 KPa</w:t>
      </w:r>
    </w:p>
    <w:p w14:paraId="66BB1DE9" w14:textId="77777777" w:rsidR="00D831CD" w:rsidRDefault="00000000">
      <w:r>
        <w:br/>
        <w:t>Correct Answer: 0.101325 KPa</w:t>
      </w:r>
      <w:r>
        <w:br/>
      </w:r>
    </w:p>
    <w:p w14:paraId="33775F2B" w14:textId="77777777" w:rsidR="00D831CD" w:rsidRDefault="00000000" w:rsidP="00540217">
      <w:pPr>
        <w:pStyle w:val="ListNumber"/>
        <w:numPr>
          <w:ilvl w:val="0"/>
          <w:numId w:val="0"/>
        </w:numPr>
      </w:pPr>
      <w:r>
        <w:t>21. When the value of general gas constant ‘R’ is given as 8.314, the relevant units will be</w:t>
      </w:r>
    </w:p>
    <w:p w14:paraId="058AC134" w14:textId="77777777" w:rsidR="00D831CD" w:rsidRDefault="00000000">
      <w:r>
        <w:t xml:space="preserve"> - Cal , mol-1 degree-1</w:t>
      </w:r>
    </w:p>
    <w:p w14:paraId="37228D6E" w14:textId="77777777" w:rsidR="00D831CD" w:rsidRDefault="00000000">
      <w:r>
        <w:t xml:space="preserve"> - dm3 . atm mol-1. k-1</w:t>
      </w:r>
    </w:p>
    <w:p w14:paraId="43988EE0" w14:textId="77777777" w:rsidR="00D831CD" w:rsidRDefault="00000000">
      <w:r>
        <w:t xml:space="preserve"> - J. mol-1. K-1</w:t>
      </w:r>
    </w:p>
    <w:p w14:paraId="4EAE0004" w14:textId="77777777" w:rsidR="00D831CD" w:rsidRDefault="00000000">
      <w:r>
        <w:t xml:space="preserve"> - Ergs.mol-1.degree-1</w:t>
      </w:r>
    </w:p>
    <w:p w14:paraId="04436EBA" w14:textId="77777777" w:rsidR="00D831CD" w:rsidRDefault="00000000">
      <w:r>
        <w:br/>
        <w:t>Correct Answer: J. mol-1. K-1</w:t>
      </w:r>
      <w:r>
        <w:br/>
      </w:r>
    </w:p>
    <w:p w14:paraId="29FB7DCF" w14:textId="77777777" w:rsidR="00D831CD" w:rsidRDefault="00000000" w:rsidP="00540217">
      <w:pPr>
        <w:pStyle w:val="ListNumber"/>
        <w:numPr>
          <w:ilvl w:val="0"/>
          <w:numId w:val="0"/>
        </w:numPr>
      </w:pPr>
      <w:r>
        <w:t>22. If the temperature of a gas is increased four times then its average K.E.</w:t>
      </w:r>
    </w:p>
    <w:p w14:paraId="3016366E" w14:textId="77777777" w:rsidR="00D831CD" w:rsidRDefault="00000000">
      <w:r>
        <w:t xml:space="preserve"> - Increases 2 times</w:t>
      </w:r>
    </w:p>
    <w:p w14:paraId="5F32F7B2" w14:textId="77777777" w:rsidR="00D831CD" w:rsidRDefault="00000000">
      <w:r>
        <w:t xml:space="preserve"> - increases 4 times</w:t>
      </w:r>
    </w:p>
    <w:p w14:paraId="41554A6B" w14:textId="77777777" w:rsidR="00D831CD" w:rsidRDefault="00000000">
      <w:r>
        <w:t xml:space="preserve"> - decreases 2 times</w:t>
      </w:r>
    </w:p>
    <w:p w14:paraId="0014D426" w14:textId="77777777" w:rsidR="00D831CD" w:rsidRDefault="00000000">
      <w:r>
        <w:t xml:space="preserve"> - decreases 4 times</w:t>
      </w:r>
    </w:p>
    <w:p w14:paraId="3A1B7126" w14:textId="77777777" w:rsidR="00D831CD" w:rsidRDefault="00000000">
      <w:r>
        <w:br/>
        <w:t>Correct Answer: increases 4 times</w:t>
      </w:r>
      <w:r>
        <w:br/>
      </w:r>
    </w:p>
    <w:p w14:paraId="49D09340" w14:textId="77777777" w:rsidR="00D831CD" w:rsidRDefault="00000000" w:rsidP="00540217">
      <w:pPr>
        <w:pStyle w:val="ListNumber"/>
        <w:numPr>
          <w:ilvl w:val="0"/>
          <w:numId w:val="0"/>
        </w:numPr>
      </w:pPr>
      <w:r>
        <w:t>23. In gases, Temperature is the measure of</w:t>
      </w:r>
    </w:p>
    <w:p w14:paraId="61ADDA8F" w14:textId="77777777" w:rsidR="00D831CD" w:rsidRDefault="00000000">
      <w:r>
        <w:t xml:space="preserve"> - Average translational kinetic energy</w:t>
      </w:r>
    </w:p>
    <w:p w14:paraId="65A697C2" w14:textId="77777777" w:rsidR="00D831CD" w:rsidRDefault="00000000">
      <w:r>
        <w:t xml:space="preserve"> - Rotational kinetic energy</w:t>
      </w:r>
    </w:p>
    <w:p w14:paraId="4318D853" w14:textId="77777777" w:rsidR="00D831CD" w:rsidRDefault="00000000">
      <w:r>
        <w:t xml:space="preserve"> - vibration kinetic energy</w:t>
      </w:r>
    </w:p>
    <w:p w14:paraId="2B2FC2BE" w14:textId="77777777" w:rsidR="00D831CD" w:rsidRDefault="00000000">
      <w:r>
        <w:lastRenderedPageBreak/>
        <w:t xml:space="preserve"> - all of the above</w:t>
      </w:r>
    </w:p>
    <w:p w14:paraId="624EBDA6" w14:textId="77777777" w:rsidR="00D831CD" w:rsidRDefault="00000000">
      <w:r>
        <w:br/>
        <w:t>Correct Answer: Average translational kinetic energy</w:t>
      </w:r>
      <w:r>
        <w:br/>
      </w:r>
    </w:p>
    <w:p w14:paraId="01CE8637" w14:textId="77777777" w:rsidR="00D831CD" w:rsidRDefault="00000000" w:rsidP="00540217">
      <w:pPr>
        <w:pStyle w:val="ListNumber"/>
        <w:numPr>
          <w:ilvl w:val="0"/>
          <w:numId w:val="0"/>
        </w:numPr>
      </w:pPr>
      <w:r>
        <w:t>24. The molecules of which gas has highest average kinetic energy at 250C</w:t>
      </w:r>
    </w:p>
    <w:p w14:paraId="6AFF9796" w14:textId="77777777" w:rsidR="00D831CD" w:rsidRDefault="00000000">
      <w:r>
        <w:t xml:space="preserve"> - CO2</w:t>
      </w:r>
    </w:p>
    <w:p w14:paraId="6A674AC1" w14:textId="77777777" w:rsidR="00D831CD" w:rsidRDefault="00000000">
      <w:r>
        <w:t xml:space="preserve"> - O2</w:t>
      </w:r>
    </w:p>
    <w:p w14:paraId="17ABC939" w14:textId="77777777" w:rsidR="00D831CD" w:rsidRDefault="00000000">
      <w:r>
        <w:t xml:space="preserve"> - CH4</w:t>
      </w:r>
    </w:p>
    <w:p w14:paraId="345353E5" w14:textId="77777777" w:rsidR="00D831CD" w:rsidRDefault="00000000">
      <w:r>
        <w:t xml:space="preserve"> - All have same</w:t>
      </w:r>
    </w:p>
    <w:p w14:paraId="7BC636E7" w14:textId="77777777" w:rsidR="00D831CD" w:rsidRDefault="00000000">
      <w:r>
        <w:br/>
        <w:t>Correct Answer: All have same</w:t>
      </w:r>
      <w:r>
        <w:br/>
      </w:r>
    </w:p>
    <w:p w14:paraId="7E353D64" w14:textId="77777777" w:rsidR="00D831CD" w:rsidRDefault="00000000" w:rsidP="00540217">
      <w:pPr>
        <w:pStyle w:val="ListNumber"/>
        <w:numPr>
          <w:ilvl w:val="0"/>
          <w:numId w:val="0"/>
        </w:numPr>
      </w:pPr>
      <w:r>
        <w:t>25. Which one of the following is true for absolute zero?</w:t>
      </w:r>
    </w:p>
    <w:p w14:paraId="5B8120BC" w14:textId="77777777" w:rsidR="00D831CD" w:rsidRDefault="00000000">
      <w:r>
        <w:t xml:space="preserve"> - Gases changes into liquid</w:t>
      </w:r>
    </w:p>
    <w:p w14:paraId="03D1AC6F" w14:textId="77777777" w:rsidR="00D831CD" w:rsidRDefault="00000000">
      <w:r>
        <w:t xml:space="preserve"> - molecular motion of gases cease</w:t>
      </w:r>
    </w:p>
    <w:p w14:paraId="1DD0D387" w14:textId="77777777" w:rsidR="00D831CD" w:rsidRDefault="00000000">
      <w:r>
        <w:t xml:space="preserve"> - It is attainable</w:t>
      </w:r>
    </w:p>
    <w:p w14:paraId="6F4F942B" w14:textId="77777777" w:rsidR="00D831CD" w:rsidRDefault="00000000">
      <w:r>
        <w:t xml:space="preserve"> - -273.16 K</w:t>
      </w:r>
    </w:p>
    <w:p w14:paraId="5AF42351" w14:textId="77777777" w:rsidR="00D831CD" w:rsidRDefault="00000000">
      <w:r>
        <w:br/>
        <w:t>Correct Answer: molecular motion of gases cease</w:t>
      </w:r>
      <w:r>
        <w:br/>
      </w:r>
    </w:p>
    <w:p w14:paraId="62FBB144" w14:textId="77777777" w:rsidR="00D831CD" w:rsidRDefault="00000000" w:rsidP="00540217">
      <w:pPr>
        <w:pStyle w:val="ListNumber"/>
        <w:numPr>
          <w:ilvl w:val="0"/>
          <w:numId w:val="0"/>
        </w:numPr>
      </w:pPr>
      <w:r>
        <w:t>26. The rate of vapourization of gasoline is faster than water due  to</w:t>
      </w:r>
    </w:p>
    <w:p w14:paraId="6CCC6B8C" w14:textId="77777777" w:rsidR="00D831CD" w:rsidRDefault="00000000">
      <w:r>
        <w:t xml:space="preserve"> - Hydrogen bonding</w:t>
      </w:r>
    </w:p>
    <w:p w14:paraId="7946BEA2" w14:textId="77777777" w:rsidR="00D831CD" w:rsidRDefault="00000000">
      <w:r>
        <w:t xml:space="preserve"> - Weak London forces</w:t>
      </w:r>
    </w:p>
    <w:p w14:paraId="2A0C58E5" w14:textId="77777777" w:rsidR="00D831CD" w:rsidRDefault="00000000">
      <w:r>
        <w:t xml:space="preserve"> - Dipole-dipole interaction</w:t>
      </w:r>
    </w:p>
    <w:p w14:paraId="36BB0F66" w14:textId="77777777" w:rsidR="00D831CD" w:rsidRDefault="00000000">
      <w:r>
        <w:t xml:space="preserve"> - Debye forces</w:t>
      </w:r>
    </w:p>
    <w:p w14:paraId="414A9D76" w14:textId="77777777" w:rsidR="00D831CD" w:rsidRDefault="00000000">
      <w:r>
        <w:br/>
        <w:t>Correct Answer: Weak London forces</w:t>
      </w:r>
      <w:r>
        <w:br/>
      </w:r>
    </w:p>
    <w:p w14:paraId="668796CD" w14:textId="77777777" w:rsidR="00D831CD" w:rsidRDefault="00000000" w:rsidP="00540217">
      <w:pPr>
        <w:pStyle w:val="ListNumber"/>
        <w:numPr>
          <w:ilvl w:val="0"/>
          <w:numId w:val="0"/>
        </w:numPr>
      </w:pPr>
      <w:r>
        <w:t>27. Which liquid will boil at lower temperature</w:t>
      </w:r>
    </w:p>
    <w:p w14:paraId="7AB115A1" w14:textId="77777777" w:rsidR="00D831CD" w:rsidRDefault="00000000">
      <w:r>
        <w:lastRenderedPageBreak/>
        <w:t xml:space="preserve"> - Benzene</w:t>
      </w:r>
    </w:p>
    <w:p w14:paraId="7697B58D" w14:textId="77777777" w:rsidR="00D831CD" w:rsidRDefault="00000000">
      <w:r>
        <w:t xml:space="preserve"> - Ethanol</w:t>
      </w:r>
    </w:p>
    <w:p w14:paraId="351CCA00" w14:textId="77777777" w:rsidR="00D831CD" w:rsidRDefault="00000000">
      <w:r>
        <w:t xml:space="preserve"> - Acetic acid</w:t>
      </w:r>
    </w:p>
    <w:p w14:paraId="2C7E2B82" w14:textId="77777777" w:rsidR="00D831CD" w:rsidRDefault="00000000">
      <w:r>
        <w:t xml:space="preserve"> - Acetone</w:t>
      </w:r>
    </w:p>
    <w:p w14:paraId="7F57D4F8" w14:textId="77777777" w:rsidR="00D831CD" w:rsidRDefault="00000000">
      <w:r>
        <w:br/>
        <w:t>Correct Answer: Acetone</w:t>
      </w:r>
      <w:r>
        <w:br/>
      </w:r>
    </w:p>
    <w:p w14:paraId="67921784" w14:textId="77777777" w:rsidR="00D831CD" w:rsidRDefault="00000000" w:rsidP="00540217">
      <w:pPr>
        <w:pStyle w:val="ListNumber"/>
        <w:numPr>
          <w:ilvl w:val="0"/>
          <w:numId w:val="0"/>
        </w:numPr>
      </w:pPr>
      <w:r>
        <w:t>28. The inter-molecular attractive forces vary in the order</w:t>
      </w:r>
    </w:p>
    <w:p w14:paraId="6A9D12AB" w14:textId="77777777" w:rsidR="00D831CD" w:rsidRDefault="00000000">
      <w:r>
        <w:t xml:space="preserve"> - Water &lt; alcohol &lt; ether</w:t>
      </w:r>
    </w:p>
    <w:p w14:paraId="26E223A8" w14:textId="77777777" w:rsidR="00D831CD" w:rsidRDefault="00000000">
      <w:r>
        <w:t xml:space="preserve"> - Alcohol &lt; water &lt; ether</w:t>
      </w:r>
    </w:p>
    <w:p w14:paraId="4C7EAF55" w14:textId="77777777" w:rsidR="00D831CD" w:rsidRDefault="00000000">
      <w:r>
        <w:t xml:space="preserve"> - Ether &lt; alcohol &lt; water</w:t>
      </w:r>
    </w:p>
    <w:p w14:paraId="33193EC6" w14:textId="77777777" w:rsidR="00D831CD" w:rsidRDefault="00000000">
      <w:r>
        <w:t xml:space="preserve"> - Ether &lt; water &lt; Alcohol</w:t>
      </w:r>
    </w:p>
    <w:p w14:paraId="6A8A052C" w14:textId="77777777" w:rsidR="00D831CD" w:rsidRDefault="00000000">
      <w:r>
        <w:br/>
        <w:t>Correct Answer: Ether &lt; alcohol &lt; water</w:t>
      </w:r>
      <w:r>
        <w:br/>
      </w:r>
    </w:p>
    <w:p w14:paraId="4BF5619E" w14:textId="77777777" w:rsidR="00D831CD" w:rsidRDefault="00000000" w:rsidP="00540217">
      <w:pPr>
        <w:pStyle w:val="ListNumber"/>
        <w:numPr>
          <w:ilvl w:val="0"/>
          <w:numId w:val="0"/>
        </w:numPr>
      </w:pPr>
      <w:r>
        <w:t>29. Which one of the following arrangements represents the correct order of increasing interactions?</w:t>
      </w:r>
    </w:p>
    <w:p w14:paraId="1FAED52C" w14:textId="77777777" w:rsidR="00D831CD" w:rsidRDefault="00000000">
      <w:r>
        <w:t xml:space="preserve"> - Hydrogen bonding, London forces, Dipole – Dipole</w:t>
      </w:r>
    </w:p>
    <w:p w14:paraId="1134CC9C" w14:textId="77777777" w:rsidR="00D831CD" w:rsidRDefault="00000000">
      <w:r>
        <w:t xml:space="preserve"> - London force, Hydrogen bonding, Dipole – Dipole</w:t>
      </w:r>
    </w:p>
    <w:p w14:paraId="319A250F" w14:textId="77777777" w:rsidR="00D831CD" w:rsidRDefault="00000000">
      <w:r>
        <w:t xml:space="preserve"> - London forces, Dipole – Dipole, Hydrogen bonding</w:t>
      </w:r>
    </w:p>
    <w:p w14:paraId="018C869F" w14:textId="77777777" w:rsidR="00D831CD" w:rsidRDefault="00000000">
      <w:r>
        <w:t xml:space="preserve"> - Dipole – Dipole, London forces, Hydrogen bonding</w:t>
      </w:r>
    </w:p>
    <w:p w14:paraId="071530E5" w14:textId="77777777" w:rsidR="00D831CD" w:rsidRDefault="00000000">
      <w:r>
        <w:br/>
        <w:t>Correct Answer: London forces, Dipole – Dipole, Hydrogen bonding</w:t>
      </w:r>
      <w:r>
        <w:br/>
      </w:r>
    </w:p>
    <w:p w14:paraId="53017E55" w14:textId="77777777" w:rsidR="00D831CD" w:rsidRDefault="00000000" w:rsidP="00540217">
      <w:pPr>
        <w:pStyle w:val="ListNumber"/>
        <w:numPr>
          <w:ilvl w:val="0"/>
          <w:numId w:val="0"/>
        </w:numPr>
      </w:pPr>
      <w:r>
        <w:t>30. The polarizabilities of elements mostly increase down the group due to the</w:t>
      </w:r>
    </w:p>
    <w:p w14:paraId="7B58709C" w14:textId="77777777" w:rsidR="00D831CD" w:rsidRDefault="00000000">
      <w:r>
        <w:t xml:space="preserve"> - Increase in the atomic number</w:t>
      </w:r>
    </w:p>
    <w:p w14:paraId="0AE4FE38" w14:textId="77777777" w:rsidR="00D831CD" w:rsidRDefault="00000000">
      <w:r>
        <w:t xml:space="preserve"> - Increase in the number of shell</w:t>
      </w:r>
    </w:p>
    <w:p w14:paraId="0DF97367" w14:textId="77777777" w:rsidR="00D831CD" w:rsidRDefault="00000000">
      <w:r>
        <w:t xml:space="preserve"> - Increase in the number of protons</w:t>
      </w:r>
    </w:p>
    <w:p w14:paraId="35CCEDB7" w14:textId="77777777" w:rsidR="00D831CD" w:rsidRDefault="00000000">
      <w:r>
        <w:t xml:space="preserve"> - The behaviour of element remains the same</w:t>
      </w:r>
    </w:p>
    <w:p w14:paraId="11C86145" w14:textId="77777777" w:rsidR="00D831CD" w:rsidRDefault="00000000">
      <w:r>
        <w:lastRenderedPageBreak/>
        <w:br/>
        <w:t>Correct Answer: Increase in the number of shell</w:t>
      </w:r>
      <w:r>
        <w:br/>
      </w:r>
    </w:p>
    <w:p w14:paraId="4F485B19" w14:textId="77777777" w:rsidR="00D831CD" w:rsidRDefault="00000000" w:rsidP="00540217">
      <w:pPr>
        <w:pStyle w:val="ListNumber"/>
        <w:numPr>
          <w:ilvl w:val="0"/>
          <w:numId w:val="0"/>
        </w:numPr>
      </w:pPr>
      <w:r>
        <w:t>31. London dispersion forces are the only forces present among the</w:t>
      </w:r>
    </w:p>
    <w:p w14:paraId="25DBAF6A" w14:textId="77777777" w:rsidR="00D831CD" w:rsidRDefault="00000000">
      <w:r>
        <w:t xml:space="preserve"> - Molecules of water in liquid state</w:t>
      </w:r>
    </w:p>
    <w:p w14:paraId="77E54D78" w14:textId="77777777" w:rsidR="00D831CD" w:rsidRDefault="00000000">
      <w:r>
        <w:t xml:space="preserve"> - Atom of helium in gaseous state at high temperature</w:t>
      </w:r>
    </w:p>
    <w:p w14:paraId="32D9FE3D" w14:textId="77777777" w:rsidR="00D831CD" w:rsidRDefault="00000000">
      <w:r>
        <w:t xml:space="preserve"> - Molecules of solid iodine</w:t>
      </w:r>
    </w:p>
    <w:p w14:paraId="6FFB378F" w14:textId="77777777" w:rsidR="00D831CD" w:rsidRDefault="00000000">
      <w:r>
        <w:t xml:space="preserve"> - Molecules of hydrogen chloride gas</w:t>
      </w:r>
    </w:p>
    <w:p w14:paraId="138F5B25" w14:textId="77777777" w:rsidR="00D831CD" w:rsidRDefault="00000000">
      <w:r>
        <w:br/>
        <w:t>Correct Answer: Molecules of solid iodine</w:t>
      </w:r>
      <w:r>
        <w:br/>
      </w:r>
    </w:p>
    <w:p w14:paraId="7DA84705" w14:textId="77777777" w:rsidR="00D831CD" w:rsidRDefault="00000000" w:rsidP="00540217">
      <w:pPr>
        <w:pStyle w:val="ListNumber"/>
        <w:numPr>
          <w:ilvl w:val="0"/>
          <w:numId w:val="0"/>
        </w:numPr>
      </w:pPr>
      <w:r>
        <w:t>32. Which one of the following substances will have hydrogen bonding as one of its intermolecular forces among itself</w:t>
      </w:r>
    </w:p>
    <w:p w14:paraId="3BB98DF1" w14:textId="77777777" w:rsidR="00D831CD" w:rsidRDefault="00000000">
      <w:r>
        <w:t xml:space="preserve"> - &gt;</w:t>
      </w:r>
    </w:p>
    <w:p w14:paraId="58872B98" w14:textId="77777777" w:rsidR="00D831CD" w:rsidRDefault="00000000">
      <w:r>
        <w:t xml:space="preserve"> - &gt;</w:t>
      </w:r>
    </w:p>
    <w:p w14:paraId="54A04647" w14:textId="77777777" w:rsidR="00D831CD" w:rsidRDefault="00000000">
      <w:r>
        <w:t xml:space="preserve"> - CH3 – O – CH3</w:t>
      </w:r>
    </w:p>
    <w:p w14:paraId="23B4E664" w14:textId="77777777" w:rsidR="00D831CD" w:rsidRDefault="00000000">
      <w:r>
        <w:t xml:space="preserve"> - &gt;</w:t>
      </w:r>
    </w:p>
    <w:p w14:paraId="6DF74093" w14:textId="77777777" w:rsidR="00D831CD" w:rsidRDefault="00000000">
      <w:r>
        <w:br/>
        <w:t>Correct Answer: &gt;</w:t>
      </w:r>
      <w:r>
        <w:br/>
      </w:r>
    </w:p>
    <w:p w14:paraId="417534B9" w14:textId="77777777" w:rsidR="00D831CD" w:rsidRDefault="00000000" w:rsidP="00540217">
      <w:pPr>
        <w:pStyle w:val="ListNumber"/>
        <w:numPr>
          <w:ilvl w:val="0"/>
          <w:numId w:val="0"/>
        </w:numPr>
      </w:pPr>
      <w:r>
        <w:t>33. London forces are more significant in</w:t>
      </w:r>
    </w:p>
    <w:p w14:paraId="487477A5" w14:textId="77777777" w:rsidR="00D831CD" w:rsidRDefault="00000000">
      <w:r>
        <w:t xml:space="preserve"> - Polar molecules</w:t>
      </w:r>
    </w:p>
    <w:p w14:paraId="371ED7FF" w14:textId="77777777" w:rsidR="00D831CD" w:rsidRDefault="00000000">
      <w:r>
        <w:t xml:space="preserve"> - Metals</w:t>
      </w:r>
    </w:p>
    <w:p w14:paraId="3551306C" w14:textId="77777777" w:rsidR="00D831CD" w:rsidRDefault="00000000">
      <w:r>
        <w:t xml:space="preserve"> - Ionic solids</w:t>
      </w:r>
    </w:p>
    <w:p w14:paraId="06BB7076" w14:textId="77777777" w:rsidR="00D831CD" w:rsidRDefault="00000000">
      <w:r>
        <w:t xml:space="preserve"> - Non polar molecules</w:t>
      </w:r>
    </w:p>
    <w:p w14:paraId="5FD60E72" w14:textId="77777777" w:rsidR="00D831CD" w:rsidRDefault="00000000">
      <w:r>
        <w:br/>
        <w:t>Correct Answer: Non polar molecules</w:t>
      </w:r>
      <w:r>
        <w:br/>
      </w:r>
    </w:p>
    <w:p w14:paraId="31F5125E" w14:textId="77777777" w:rsidR="00D831CD" w:rsidRDefault="00000000" w:rsidP="00540217">
      <w:pPr>
        <w:pStyle w:val="ListNumber"/>
        <w:numPr>
          <w:ilvl w:val="0"/>
          <w:numId w:val="0"/>
        </w:numPr>
      </w:pPr>
      <w:r>
        <w:t>34. When a liquid is evaporated</w:t>
      </w:r>
    </w:p>
    <w:p w14:paraId="21CE69A8" w14:textId="77777777" w:rsidR="00D831CD" w:rsidRDefault="00000000">
      <w:r>
        <w:t xml:space="preserve"> - Temperature of liquid increases</w:t>
      </w:r>
    </w:p>
    <w:p w14:paraId="06B80CC7" w14:textId="77777777" w:rsidR="00D831CD" w:rsidRDefault="00000000">
      <w:r>
        <w:lastRenderedPageBreak/>
        <w:t xml:space="preserve"> - Temperature of liquid decreases</w:t>
      </w:r>
    </w:p>
    <w:p w14:paraId="5DCEF15A" w14:textId="77777777" w:rsidR="00D831CD" w:rsidRDefault="00000000">
      <w:r>
        <w:t xml:space="preserve"> - Liquid molecules becomes more energetic</w:t>
      </w:r>
    </w:p>
    <w:p w14:paraId="670DF956" w14:textId="77777777" w:rsidR="00D831CD" w:rsidRDefault="00000000">
      <w:r>
        <w:t xml:space="preserve"> - Both “A” and “C”</w:t>
      </w:r>
    </w:p>
    <w:p w14:paraId="1E234ACF" w14:textId="77777777" w:rsidR="00D831CD" w:rsidRDefault="00000000">
      <w:r>
        <w:br/>
        <w:t>Correct Answer: Temperature of liquid decreases</w:t>
      </w:r>
      <w:r>
        <w:br/>
      </w:r>
    </w:p>
    <w:p w14:paraId="4AF9B69F" w14:textId="77777777" w:rsidR="00D831CD" w:rsidRDefault="00000000" w:rsidP="00540217">
      <w:pPr>
        <w:pStyle w:val="ListNumber"/>
        <w:numPr>
          <w:ilvl w:val="0"/>
          <w:numId w:val="0"/>
        </w:numPr>
      </w:pPr>
      <w:r>
        <w:t>35. Steam causes more severe burn than the boiling water because it possesses</w:t>
      </w:r>
    </w:p>
    <w:p w14:paraId="68DFE047" w14:textId="77777777" w:rsidR="00D831CD" w:rsidRDefault="00000000">
      <w:r>
        <w:t xml:space="preserve"> - Latent heat of fusion</w:t>
      </w:r>
    </w:p>
    <w:p w14:paraId="6FAC00EC" w14:textId="77777777" w:rsidR="00D831CD" w:rsidRDefault="00000000">
      <w:r>
        <w:t xml:space="preserve"> - Latent heat of vaporization</w:t>
      </w:r>
    </w:p>
    <w:p w14:paraId="34AC449D" w14:textId="77777777" w:rsidR="00D831CD" w:rsidRDefault="00000000">
      <w:r>
        <w:t xml:space="preserve"> - Latent heat of sublimation</w:t>
      </w:r>
    </w:p>
    <w:p w14:paraId="4FD0FDA5" w14:textId="77777777" w:rsidR="00D831CD" w:rsidRDefault="00000000">
      <w:r>
        <w:t xml:space="preserve"> - Latent heat of solution</w:t>
      </w:r>
    </w:p>
    <w:p w14:paraId="1F9F8F24" w14:textId="77777777" w:rsidR="00D831CD" w:rsidRDefault="00000000">
      <w:r>
        <w:br/>
        <w:t>Correct Answer: Latent heat of vaporization</w:t>
      </w:r>
      <w:r>
        <w:br/>
      </w:r>
    </w:p>
    <w:p w14:paraId="474316A5" w14:textId="77777777" w:rsidR="00D831CD" w:rsidRDefault="00000000" w:rsidP="00540217">
      <w:pPr>
        <w:pStyle w:val="ListNumber"/>
        <w:numPr>
          <w:ilvl w:val="0"/>
          <w:numId w:val="0"/>
        </w:numPr>
      </w:pPr>
      <w:r>
        <w:t>36. Vapour pressure of water at 100°C is</w:t>
      </w:r>
    </w:p>
    <w:p w14:paraId="73C8851D" w14:textId="77777777" w:rsidR="00D831CD" w:rsidRDefault="00000000">
      <w:r>
        <w:t xml:space="preserve"> - 55 mmHg</w:t>
      </w:r>
    </w:p>
    <w:p w14:paraId="6EA7AD2F" w14:textId="77777777" w:rsidR="00D831CD" w:rsidRDefault="00000000">
      <w:r>
        <w:t xml:space="preserve"> - 760 mmHg</w:t>
      </w:r>
    </w:p>
    <w:p w14:paraId="31ABC376" w14:textId="77777777" w:rsidR="00D831CD" w:rsidRDefault="00000000">
      <w:r>
        <w:t xml:space="preserve"> - 355 mmHg</w:t>
      </w:r>
    </w:p>
    <w:p w14:paraId="25764230" w14:textId="77777777" w:rsidR="00D831CD" w:rsidRDefault="00000000">
      <w:r>
        <w:t xml:space="preserve"> - 1489 mmHg</w:t>
      </w:r>
    </w:p>
    <w:p w14:paraId="44D5E761" w14:textId="77777777" w:rsidR="00D831CD" w:rsidRDefault="00000000">
      <w:r>
        <w:br/>
        <w:t>Correct Answer: 760 mmHg</w:t>
      </w:r>
      <w:r>
        <w:br/>
      </w:r>
    </w:p>
    <w:p w14:paraId="5D1A5A10" w14:textId="77777777" w:rsidR="00D831CD" w:rsidRDefault="00000000" w:rsidP="00540217">
      <w:pPr>
        <w:pStyle w:val="ListNumber"/>
        <w:numPr>
          <w:ilvl w:val="0"/>
          <w:numId w:val="0"/>
        </w:numPr>
      </w:pPr>
      <w:r>
        <w:t>37. A substance with maximum vapour pressure at 25oC</w:t>
      </w:r>
    </w:p>
    <w:p w14:paraId="56FE123F" w14:textId="77777777" w:rsidR="00D831CD" w:rsidRDefault="00000000">
      <w:r>
        <w:t xml:space="preserve"> - Diethyl ether</w:t>
      </w:r>
    </w:p>
    <w:p w14:paraId="6C0ECD15" w14:textId="77777777" w:rsidR="00D831CD" w:rsidRDefault="00000000">
      <w:r>
        <w:t xml:space="preserve"> - Chloroform</w:t>
      </w:r>
    </w:p>
    <w:p w14:paraId="0EDE8270" w14:textId="77777777" w:rsidR="00D831CD" w:rsidRDefault="00000000">
      <w:r>
        <w:t xml:space="preserve"> - Methyl alcohol</w:t>
      </w:r>
    </w:p>
    <w:p w14:paraId="093EB412" w14:textId="77777777" w:rsidR="00D831CD" w:rsidRDefault="00000000">
      <w:r>
        <w:t xml:space="preserve"> - Water</w:t>
      </w:r>
    </w:p>
    <w:p w14:paraId="458EBE8D" w14:textId="77777777" w:rsidR="00D831CD" w:rsidRDefault="00000000">
      <w:r>
        <w:lastRenderedPageBreak/>
        <w:br/>
        <w:t>Correct Answer: Diethyl ether</w:t>
      </w:r>
      <w:r>
        <w:br/>
      </w:r>
    </w:p>
    <w:p w14:paraId="103100EA" w14:textId="77777777" w:rsidR="00D831CD" w:rsidRDefault="00000000" w:rsidP="00540217">
      <w:pPr>
        <w:pStyle w:val="ListNumber"/>
        <w:numPr>
          <w:ilvl w:val="0"/>
          <w:numId w:val="0"/>
        </w:numPr>
      </w:pPr>
      <w:r>
        <w:t>38. The strongest H-bond is</w:t>
      </w:r>
    </w:p>
    <w:p w14:paraId="42FCD4BE" w14:textId="77777777" w:rsidR="00D831CD" w:rsidRDefault="00000000">
      <w:r>
        <w:t xml:space="preserve"> - &gt;</w:t>
      </w:r>
    </w:p>
    <w:p w14:paraId="787A5EA7" w14:textId="77777777" w:rsidR="00D831CD" w:rsidRDefault="00000000">
      <w:r>
        <w:t xml:space="preserve"> - &gt;</w:t>
      </w:r>
    </w:p>
    <w:p w14:paraId="098E2083" w14:textId="77777777" w:rsidR="00D831CD" w:rsidRDefault="00000000">
      <w:r>
        <w:t xml:space="preserve"> - &gt;</w:t>
      </w:r>
    </w:p>
    <w:p w14:paraId="2C81EE2C" w14:textId="77777777" w:rsidR="00D831CD" w:rsidRDefault="00000000">
      <w:r>
        <w:t xml:space="preserve"> - &gt;</w:t>
      </w:r>
    </w:p>
    <w:p w14:paraId="0F9AEAC0" w14:textId="77777777" w:rsidR="00D831CD" w:rsidRDefault="00000000">
      <w:r>
        <w:br/>
        <w:t>Correct Answer: &gt;</w:t>
      </w:r>
      <w:r>
        <w:br/>
      </w:r>
    </w:p>
    <w:p w14:paraId="452C7648" w14:textId="77777777" w:rsidR="00D831CD" w:rsidRDefault="00000000" w:rsidP="00540217">
      <w:pPr>
        <w:pStyle w:val="ListNumber"/>
        <w:numPr>
          <w:ilvl w:val="0"/>
          <w:numId w:val="0"/>
        </w:numPr>
      </w:pPr>
      <w:r>
        <w:t>39. Water has maximum density at</w:t>
      </w:r>
    </w:p>
    <w:p w14:paraId="55C27A47" w14:textId="77777777" w:rsidR="00D831CD" w:rsidRDefault="00000000">
      <w:r>
        <w:t xml:space="preserve"> - 0°C</w:t>
      </w:r>
    </w:p>
    <w:p w14:paraId="20D9D2A2" w14:textId="77777777" w:rsidR="00D831CD" w:rsidRDefault="00000000">
      <w:r>
        <w:t xml:space="preserve"> - – 4°C</w:t>
      </w:r>
    </w:p>
    <w:p w14:paraId="5F724659" w14:textId="77777777" w:rsidR="00D831CD" w:rsidRDefault="00000000">
      <w:r>
        <w:t xml:space="preserve"> - 100°C</w:t>
      </w:r>
    </w:p>
    <w:p w14:paraId="3E01B8B2" w14:textId="77777777" w:rsidR="00D831CD" w:rsidRDefault="00000000">
      <w:r>
        <w:t xml:space="preserve"> - 4°C</w:t>
      </w:r>
    </w:p>
    <w:p w14:paraId="631761DF" w14:textId="77777777" w:rsidR="00D831CD" w:rsidRDefault="00000000">
      <w:r>
        <w:br/>
        <w:t>Correct Answer: 4°C</w:t>
      </w:r>
      <w:r>
        <w:br/>
      </w:r>
    </w:p>
    <w:p w14:paraId="1312A6B8" w14:textId="77777777" w:rsidR="00D831CD" w:rsidRDefault="00000000" w:rsidP="00540217">
      <w:pPr>
        <w:pStyle w:val="ListNumber"/>
        <w:numPr>
          <w:ilvl w:val="0"/>
          <w:numId w:val="0"/>
        </w:numPr>
      </w:pPr>
      <w:r>
        <w:t>40. The H2O cannot make H-bonding with</w:t>
      </w:r>
    </w:p>
    <w:p w14:paraId="4D929A3D" w14:textId="77777777" w:rsidR="00D831CD" w:rsidRDefault="00000000">
      <w:r>
        <w:t xml:space="preserve"> - HF</w:t>
      </w:r>
    </w:p>
    <w:p w14:paraId="0C33F53F" w14:textId="77777777" w:rsidR="00D831CD" w:rsidRDefault="00000000">
      <w:r>
        <w:t xml:space="preserve"> - CH4</w:t>
      </w:r>
    </w:p>
    <w:p w14:paraId="4054389F" w14:textId="77777777" w:rsidR="00D831CD" w:rsidRDefault="00000000">
      <w:r>
        <w:t xml:space="preserve"> - NH3</w:t>
      </w:r>
    </w:p>
    <w:p w14:paraId="7A0CF138" w14:textId="77777777" w:rsidR="00D831CD" w:rsidRDefault="00000000">
      <w:r>
        <w:t xml:space="preserve"> - CH3CH2OH</w:t>
      </w:r>
    </w:p>
    <w:p w14:paraId="5D8ED9CB" w14:textId="77777777" w:rsidR="00D831CD" w:rsidRDefault="00000000">
      <w:r>
        <w:br/>
        <w:t>Correct Answer: CH4</w:t>
      </w:r>
      <w:r>
        <w:br/>
      </w:r>
    </w:p>
    <w:p w14:paraId="4C4622AD" w14:textId="77777777" w:rsidR="00D831CD" w:rsidRDefault="00000000" w:rsidP="00540217">
      <w:pPr>
        <w:pStyle w:val="ListNumber"/>
        <w:numPr>
          <w:ilvl w:val="0"/>
          <w:numId w:val="0"/>
        </w:numPr>
      </w:pPr>
      <w:r>
        <w:t>41. Which of the following compound has higher boiling point</w:t>
      </w:r>
    </w:p>
    <w:p w14:paraId="39AD3033" w14:textId="77777777" w:rsidR="00D831CD" w:rsidRDefault="00000000">
      <w:r>
        <w:t xml:space="preserve"> - H2O</w:t>
      </w:r>
    </w:p>
    <w:p w14:paraId="441ED6D7" w14:textId="77777777" w:rsidR="00D831CD" w:rsidRDefault="00000000">
      <w:r>
        <w:lastRenderedPageBreak/>
        <w:t xml:space="preserve"> - H2Se</w:t>
      </w:r>
    </w:p>
    <w:p w14:paraId="6E24C66D" w14:textId="77777777" w:rsidR="00D831CD" w:rsidRDefault="00000000">
      <w:r>
        <w:t xml:space="preserve"> - H2S</w:t>
      </w:r>
    </w:p>
    <w:p w14:paraId="13DD3903" w14:textId="77777777" w:rsidR="00D831CD" w:rsidRDefault="00000000">
      <w:r>
        <w:t xml:space="preserve"> - CH4</w:t>
      </w:r>
    </w:p>
    <w:p w14:paraId="28E0F3D8" w14:textId="77777777" w:rsidR="00D831CD" w:rsidRDefault="00000000">
      <w:r>
        <w:br/>
        <w:t>Correct Answer: H2O</w:t>
      </w:r>
      <w:r>
        <w:br/>
      </w:r>
    </w:p>
    <w:p w14:paraId="58F77172" w14:textId="77777777" w:rsidR="00D831CD" w:rsidRDefault="00000000" w:rsidP="00540217">
      <w:pPr>
        <w:pStyle w:val="ListNumber"/>
        <w:numPr>
          <w:ilvl w:val="0"/>
          <w:numId w:val="0"/>
        </w:numPr>
      </w:pPr>
      <w:r>
        <w:t>42. The average possible number of H–bonds an NH3 molecule can form is</w:t>
      </w:r>
    </w:p>
    <w:p w14:paraId="27C8034C" w14:textId="77777777" w:rsidR="00D831CD" w:rsidRDefault="00000000">
      <w:r>
        <w:t xml:space="preserve"> - 1</w:t>
      </w:r>
    </w:p>
    <w:p w14:paraId="3F334F21" w14:textId="77777777" w:rsidR="00D831CD" w:rsidRDefault="00000000">
      <w:r>
        <w:t xml:space="preserve"> - 3</w:t>
      </w:r>
    </w:p>
    <w:p w14:paraId="2E6F7AA2" w14:textId="77777777" w:rsidR="00D831CD" w:rsidRDefault="00000000">
      <w:r>
        <w:t xml:space="preserve"> - 2</w:t>
      </w:r>
    </w:p>
    <w:p w14:paraId="05C063EF" w14:textId="77777777" w:rsidR="00D831CD" w:rsidRDefault="00000000">
      <w:r>
        <w:t xml:space="preserve"> - 4</w:t>
      </w:r>
    </w:p>
    <w:p w14:paraId="40C67B73" w14:textId="77777777" w:rsidR="00D831CD" w:rsidRDefault="00000000">
      <w:r>
        <w:br/>
        <w:t>Correct Answer: 1</w:t>
      </w:r>
      <w:r>
        <w:br/>
      </w:r>
    </w:p>
    <w:p w14:paraId="197ACA63" w14:textId="77777777" w:rsidR="00D831CD" w:rsidRDefault="00000000" w:rsidP="00540217">
      <w:pPr>
        <w:pStyle w:val="ListNumber"/>
        <w:numPr>
          <w:ilvl w:val="0"/>
          <w:numId w:val="0"/>
        </w:numPr>
      </w:pPr>
      <w:r>
        <w:t>43. The most important characteristic of a solid through which it is identified as crystalline solid</w:t>
      </w:r>
    </w:p>
    <w:p w14:paraId="16B3091D" w14:textId="77777777" w:rsidR="00D831CD" w:rsidRDefault="00000000">
      <w:r>
        <w:t xml:space="preserve"> - Geometrical arrangement of particles</w:t>
      </w:r>
    </w:p>
    <w:p w14:paraId="6D716C82" w14:textId="77777777" w:rsidR="00D831CD" w:rsidRDefault="00000000">
      <w:r>
        <w:t xml:space="preserve"> - Sharp melting point</w:t>
      </w:r>
    </w:p>
    <w:p w14:paraId="335CA24D" w14:textId="77777777" w:rsidR="00D831CD" w:rsidRDefault="00000000">
      <w:r>
        <w:t xml:space="preserve"> - Definite shape</w:t>
      </w:r>
    </w:p>
    <w:p w14:paraId="03CB2D2E" w14:textId="77777777" w:rsidR="00D831CD" w:rsidRDefault="00000000">
      <w:r>
        <w:t xml:space="preserve"> - Definite volume</w:t>
      </w:r>
    </w:p>
    <w:p w14:paraId="249102F2" w14:textId="77777777" w:rsidR="00D831CD" w:rsidRDefault="00000000">
      <w:r>
        <w:br/>
        <w:t>Correct Answer: Sharp melting point</w:t>
      </w:r>
      <w:r>
        <w:br/>
      </w:r>
    </w:p>
    <w:p w14:paraId="6A2AD175" w14:textId="77777777" w:rsidR="00D831CD" w:rsidRDefault="00000000" w:rsidP="00540217">
      <w:pPr>
        <w:pStyle w:val="ListNumber"/>
        <w:numPr>
          <w:ilvl w:val="0"/>
          <w:numId w:val="0"/>
        </w:numPr>
      </w:pPr>
      <w:r>
        <w:t>44. NaCl and CsF have same geometry because</w:t>
      </w:r>
    </w:p>
    <w:p w14:paraId="07B263A7" w14:textId="77777777" w:rsidR="00D831CD" w:rsidRDefault="00000000">
      <w:r>
        <w:t xml:space="preserve"> - Their cations belong to 1A group</w:t>
      </w:r>
    </w:p>
    <w:p w14:paraId="61A5B197" w14:textId="77777777" w:rsidR="00D831CD" w:rsidRDefault="00000000">
      <w:r>
        <w:t xml:space="preserve"> - Their anions belong to VIIA group</w:t>
      </w:r>
    </w:p>
    <w:p w14:paraId="2C9AE957" w14:textId="77777777" w:rsidR="00D831CD" w:rsidRDefault="00000000">
      <w:r>
        <w:t xml:space="preserve"> - Both are soluble in water</w:t>
      </w:r>
    </w:p>
    <w:p w14:paraId="4DF66F45" w14:textId="77777777" w:rsidR="00D831CD" w:rsidRDefault="00000000">
      <w:r>
        <w:t xml:space="preserve"> - They have similar radii ratio</w:t>
      </w:r>
    </w:p>
    <w:p w14:paraId="02177A8B" w14:textId="77777777" w:rsidR="00D831CD" w:rsidRDefault="00000000">
      <w:r>
        <w:lastRenderedPageBreak/>
        <w:br/>
        <w:t>Correct Answer: They have similar radii ratio</w:t>
      </w:r>
      <w:r>
        <w:br/>
      </w:r>
    </w:p>
    <w:p w14:paraId="59C4DD1E" w14:textId="77777777" w:rsidR="00D831CD" w:rsidRDefault="00000000" w:rsidP="00540217">
      <w:pPr>
        <w:pStyle w:val="ListNumber"/>
        <w:numPr>
          <w:ilvl w:val="0"/>
          <w:numId w:val="0"/>
        </w:numPr>
      </w:pPr>
      <w:r>
        <w:t>45. Diamond and graphite are</w:t>
      </w:r>
    </w:p>
    <w:p w14:paraId="7063B1B2" w14:textId="77777777" w:rsidR="00D831CD" w:rsidRDefault="00000000">
      <w:r>
        <w:t xml:space="preserve"> - Isomorphous</w:t>
      </w:r>
    </w:p>
    <w:p w14:paraId="3BA4FCCA" w14:textId="77777777" w:rsidR="00D831CD" w:rsidRDefault="00000000">
      <w:r>
        <w:t xml:space="preserve"> - Polymorphous</w:t>
      </w:r>
    </w:p>
    <w:p w14:paraId="4382A66D" w14:textId="77777777" w:rsidR="00D831CD" w:rsidRDefault="00000000">
      <w:r>
        <w:t xml:space="preserve"> - Allotropes</w:t>
      </w:r>
    </w:p>
    <w:p w14:paraId="063783A9" w14:textId="77777777" w:rsidR="00D831CD" w:rsidRDefault="00000000">
      <w:r>
        <w:t xml:space="preserve"> - Both “B” and “C”</w:t>
      </w:r>
    </w:p>
    <w:p w14:paraId="1AC298A1" w14:textId="77777777" w:rsidR="00D831CD" w:rsidRDefault="00000000">
      <w:r>
        <w:br/>
        <w:t>Correct Answer: Allotropes</w:t>
      </w:r>
      <w:r>
        <w:br/>
      </w:r>
    </w:p>
    <w:p w14:paraId="36660EBD" w14:textId="77777777" w:rsidR="00D831CD" w:rsidRDefault="00000000" w:rsidP="00540217">
      <w:pPr>
        <w:pStyle w:val="ListNumber"/>
        <w:numPr>
          <w:ilvl w:val="0"/>
          <w:numId w:val="0"/>
        </w:numPr>
      </w:pPr>
      <w:r>
        <w:t>46. K2SO4 and K2CrO4 are isomorphic substances they have similar properties except one</w:t>
      </w:r>
    </w:p>
    <w:p w14:paraId="04502F9F" w14:textId="77777777" w:rsidR="00D831CD" w:rsidRDefault="00000000">
      <w:r>
        <w:t xml:space="preserve"> - Atomic ratio</w:t>
      </w:r>
    </w:p>
    <w:p w14:paraId="133F9AC4" w14:textId="77777777" w:rsidR="00D831CD" w:rsidRDefault="00000000">
      <w:r>
        <w:t xml:space="preserve"> - Crystalline shape</w:t>
      </w:r>
    </w:p>
    <w:p w14:paraId="0A2106EE" w14:textId="77777777" w:rsidR="00D831CD" w:rsidRDefault="00000000">
      <w:r>
        <w:t xml:space="preserve"> - Chemical properties</w:t>
      </w:r>
    </w:p>
    <w:p w14:paraId="30139501" w14:textId="77777777" w:rsidR="00D831CD" w:rsidRDefault="00000000">
      <w:r>
        <w:t xml:space="preserve"> - Geometry of anion</w:t>
      </w:r>
    </w:p>
    <w:p w14:paraId="7A481835" w14:textId="77777777" w:rsidR="00D831CD" w:rsidRDefault="00000000">
      <w:r>
        <w:br/>
        <w:t>Correct Answer: Chemical properties</w:t>
      </w:r>
      <w:r>
        <w:br/>
      </w:r>
    </w:p>
    <w:p w14:paraId="3AD5A915" w14:textId="77777777" w:rsidR="00D831CD" w:rsidRDefault="00000000" w:rsidP="00540217">
      <w:pPr>
        <w:pStyle w:val="ListNumber"/>
        <w:numPr>
          <w:ilvl w:val="0"/>
          <w:numId w:val="0"/>
        </w:numPr>
      </w:pPr>
      <w:r>
        <w:t>47. Crystalline structure of diamond is</w:t>
      </w:r>
    </w:p>
    <w:p w14:paraId="31C45FF9" w14:textId="77777777" w:rsidR="00D831CD" w:rsidRDefault="00000000">
      <w:r>
        <w:t xml:space="preserve"> - Body centered cubic</w:t>
      </w:r>
    </w:p>
    <w:p w14:paraId="55A2A906" w14:textId="77777777" w:rsidR="00D831CD" w:rsidRDefault="00000000">
      <w:r>
        <w:t xml:space="preserve"> - Face centered cubic</w:t>
      </w:r>
    </w:p>
    <w:p w14:paraId="5C3B35A7" w14:textId="77777777" w:rsidR="00D831CD" w:rsidRDefault="00000000">
      <w:r>
        <w:t xml:space="preserve"> - Hexagonal close packing</w:t>
      </w:r>
    </w:p>
    <w:p w14:paraId="668625C7" w14:textId="77777777" w:rsidR="00D831CD" w:rsidRDefault="00000000">
      <w:r>
        <w:t xml:space="preserve"> - Cubic close packing</w:t>
      </w:r>
    </w:p>
    <w:p w14:paraId="43642287" w14:textId="77777777" w:rsidR="00D831CD" w:rsidRDefault="00000000">
      <w:r>
        <w:br/>
        <w:t>Correct Answer: Face centered cubic</w:t>
      </w:r>
      <w:r>
        <w:br/>
      </w:r>
    </w:p>
    <w:p w14:paraId="738D69B6" w14:textId="77777777" w:rsidR="00D831CD" w:rsidRDefault="00000000" w:rsidP="00540217">
      <w:pPr>
        <w:pStyle w:val="ListNumber"/>
        <w:numPr>
          <w:ilvl w:val="0"/>
          <w:numId w:val="0"/>
        </w:numPr>
      </w:pPr>
      <w:r>
        <w:t>48. Which one of the following may not be related to ionic compounds</w:t>
      </w:r>
    </w:p>
    <w:p w14:paraId="131D4EB3" w14:textId="77777777" w:rsidR="00D831CD" w:rsidRDefault="00000000">
      <w:r>
        <w:t xml:space="preserve"> - Transition temperature</w:t>
      </w:r>
    </w:p>
    <w:p w14:paraId="6660EBF0" w14:textId="77777777" w:rsidR="00D831CD" w:rsidRDefault="00000000">
      <w:r>
        <w:lastRenderedPageBreak/>
        <w:t xml:space="preserve"> - Isomorphison</w:t>
      </w:r>
    </w:p>
    <w:p w14:paraId="2F4837E5" w14:textId="77777777" w:rsidR="00D831CD" w:rsidRDefault="00000000">
      <w:r>
        <w:t xml:space="preserve"> - Polymorphism</w:t>
      </w:r>
    </w:p>
    <w:p w14:paraId="009520A4" w14:textId="77777777" w:rsidR="00D831CD" w:rsidRDefault="00000000">
      <w:r>
        <w:t xml:space="preserve"> - Isomerism</w:t>
      </w:r>
    </w:p>
    <w:p w14:paraId="7411DBE3" w14:textId="77777777" w:rsidR="00D831CD" w:rsidRDefault="00000000">
      <w:r>
        <w:br/>
        <w:t>Correct Answer: Isomerism</w:t>
      </w:r>
      <w:r>
        <w:br/>
      </w:r>
    </w:p>
    <w:p w14:paraId="6C2D8907" w14:textId="77777777" w:rsidR="00D831CD" w:rsidRDefault="00000000" w:rsidP="00540217">
      <w:pPr>
        <w:pStyle w:val="ListNumber"/>
        <w:numPr>
          <w:ilvl w:val="0"/>
          <w:numId w:val="0"/>
        </w:numPr>
      </w:pPr>
      <w:r>
        <w:t>49. In structure of NaCl, the number of formula units per unit cell is</w:t>
      </w:r>
    </w:p>
    <w:p w14:paraId="29EEB6C6" w14:textId="77777777" w:rsidR="00D831CD" w:rsidRDefault="00000000">
      <w:r>
        <w:t xml:space="preserve"> - 3</w:t>
      </w:r>
    </w:p>
    <w:p w14:paraId="45E68CB1" w14:textId="77777777" w:rsidR="00D831CD" w:rsidRDefault="00000000">
      <w:r>
        <w:t xml:space="preserve"> - 4</w:t>
      </w:r>
    </w:p>
    <w:p w14:paraId="38B03612" w14:textId="77777777" w:rsidR="00D831CD" w:rsidRDefault="00000000">
      <w:r>
        <w:t xml:space="preserve"> - 5</w:t>
      </w:r>
    </w:p>
    <w:p w14:paraId="5B172D39" w14:textId="77777777" w:rsidR="00D831CD" w:rsidRDefault="00000000">
      <w:r>
        <w:t xml:space="preserve"> - 6</w:t>
      </w:r>
    </w:p>
    <w:p w14:paraId="232ED7FF" w14:textId="77777777" w:rsidR="00D831CD" w:rsidRDefault="00000000">
      <w:r>
        <w:br/>
        <w:t>Correct Answer: 4</w:t>
      </w:r>
      <w:r>
        <w:br/>
      </w:r>
    </w:p>
    <w:p w14:paraId="572127E1" w14:textId="77777777" w:rsidR="00D831CD" w:rsidRDefault="00000000" w:rsidP="00540217">
      <w:pPr>
        <w:pStyle w:val="ListNumber"/>
        <w:numPr>
          <w:ilvl w:val="0"/>
          <w:numId w:val="0"/>
        </w:numPr>
      </w:pPr>
      <w:r>
        <w:t>50. Ionic solids are characterized by which one of the following properties</w:t>
      </w:r>
    </w:p>
    <w:p w14:paraId="2E03BF34" w14:textId="77777777" w:rsidR="00D831CD" w:rsidRDefault="00000000">
      <w:r>
        <w:t xml:space="preserve"> - Moderate vapour pressure</w:t>
      </w:r>
    </w:p>
    <w:p w14:paraId="60CAE6E9" w14:textId="77777777" w:rsidR="00D831CD" w:rsidRDefault="00000000">
      <w:r>
        <w:t xml:space="preserve"> - High vapour pressure</w:t>
      </w:r>
    </w:p>
    <w:p w14:paraId="63095B40" w14:textId="77777777" w:rsidR="00D831CD" w:rsidRDefault="00000000">
      <w:r>
        <w:t xml:space="preserve"> - Good conductivity in solid state</w:t>
      </w:r>
    </w:p>
    <w:p w14:paraId="78FE8196" w14:textId="77777777" w:rsidR="00D831CD" w:rsidRDefault="00000000">
      <w:r>
        <w:t xml:space="preserve"> - Solubility in polar solvents</w:t>
      </w:r>
    </w:p>
    <w:p w14:paraId="56BE4171" w14:textId="77777777" w:rsidR="00D831CD" w:rsidRDefault="00000000">
      <w:r>
        <w:br/>
        <w:t>Correct Answer: Solubility in polar solvents</w:t>
      </w:r>
      <w:r>
        <w:br/>
      </w:r>
    </w:p>
    <w:p w14:paraId="5BE15FE5" w14:textId="77777777" w:rsidR="00D831CD" w:rsidRDefault="00000000" w:rsidP="00540217">
      <w:pPr>
        <w:pStyle w:val="ListNumber"/>
        <w:numPr>
          <w:ilvl w:val="0"/>
          <w:numId w:val="0"/>
        </w:numPr>
      </w:pPr>
      <w:r>
        <w:t>51. Which of the following is an example of molecular solid</w:t>
      </w:r>
    </w:p>
    <w:p w14:paraId="7028B7D8" w14:textId="77777777" w:rsidR="00D831CD" w:rsidRDefault="00000000">
      <w:r>
        <w:t xml:space="preserve"> - Aluminium nitride</w:t>
      </w:r>
    </w:p>
    <w:p w14:paraId="6521C9A2" w14:textId="77777777" w:rsidR="00D831CD" w:rsidRDefault="00000000">
      <w:r>
        <w:t xml:space="preserve"> - Glucose</w:t>
      </w:r>
    </w:p>
    <w:p w14:paraId="5C4148E8" w14:textId="77777777" w:rsidR="00D831CD" w:rsidRDefault="00000000">
      <w:r>
        <w:t xml:space="preserve"> - Sodium sulphate</w:t>
      </w:r>
    </w:p>
    <w:p w14:paraId="4F96CC30" w14:textId="77777777" w:rsidR="00D831CD" w:rsidRDefault="00000000">
      <w:r>
        <w:t xml:space="preserve"> - Graphite</w:t>
      </w:r>
    </w:p>
    <w:p w14:paraId="67243A75" w14:textId="77777777" w:rsidR="00D831CD" w:rsidRDefault="00000000">
      <w:r>
        <w:lastRenderedPageBreak/>
        <w:br/>
        <w:t>Correct Answer: Glucose</w:t>
      </w:r>
      <w:r>
        <w:br/>
      </w:r>
    </w:p>
    <w:p w14:paraId="73E37F5B" w14:textId="77777777" w:rsidR="00D831CD" w:rsidRDefault="00000000" w:rsidP="00540217">
      <w:pPr>
        <w:pStyle w:val="ListNumber"/>
        <w:numPr>
          <w:ilvl w:val="0"/>
          <w:numId w:val="0"/>
        </w:numPr>
      </w:pPr>
      <w:r>
        <w:t>52. Ionic solids are mostly of high density due to</w:t>
      </w:r>
    </w:p>
    <w:p w14:paraId="7999B2A0" w14:textId="77777777" w:rsidR="00D831CD" w:rsidRDefault="00000000">
      <w:r>
        <w:t xml:space="preserve"> - Chemical bonding</w:t>
      </w:r>
    </w:p>
    <w:p w14:paraId="1866ABF9" w14:textId="77777777" w:rsidR="00D831CD" w:rsidRDefault="00000000">
      <w:r>
        <w:t xml:space="preserve"> - Structure</w:t>
      </w:r>
    </w:p>
    <w:p w14:paraId="35E02F12" w14:textId="77777777" w:rsidR="00D831CD" w:rsidRDefault="00000000">
      <w:r>
        <w:t xml:space="preserve"> - Close packing of ions</w:t>
      </w:r>
    </w:p>
    <w:p w14:paraId="747AA78B" w14:textId="77777777" w:rsidR="00D831CD" w:rsidRDefault="00000000">
      <w:r>
        <w:t xml:space="preserve"> - None of these</w:t>
      </w:r>
    </w:p>
    <w:p w14:paraId="207A6FD1" w14:textId="77777777" w:rsidR="00D831CD" w:rsidRDefault="00000000">
      <w:r>
        <w:br/>
        <w:t>Correct Answer: Close packing of ions</w:t>
      </w:r>
      <w:r>
        <w:br/>
      </w:r>
    </w:p>
    <w:p w14:paraId="14206332" w14:textId="77777777" w:rsidR="00D831CD" w:rsidRDefault="00000000" w:rsidP="00540217">
      <w:pPr>
        <w:pStyle w:val="ListNumber"/>
        <w:numPr>
          <w:ilvl w:val="0"/>
          <w:numId w:val="0"/>
        </w:numPr>
      </w:pPr>
      <w:r>
        <w:t>53. Temperature is the measure of average K.E. At a temperature of -273.13oC, K.E will become</w:t>
      </w:r>
    </w:p>
    <w:p w14:paraId="398A2678" w14:textId="77777777" w:rsidR="00D831CD" w:rsidRDefault="00000000">
      <w:r>
        <w:t xml:space="preserve"> - Low</w:t>
      </w:r>
    </w:p>
    <w:p w14:paraId="03F29101" w14:textId="77777777" w:rsidR="00D831CD" w:rsidRDefault="00000000">
      <w:r>
        <w:t xml:space="preserve"> - High</w:t>
      </w:r>
    </w:p>
    <w:p w14:paraId="0BB18AD0" w14:textId="77777777" w:rsidR="00D831CD" w:rsidRDefault="00000000">
      <w:r>
        <w:t xml:space="preserve"> - Very low</w:t>
      </w:r>
    </w:p>
    <w:p w14:paraId="352710ED" w14:textId="77777777" w:rsidR="00D831CD" w:rsidRDefault="00000000">
      <w:r>
        <w:t xml:space="preserve"> - Drop to zero</w:t>
      </w:r>
    </w:p>
    <w:p w14:paraId="36C112E3" w14:textId="77777777" w:rsidR="00D831CD" w:rsidRDefault="00000000">
      <w:r>
        <w:br/>
        <w:t>Correct Answer: Drop to zero</w:t>
      </w:r>
      <w:r>
        <w:br/>
      </w:r>
    </w:p>
    <w:p w14:paraId="27FE708C" w14:textId="77777777" w:rsidR="00D831CD" w:rsidRDefault="00000000" w:rsidP="00540217">
      <w:pPr>
        <w:pStyle w:val="ListNumber"/>
        <w:numPr>
          <w:ilvl w:val="0"/>
          <w:numId w:val="0"/>
        </w:numPr>
      </w:pPr>
      <w:r>
        <w:t>54. For a given mass with initial volume ‘V’, if pressure is reduced to one half and absolute temperature is increased two times. The volume will become</w:t>
      </w:r>
    </w:p>
    <w:p w14:paraId="67307BC8" w14:textId="77777777" w:rsidR="00D831CD" w:rsidRDefault="00000000">
      <w:r>
        <w:t xml:space="preserve"> - 2V2</w:t>
      </w:r>
    </w:p>
    <w:p w14:paraId="4A098817" w14:textId="77777777" w:rsidR="00D831CD" w:rsidRDefault="00000000">
      <w:r>
        <w:t xml:space="preserve"> - 2V</w:t>
      </w:r>
    </w:p>
    <w:p w14:paraId="6AB6AB6D" w14:textId="77777777" w:rsidR="00D831CD" w:rsidRDefault="00000000">
      <w:r>
        <w:t xml:space="preserve"> - 4V</w:t>
      </w:r>
    </w:p>
    <w:p w14:paraId="7CDB62F7" w14:textId="77777777" w:rsidR="00D831CD" w:rsidRDefault="00000000">
      <w:r>
        <w:t xml:space="preserve"> - 6V</w:t>
      </w:r>
    </w:p>
    <w:p w14:paraId="07708CEE" w14:textId="77777777" w:rsidR="00D831CD" w:rsidRDefault="00000000">
      <w:r>
        <w:br/>
        <w:t>Correct Answer: 4V</w:t>
      </w:r>
      <w:r>
        <w:br/>
      </w:r>
    </w:p>
    <w:p w14:paraId="03DB28DB" w14:textId="77777777" w:rsidR="00D831CD" w:rsidRDefault="00000000" w:rsidP="00540217">
      <w:pPr>
        <w:pStyle w:val="ListNumber"/>
        <w:numPr>
          <w:ilvl w:val="0"/>
          <w:numId w:val="0"/>
        </w:numPr>
      </w:pPr>
      <w:r>
        <w:t>55. The equation Vt = Vo &gt;is based on</w:t>
      </w:r>
    </w:p>
    <w:p w14:paraId="09BB1B59" w14:textId="77777777" w:rsidR="00D831CD" w:rsidRDefault="00000000">
      <w:r>
        <w:lastRenderedPageBreak/>
        <w:t xml:space="preserve"> - Celsius scale</w:t>
      </w:r>
    </w:p>
    <w:p w14:paraId="6A14EB3D" w14:textId="77777777" w:rsidR="00D831CD" w:rsidRDefault="00000000">
      <w:r>
        <w:t xml:space="preserve"> - Fahrenheit scale</w:t>
      </w:r>
    </w:p>
    <w:p w14:paraId="3F916F0F" w14:textId="77777777" w:rsidR="00D831CD" w:rsidRDefault="00000000">
      <w:r>
        <w:t xml:space="preserve"> - Kelvin scale</w:t>
      </w:r>
    </w:p>
    <w:p w14:paraId="495E5B81" w14:textId="77777777" w:rsidR="00D831CD" w:rsidRDefault="00000000">
      <w:r>
        <w:t xml:space="preserve"> - Absolute scale</w:t>
      </w:r>
    </w:p>
    <w:p w14:paraId="43E94186" w14:textId="77777777" w:rsidR="00D831CD" w:rsidRDefault="00000000">
      <w:r>
        <w:br/>
        <w:t>Correct Answer: Celsius scale</w:t>
      </w:r>
      <w:r>
        <w:br/>
      </w:r>
    </w:p>
    <w:p w14:paraId="66838D77" w14:textId="77777777" w:rsidR="00D831CD" w:rsidRDefault="00000000" w:rsidP="00540217">
      <w:pPr>
        <w:pStyle w:val="ListNumber"/>
        <w:numPr>
          <w:ilvl w:val="0"/>
          <w:numId w:val="0"/>
        </w:numPr>
      </w:pPr>
      <w:r>
        <w:t>56. The original volume of a gas at 0°C is 273cm3 at constant pressure. Its volume at 273°C becomes</w:t>
      </w:r>
    </w:p>
    <w:p w14:paraId="5FD6FBA0" w14:textId="77777777" w:rsidR="00D831CD" w:rsidRDefault="00000000">
      <w:r>
        <w:t xml:space="preserve"> - Zero cm3</w:t>
      </w:r>
    </w:p>
    <w:p w14:paraId="55800A75" w14:textId="77777777" w:rsidR="00D831CD" w:rsidRDefault="00000000">
      <w:r>
        <w:t xml:space="preserve"> - 546 cm3</w:t>
      </w:r>
    </w:p>
    <w:p w14:paraId="2C1E0279" w14:textId="77777777" w:rsidR="00D831CD" w:rsidRDefault="00000000">
      <w:r>
        <w:t xml:space="preserve"> - 446 cm3</w:t>
      </w:r>
    </w:p>
    <w:p w14:paraId="165198E0" w14:textId="77777777" w:rsidR="00D831CD" w:rsidRDefault="00000000">
      <w:r>
        <w:t xml:space="preserve"> - 346 cm3</w:t>
      </w:r>
    </w:p>
    <w:p w14:paraId="536296B3" w14:textId="77777777" w:rsidR="00D831CD" w:rsidRDefault="00000000">
      <w:r>
        <w:br/>
        <w:t>Correct Answer: 546 cm3</w:t>
      </w:r>
      <w:r>
        <w:br/>
      </w:r>
    </w:p>
    <w:p w14:paraId="083C3C41" w14:textId="77777777" w:rsidR="00D831CD" w:rsidRDefault="00000000" w:rsidP="00540217">
      <w:pPr>
        <w:pStyle w:val="ListNumber"/>
        <w:numPr>
          <w:ilvl w:val="0"/>
          <w:numId w:val="0"/>
        </w:numPr>
      </w:pPr>
      <w:r>
        <w:t>57. The molar volume of CO2 gas is maximum at</w:t>
      </w:r>
    </w:p>
    <w:p w14:paraId="09E03A52" w14:textId="77777777" w:rsidR="00D831CD" w:rsidRDefault="00000000">
      <w:r>
        <w:t xml:space="preserve"> - 273 k and 1 atm</w:t>
      </w:r>
    </w:p>
    <w:p w14:paraId="7A2A11CF" w14:textId="77777777" w:rsidR="00D831CD" w:rsidRDefault="00000000">
      <w:r>
        <w:t xml:space="preserve"> - 127oC and 1 atm</w:t>
      </w:r>
    </w:p>
    <w:p w14:paraId="3AFA30FB" w14:textId="77777777" w:rsidR="00D831CD" w:rsidRDefault="00000000">
      <w:r>
        <w:t xml:space="preserve"> - 0oC and 2 atm</w:t>
      </w:r>
    </w:p>
    <w:p w14:paraId="2B35CD8C" w14:textId="77777777" w:rsidR="00D831CD" w:rsidRDefault="00000000">
      <w:r>
        <w:t xml:space="preserve"> - 273oC and 2 atm</w:t>
      </w:r>
    </w:p>
    <w:p w14:paraId="4A1B4ED2" w14:textId="77777777" w:rsidR="00D831CD" w:rsidRDefault="00000000">
      <w:r>
        <w:br/>
        <w:t>Correct Answer: 127oC and 1 atm</w:t>
      </w:r>
      <w:r>
        <w:br/>
      </w:r>
    </w:p>
    <w:p w14:paraId="14ABBBC3" w14:textId="77777777" w:rsidR="00D831CD" w:rsidRDefault="00000000" w:rsidP="00540217">
      <w:pPr>
        <w:pStyle w:val="ListNumber"/>
        <w:numPr>
          <w:ilvl w:val="0"/>
          <w:numId w:val="0"/>
        </w:numPr>
      </w:pPr>
      <w:r>
        <w:t>58. If volume of O2 is 11.2dm3 at STP, then the number of moles would be</w:t>
      </w:r>
    </w:p>
    <w:p w14:paraId="1B4EE9C8" w14:textId="77777777" w:rsidR="00D831CD" w:rsidRDefault="00000000">
      <w:r>
        <w:t xml:space="preserve"> - 2.0 moles</w:t>
      </w:r>
    </w:p>
    <w:p w14:paraId="3D6B4B23" w14:textId="77777777" w:rsidR="00D831CD" w:rsidRDefault="00000000">
      <w:r>
        <w:t xml:space="preserve"> - 0.5 moles</w:t>
      </w:r>
    </w:p>
    <w:p w14:paraId="582E615E" w14:textId="77777777" w:rsidR="00D831CD" w:rsidRDefault="00000000">
      <w:r>
        <w:t xml:space="preserve"> - 1.0 moles</w:t>
      </w:r>
    </w:p>
    <w:p w14:paraId="065A4352" w14:textId="77777777" w:rsidR="00D831CD" w:rsidRDefault="00000000">
      <w:r>
        <w:t xml:space="preserve"> - 0.25 moles</w:t>
      </w:r>
    </w:p>
    <w:p w14:paraId="4FD5510B" w14:textId="77777777" w:rsidR="00D831CD" w:rsidRDefault="00000000">
      <w:r>
        <w:lastRenderedPageBreak/>
        <w:br/>
        <w:t>Correct Answer: 0.5 moles</w:t>
      </w:r>
      <w:r>
        <w:br/>
      </w:r>
    </w:p>
    <w:p w14:paraId="4592EBF0" w14:textId="77777777" w:rsidR="00D831CD" w:rsidRDefault="00000000" w:rsidP="00540217">
      <w:pPr>
        <w:pStyle w:val="ListNumber"/>
        <w:numPr>
          <w:ilvl w:val="0"/>
          <w:numId w:val="0"/>
        </w:numPr>
      </w:pPr>
      <w:r>
        <w:t>59. The statement “equal volumes of gases measured at same temperature and pressure contain same number of molecules” is known as</w:t>
      </w:r>
    </w:p>
    <w:p w14:paraId="307220F8" w14:textId="77777777" w:rsidR="00D831CD" w:rsidRDefault="00000000">
      <w:r>
        <w:t xml:space="preserve"> - Boyle’s law</w:t>
      </w:r>
    </w:p>
    <w:p w14:paraId="25678836" w14:textId="77777777" w:rsidR="00D831CD" w:rsidRDefault="00000000">
      <w:r>
        <w:t xml:space="preserve"> - Avogadro’s law</w:t>
      </w:r>
    </w:p>
    <w:p w14:paraId="0FE1495A" w14:textId="77777777" w:rsidR="00D831CD" w:rsidRDefault="00000000">
      <w:r>
        <w:t xml:space="preserve"> - Charle’s law</w:t>
      </w:r>
    </w:p>
    <w:p w14:paraId="50C7AAFB" w14:textId="77777777" w:rsidR="00D831CD" w:rsidRDefault="00000000">
      <w:r>
        <w:t xml:space="preserve"> - Graham’s law</w:t>
      </w:r>
    </w:p>
    <w:p w14:paraId="16F73C3F" w14:textId="77777777" w:rsidR="00D831CD" w:rsidRDefault="00000000">
      <w:r>
        <w:br/>
        <w:t>Correct Answer: Avogadro’s law</w:t>
      </w:r>
      <w:r>
        <w:br/>
      </w:r>
    </w:p>
    <w:p w14:paraId="25CF074B" w14:textId="77777777" w:rsidR="00D831CD" w:rsidRDefault="00000000" w:rsidP="00540217">
      <w:pPr>
        <w:pStyle w:val="ListNumber"/>
        <w:numPr>
          <w:ilvl w:val="0"/>
          <w:numId w:val="0"/>
        </w:numPr>
      </w:pPr>
      <w:r>
        <w:t>60. One dm3 of each of H2. He, N2 and O2 in separate vessels at STP, have number of molecules in each.</w:t>
      </w:r>
    </w:p>
    <w:p w14:paraId="125789E3" w14:textId="77777777" w:rsidR="00D831CD" w:rsidRDefault="00000000">
      <w:r>
        <w:t xml:space="preserve"> - 6.02×1023</w:t>
      </w:r>
    </w:p>
    <w:p w14:paraId="43518170" w14:textId="77777777" w:rsidR="00D831CD" w:rsidRDefault="00000000">
      <w:r>
        <w:t xml:space="preserve"> - 6.02×1022</w:t>
      </w:r>
    </w:p>
    <w:p w14:paraId="28DF7377" w14:textId="77777777" w:rsidR="00D831CD" w:rsidRDefault="00000000">
      <w:r>
        <w:t xml:space="preserve"> - 2.68 × 1022</w:t>
      </w:r>
    </w:p>
    <w:p w14:paraId="1F5D648A" w14:textId="77777777" w:rsidR="00D831CD" w:rsidRDefault="00000000">
      <w:r>
        <w:t xml:space="preserve"> - 3.01×1023</w:t>
      </w:r>
    </w:p>
    <w:p w14:paraId="5CE6C079" w14:textId="77777777" w:rsidR="00D831CD" w:rsidRDefault="00000000">
      <w:r>
        <w:br/>
        <w:t>Correct Answer: 2.68 × 1022</w:t>
      </w:r>
      <w:r>
        <w:br/>
      </w:r>
    </w:p>
    <w:p w14:paraId="1B72C098" w14:textId="77777777" w:rsidR="00D831CD" w:rsidRDefault="00D831CD"/>
    <w:p w14:paraId="1C534A82" w14:textId="77777777" w:rsidR="00D831CD" w:rsidRDefault="00000000">
      <w:pPr>
        <w:pStyle w:val="Heading1"/>
      </w:pPr>
      <w:r>
        <w:t>4-Chemical Equilibrium &amp; Reaction Kinetics</w:t>
      </w:r>
    </w:p>
    <w:p w14:paraId="425E150C" w14:textId="77777777" w:rsidR="00D831CD" w:rsidRDefault="00000000" w:rsidP="00540217">
      <w:pPr>
        <w:pStyle w:val="ListNumber"/>
        <w:numPr>
          <w:ilvl w:val="0"/>
          <w:numId w:val="0"/>
        </w:numPr>
      </w:pPr>
      <w:r>
        <w:t>1. Which is the correct relationship</w:t>
      </w:r>
    </w:p>
    <w:p w14:paraId="2E5A5390" w14:textId="77777777" w:rsidR="00D831CD" w:rsidRDefault="00000000">
      <w:r>
        <w:t xml:space="preserve"> - KP =KC(P) equation="</w:t>
      </w:r>
      <w:r>
        <w:br/>
        <w:t>∆</w:t>
      </w:r>
      <w:r>
        <w:br/>
        <w:t>" editorid="OptionA" /&gt;n</w:t>
      </w:r>
    </w:p>
    <w:p w14:paraId="5A448BDC" w14:textId="77777777" w:rsidR="00D831CD" w:rsidRDefault="00000000">
      <w:r>
        <w:t xml:space="preserve"> - KC=KP(RT) equation="</w:t>
      </w:r>
      <w:r>
        <w:br/>
        <w:t>∆</w:t>
      </w:r>
      <w:r>
        <w:br/>
        <w:t>" editorid="OptionB" /&gt;n</w:t>
      </w:r>
    </w:p>
    <w:p w14:paraId="12B65AE1" w14:textId="77777777" w:rsidR="00D831CD" w:rsidRDefault="00000000">
      <w:r>
        <w:t xml:space="preserve"> - KP=KC(RT)n</w:t>
      </w:r>
    </w:p>
    <w:p w14:paraId="78C9290D" w14:textId="77777777" w:rsidR="00D831CD" w:rsidRDefault="00000000">
      <w:r>
        <w:lastRenderedPageBreak/>
        <w:t xml:space="preserve"> - KP=KC(RT) equation="</w:t>
      </w:r>
      <w:r>
        <w:br/>
        <w:t>∆</w:t>
      </w:r>
      <w:r>
        <w:br/>
        <w:t>" editorid="OptionD" /&gt;n</w:t>
      </w:r>
    </w:p>
    <w:p w14:paraId="5838C438" w14:textId="77777777" w:rsidR="00D831CD" w:rsidRDefault="00000000">
      <w:r>
        <w:br/>
        <w:t>Correct Answer: KP=KC(RT) equation="</w:t>
      </w:r>
      <w:r>
        <w:br/>
        <w:t>∆</w:t>
      </w:r>
      <w:r>
        <w:br/>
        <w:t>" editorid="OptionD" /&gt;n</w:t>
      </w:r>
      <w:r>
        <w:br/>
      </w:r>
    </w:p>
    <w:p w14:paraId="14CC72C9" w14:textId="77777777" w:rsidR="00D831CD" w:rsidRDefault="00000000" w:rsidP="00540217">
      <w:pPr>
        <w:pStyle w:val="ListNumber"/>
        <w:numPr>
          <w:ilvl w:val="0"/>
          <w:numId w:val="0"/>
        </w:numPr>
      </w:pPr>
      <w:r>
        <w:t>2. What is the direction of a reversible reaction when one of the products of reaction is removed from it?</w:t>
      </w:r>
    </w:p>
    <w:p w14:paraId="025C45B7" w14:textId="77777777" w:rsidR="00D831CD" w:rsidRDefault="00000000">
      <w:r>
        <w:t xml:space="preserve"> - Forward</w:t>
      </w:r>
    </w:p>
    <w:p w14:paraId="28EB35E7" w14:textId="77777777" w:rsidR="00D831CD" w:rsidRDefault="00000000">
      <w:r>
        <w:t xml:space="preserve"> - Stops</w:t>
      </w:r>
    </w:p>
    <w:p w14:paraId="627FB024" w14:textId="77777777" w:rsidR="00D831CD" w:rsidRDefault="00000000">
      <w:r>
        <w:t xml:space="preserve"> - Backward</w:t>
      </w:r>
    </w:p>
    <w:p w14:paraId="57954206" w14:textId="77777777" w:rsidR="00D831CD" w:rsidRDefault="00000000">
      <w:r>
        <w:t xml:space="preserve"> - All are correct</w:t>
      </w:r>
    </w:p>
    <w:p w14:paraId="1412BE11" w14:textId="77777777" w:rsidR="00D831CD" w:rsidRDefault="00000000">
      <w:r>
        <w:br/>
        <w:t>Correct Answer: Forward</w:t>
      </w:r>
      <w:r>
        <w:br/>
      </w:r>
    </w:p>
    <w:p w14:paraId="2E125C82" w14:textId="77777777" w:rsidR="00D831CD" w:rsidRDefault="00000000" w:rsidP="00540217">
      <w:pPr>
        <w:pStyle w:val="ListNumber"/>
        <w:numPr>
          <w:ilvl w:val="0"/>
          <w:numId w:val="0"/>
        </w:numPr>
      </w:pPr>
      <w:r>
        <w:t>3. A buffer solution contains 0.22 M sodium acetate (CH3COONa) and 2.2 M acetic acid (CH3COOH), pKa = 4.74. What is the pH of this buffer solution</w:t>
      </w:r>
    </w:p>
    <w:p w14:paraId="1173A1E6" w14:textId="77777777" w:rsidR="00D831CD" w:rsidRDefault="00000000">
      <w:r>
        <w:t xml:space="preserve"> - 4.74</w:t>
      </w:r>
    </w:p>
    <w:p w14:paraId="1C16B0A6" w14:textId="77777777" w:rsidR="00D831CD" w:rsidRDefault="00000000">
      <w:r>
        <w:t xml:space="preserve"> - 3.74</w:t>
      </w:r>
    </w:p>
    <w:p w14:paraId="2D839DB5" w14:textId="77777777" w:rsidR="00D831CD" w:rsidRDefault="00000000">
      <w:r>
        <w:t xml:space="preserve"> - 5.74</w:t>
      </w:r>
    </w:p>
    <w:p w14:paraId="2D45F495" w14:textId="77777777" w:rsidR="00D831CD" w:rsidRDefault="00000000">
      <w:r>
        <w:t xml:space="preserve"> - 9.26</w:t>
      </w:r>
    </w:p>
    <w:p w14:paraId="6FC4CB12" w14:textId="77777777" w:rsidR="00D831CD" w:rsidRDefault="00000000">
      <w:r>
        <w:br/>
        <w:t>Correct Answer: 3.74</w:t>
      </w:r>
      <w:r>
        <w:br/>
      </w:r>
    </w:p>
    <w:p w14:paraId="6BAF74A9" w14:textId="77777777" w:rsidR="00D831CD" w:rsidRDefault="00000000" w:rsidP="00540217">
      <w:pPr>
        <w:pStyle w:val="ListNumber"/>
        <w:numPr>
          <w:ilvl w:val="0"/>
          <w:numId w:val="0"/>
        </w:numPr>
      </w:pPr>
      <w:r>
        <w:t>4. The molar solubility of PbBr2 is 2.0 x 10-5 M at a certain temperature. Calculate Ksp for PbBr2</w:t>
      </w:r>
    </w:p>
    <w:p w14:paraId="451B72CD" w14:textId="77777777" w:rsidR="00D831CD" w:rsidRDefault="00000000">
      <w:r>
        <w:t xml:space="preserve"> - 3.2×10-15</w:t>
      </w:r>
    </w:p>
    <w:p w14:paraId="4910029B" w14:textId="77777777" w:rsidR="00D831CD" w:rsidRDefault="00000000">
      <w:r>
        <w:t xml:space="preserve"> - 4.1×10-14</w:t>
      </w:r>
    </w:p>
    <w:p w14:paraId="0640CFE0" w14:textId="77777777" w:rsidR="00D831CD" w:rsidRDefault="00000000">
      <w:r>
        <w:t xml:space="preserve"> - 6.4×10-7</w:t>
      </w:r>
    </w:p>
    <w:p w14:paraId="7F737680" w14:textId="77777777" w:rsidR="00D831CD" w:rsidRDefault="00000000">
      <w:r>
        <w:lastRenderedPageBreak/>
        <w:t xml:space="preserve"> - 3.2×10-14</w:t>
      </w:r>
    </w:p>
    <w:p w14:paraId="0B95FA33" w14:textId="77777777" w:rsidR="00D831CD" w:rsidRDefault="00000000">
      <w:r>
        <w:br/>
        <w:t>Correct Answer: 3.2×10-14</w:t>
      </w:r>
      <w:r>
        <w:br/>
      </w:r>
    </w:p>
    <w:p w14:paraId="13AC2702" w14:textId="77777777" w:rsidR="00D831CD" w:rsidRDefault="00000000" w:rsidP="00540217">
      <w:pPr>
        <w:pStyle w:val="ListNumber"/>
        <w:numPr>
          <w:ilvl w:val="0"/>
          <w:numId w:val="0"/>
        </w:numPr>
      </w:pPr>
      <w:r>
        <w:t>5. Dilatometric method is used for rate determination when</w:t>
      </w:r>
    </w:p>
    <w:p w14:paraId="4E613F35" w14:textId="77777777" w:rsidR="00D831CD" w:rsidRDefault="00000000">
      <w:r>
        <w:t xml:space="preserve"> - Reactions involving ions</w:t>
      </w:r>
    </w:p>
    <w:p w14:paraId="03C2B909" w14:textId="77777777" w:rsidR="00D831CD" w:rsidRDefault="00000000">
      <w:r>
        <w:t xml:space="preserve"> - Reaction involving small volume change</w:t>
      </w:r>
    </w:p>
    <w:p w14:paraId="60414D82" w14:textId="77777777" w:rsidR="00D831CD" w:rsidRDefault="00000000">
      <w:r>
        <w:t xml:space="preserve"> - Reactions involving change of optical activity</w:t>
      </w:r>
    </w:p>
    <w:p w14:paraId="444759C1" w14:textId="77777777" w:rsidR="00D831CD" w:rsidRDefault="00000000">
      <w:r>
        <w:t xml:space="preserve"> - None of above</w:t>
      </w:r>
    </w:p>
    <w:p w14:paraId="004B1FAD" w14:textId="77777777" w:rsidR="00D831CD" w:rsidRDefault="00000000">
      <w:r>
        <w:br/>
        <w:t>Correct Answer: Reaction involving small volume change</w:t>
      </w:r>
      <w:r>
        <w:br/>
      </w:r>
    </w:p>
    <w:p w14:paraId="5D0AEC2A" w14:textId="77777777" w:rsidR="00D831CD" w:rsidRDefault="00000000" w:rsidP="00540217">
      <w:pPr>
        <w:pStyle w:val="ListNumber"/>
        <w:numPr>
          <w:ilvl w:val="0"/>
          <w:numId w:val="0"/>
        </w:numPr>
      </w:pPr>
      <w:r>
        <w:t>6. The fast rate of a particular chemical reaction might be attributed to</w:t>
      </w:r>
    </w:p>
    <w:p w14:paraId="0712E992" w14:textId="77777777" w:rsidR="00D831CD" w:rsidRDefault="00000000">
      <w:r>
        <w:t xml:space="preserve"> - Low activation energy</w:t>
      </w:r>
    </w:p>
    <w:p w14:paraId="7B972D86" w14:textId="77777777" w:rsidR="00D831CD" w:rsidRDefault="00000000">
      <w:r>
        <w:t xml:space="preserve"> - Low temperature</w:t>
      </w:r>
    </w:p>
    <w:p w14:paraId="71BA6350" w14:textId="77777777" w:rsidR="00D831CD" w:rsidRDefault="00000000">
      <w:r>
        <w:t xml:space="preserve"> - Absence of a catalyst</w:t>
      </w:r>
    </w:p>
    <w:p w14:paraId="1680FB29" w14:textId="77777777" w:rsidR="00D831CD" w:rsidRDefault="00000000">
      <w:r>
        <w:t xml:space="preserve"> - Less concentration of the reactants</w:t>
      </w:r>
    </w:p>
    <w:p w14:paraId="6D301A8D" w14:textId="77777777" w:rsidR="00D831CD" w:rsidRDefault="00000000">
      <w:r>
        <w:br/>
        <w:t>Correct Answer: Low activation energy</w:t>
      </w:r>
      <w:r>
        <w:br/>
      </w:r>
    </w:p>
    <w:p w14:paraId="69777813" w14:textId="77777777" w:rsidR="00D831CD" w:rsidRDefault="00000000" w:rsidP="00540217">
      <w:pPr>
        <w:pStyle w:val="ListNumber"/>
        <w:numPr>
          <w:ilvl w:val="0"/>
          <w:numId w:val="0"/>
        </w:numPr>
      </w:pPr>
      <w:r>
        <w:t>7. For   equation=”</w:t>
      </w:r>
      <w:r>
        <w:br/>
        <w:t>2</w:t>
      </w:r>
      <w:r>
        <w:br/>
        <w:t>A</w:t>
      </w:r>
      <w:r>
        <w:br/>
        <w:t>+</w:t>
      </w:r>
      <w:r>
        <w:br/>
        <w:t>B</w:t>
      </w:r>
      <w:r>
        <w:br/>
        <w:t>→</w:t>
      </w:r>
      <w:r>
        <w:br/>
        <w:t>Product</w:t>
      </w:r>
      <w:r>
        <w:br/>
        <w:t>” editorid=”QuestionBody” /&gt;</w:t>
      </w:r>
      <w:r>
        <w:br/>
        <w:t>If   equation=”</w:t>
      </w:r>
      <w:r>
        <w:br/>
        <w:t>A</w:t>
      </w:r>
      <w:r>
        <w:br/>
        <w:t>=</w:t>
      </w:r>
      <w:r>
        <w:br/>
        <w:t>2</w:t>
      </w:r>
      <w:r>
        <w:br/>
        <w:t>.</w:t>
      </w:r>
      <w:r>
        <w:br/>
        <w:t>0</w:t>
      </w:r>
      <w:r>
        <w:br/>
      </w:r>
      <w:r>
        <w:lastRenderedPageBreak/>
        <w:t>M</w:t>
      </w:r>
      <w:r>
        <w:br/>
        <w:t>,</w:t>
      </w:r>
      <w:r>
        <w:br/>
        <w:t>B</w:t>
      </w:r>
      <w:r>
        <w:br/>
        <w:t>=</w:t>
      </w:r>
      <w:r>
        <w:br/>
        <w:t>2</w:t>
      </w:r>
      <w:r>
        <w:br/>
        <w:t>.</w:t>
      </w:r>
      <w:r>
        <w:br/>
        <w:t>0</w:t>
      </w:r>
      <w:r>
        <w:br/>
        <w:t>M</w:t>
      </w:r>
      <w:r>
        <w:br/>
        <w:t>” editorid=”QuestionBody” /&gt; rate of reaction is 16 moldm–3 s–1 then rate constant would be</w:t>
      </w:r>
    </w:p>
    <w:p w14:paraId="27465DA0" w14:textId="77777777" w:rsidR="00D831CD" w:rsidRDefault="00000000">
      <w:r>
        <w:t xml:space="preserve"> - 8</w:t>
      </w:r>
    </w:p>
    <w:p w14:paraId="51828C1B" w14:textId="77777777" w:rsidR="00D831CD" w:rsidRDefault="00000000">
      <w:r>
        <w:t xml:space="preserve"> - 2</w:t>
      </w:r>
    </w:p>
    <w:p w14:paraId="1845BE81" w14:textId="77777777" w:rsidR="00D831CD" w:rsidRDefault="00000000">
      <w:r>
        <w:t xml:space="preserve"> - 64</w:t>
      </w:r>
    </w:p>
    <w:p w14:paraId="46AA1468" w14:textId="77777777" w:rsidR="00D831CD" w:rsidRDefault="00000000">
      <w:r>
        <w:t xml:space="preserve"> - 4</w:t>
      </w:r>
    </w:p>
    <w:p w14:paraId="05DDC6CE" w14:textId="77777777" w:rsidR="00D831CD" w:rsidRDefault="00000000">
      <w:r>
        <w:br/>
        <w:t>Correct Answer: 2</w:t>
      </w:r>
      <w:r>
        <w:br/>
      </w:r>
    </w:p>
    <w:p w14:paraId="28208B54" w14:textId="77777777" w:rsidR="00D831CD" w:rsidRDefault="00000000" w:rsidP="00540217">
      <w:pPr>
        <w:pStyle w:val="ListNumber"/>
        <w:numPr>
          <w:ilvl w:val="0"/>
          <w:numId w:val="0"/>
        </w:numPr>
      </w:pPr>
      <w:r>
        <w:t>8. The sum of the exponents of the concentration terms of the reactants involved in the rate expression is the</w:t>
      </w:r>
    </w:p>
    <w:p w14:paraId="038DDBBA" w14:textId="77777777" w:rsidR="00D831CD" w:rsidRDefault="00000000">
      <w:r>
        <w:t xml:space="preserve"> - Rate of the reaction</w:t>
      </w:r>
    </w:p>
    <w:p w14:paraId="7433299C" w14:textId="77777777" w:rsidR="00D831CD" w:rsidRDefault="00000000">
      <w:r>
        <w:t xml:space="preserve"> - Molecularity of the reaction</w:t>
      </w:r>
    </w:p>
    <w:p w14:paraId="69D04AF8" w14:textId="77777777" w:rsidR="00D831CD" w:rsidRDefault="00000000">
      <w:r>
        <w:t xml:space="preserve"> - Order of reaction</w:t>
      </w:r>
    </w:p>
    <w:p w14:paraId="76D8EB53" w14:textId="77777777" w:rsidR="00D831CD" w:rsidRDefault="00000000">
      <w:r>
        <w:t xml:space="preserve"> - Mechanism of the reaction</w:t>
      </w:r>
    </w:p>
    <w:p w14:paraId="7AC8CA2E" w14:textId="77777777" w:rsidR="00D831CD" w:rsidRDefault="00000000">
      <w:r>
        <w:br/>
        <w:t>Correct Answer: Order of reaction</w:t>
      </w:r>
      <w:r>
        <w:br/>
      </w:r>
    </w:p>
    <w:p w14:paraId="040150CF" w14:textId="77777777" w:rsidR="00D831CD" w:rsidRDefault="00000000" w:rsidP="00540217">
      <w:pPr>
        <w:pStyle w:val="ListNumber"/>
        <w:numPr>
          <w:ilvl w:val="0"/>
          <w:numId w:val="0"/>
        </w:numPr>
      </w:pPr>
      <w:r>
        <w:t>9. A reaction is as   &gt;&gt;  Which statement is true for the following reaction</w:t>
      </w:r>
    </w:p>
    <w:p w14:paraId="4185BFAF" w14:textId="77777777" w:rsidR="00D831CD" w:rsidRDefault="00000000">
      <w:r>
        <w:t xml:space="preserve"> - Kc is independent of T</w:t>
      </w:r>
    </w:p>
    <w:p w14:paraId="4317760A" w14:textId="77777777" w:rsidR="00D831CD" w:rsidRDefault="00000000">
      <w:r>
        <w:t xml:space="preserve"> - Kc increases as T decreases</w:t>
      </w:r>
    </w:p>
    <w:p w14:paraId="761832D3" w14:textId="77777777" w:rsidR="00D831CD" w:rsidRDefault="00000000">
      <w:r>
        <w:t xml:space="preserve"> - Kc decreases as T decreases</w:t>
      </w:r>
    </w:p>
    <w:p w14:paraId="1962B6A6" w14:textId="77777777" w:rsidR="00D831CD" w:rsidRDefault="00000000">
      <w:r>
        <w:t xml:space="preserve"> - Kc varies with the addition of NO</w:t>
      </w:r>
    </w:p>
    <w:p w14:paraId="7B05CAA7" w14:textId="77777777" w:rsidR="00D831CD" w:rsidRDefault="00000000">
      <w:r>
        <w:lastRenderedPageBreak/>
        <w:br/>
        <w:t>Correct Answer: Kc decreases as T decreases</w:t>
      </w:r>
      <w:r>
        <w:br/>
      </w:r>
    </w:p>
    <w:p w14:paraId="283C6C65" w14:textId="77777777" w:rsidR="00D831CD" w:rsidRDefault="00000000" w:rsidP="00540217">
      <w:pPr>
        <w:pStyle w:val="ListNumber"/>
        <w:numPr>
          <w:ilvl w:val="0"/>
          <w:numId w:val="0"/>
        </w:numPr>
      </w:pPr>
      <w:r>
        <w:t>10. For the system &gt;the expression for equilibrium constant Kc is</w:t>
      </w:r>
    </w:p>
    <w:p w14:paraId="31171EC2" w14:textId="77777777" w:rsidR="00D831CD" w:rsidRDefault="00000000">
      <w:r>
        <w:t xml:space="preserve"> - [2X] × [3Y] / [Z]</w:t>
      </w:r>
    </w:p>
    <w:p w14:paraId="5F03B791" w14:textId="77777777" w:rsidR="00D831CD" w:rsidRDefault="00000000">
      <w:r>
        <w:t xml:space="preserve"> - [2X]3 × [3Y] / [Z]</w:t>
      </w:r>
    </w:p>
    <w:p w14:paraId="2CA60D45" w14:textId="77777777" w:rsidR="00D831CD" w:rsidRDefault="00000000">
      <w:r>
        <w:t xml:space="preserve"> - [Z]/ [X]2[Y]3</w:t>
      </w:r>
    </w:p>
    <w:p w14:paraId="7957D080" w14:textId="77777777" w:rsidR="00D831CD" w:rsidRDefault="00000000">
      <w:r>
        <w:t xml:space="preserve"> - [Z] / [2X] × [3Y]</w:t>
      </w:r>
    </w:p>
    <w:p w14:paraId="38E6C6CC" w14:textId="77777777" w:rsidR="00D831CD" w:rsidRDefault="00000000">
      <w:r>
        <w:br/>
        <w:t>Correct Answer: [Z]/ [X]2[Y]3</w:t>
      </w:r>
      <w:r>
        <w:br/>
      </w:r>
    </w:p>
    <w:p w14:paraId="0865432D" w14:textId="77777777" w:rsidR="00D831CD" w:rsidRDefault="00000000" w:rsidP="00540217">
      <w:pPr>
        <w:pStyle w:val="ListNumber"/>
        <w:numPr>
          <w:ilvl w:val="0"/>
          <w:numId w:val="0"/>
        </w:numPr>
      </w:pPr>
      <w:r>
        <w:t>11. For the following equilibrium which is true &gt;</w:t>
      </w:r>
    </w:p>
    <w:p w14:paraId="2FCEB844" w14:textId="77777777" w:rsidR="00D831CD" w:rsidRDefault="00000000">
      <w:r>
        <w:t xml:space="preserve"> - Kc = [S]s [T]t / [L]I [M]m</w:t>
      </w:r>
    </w:p>
    <w:p w14:paraId="287FD4E8" w14:textId="77777777" w:rsidR="00D831CD" w:rsidRDefault="00000000">
      <w:r>
        <w:t xml:space="preserve"> - &gt;</w:t>
      </w:r>
    </w:p>
    <w:p w14:paraId="4B1797B4" w14:textId="77777777" w:rsidR="00D831CD" w:rsidRDefault="00000000">
      <w:r>
        <w:t xml:space="preserve"> - &gt;</w:t>
      </w:r>
    </w:p>
    <w:p w14:paraId="6323C2E8" w14:textId="77777777" w:rsidR="00D831CD" w:rsidRDefault="00000000">
      <w:r>
        <w:t xml:space="preserve"> - All of these</w:t>
      </w:r>
    </w:p>
    <w:p w14:paraId="6DF93B69" w14:textId="77777777" w:rsidR="00D831CD" w:rsidRDefault="00000000">
      <w:r>
        <w:br/>
        <w:t>Correct Answer: All of these</w:t>
      </w:r>
      <w:r>
        <w:br/>
      </w:r>
    </w:p>
    <w:p w14:paraId="0D691206" w14:textId="77777777" w:rsidR="00D831CD" w:rsidRDefault="00000000" w:rsidP="00540217">
      <w:pPr>
        <w:pStyle w:val="ListNumber"/>
        <w:numPr>
          <w:ilvl w:val="0"/>
          <w:numId w:val="0"/>
        </w:numPr>
      </w:pPr>
      <w:r>
        <w:t>12. The concentrations of the reactants and products at equilibrium are</w:t>
      </w:r>
    </w:p>
    <w:p w14:paraId="12E532CB" w14:textId="77777777" w:rsidR="00D831CD" w:rsidRDefault="00000000">
      <w:r>
        <w:t xml:space="preserve"> - Equal</w:t>
      </w:r>
    </w:p>
    <w:p w14:paraId="7DDA5B93" w14:textId="77777777" w:rsidR="00D831CD" w:rsidRDefault="00000000">
      <w:r>
        <w:t xml:space="preserve"> - maximum</w:t>
      </w:r>
    </w:p>
    <w:p w14:paraId="3CF821B2" w14:textId="77777777" w:rsidR="00D831CD" w:rsidRDefault="00000000">
      <w:r>
        <w:t xml:space="preserve"> - minimum</w:t>
      </w:r>
    </w:p>
    <w:p w14:paraId="163176EB" w14:textId="77777777" w:rsidR="00D831CD" w:rsidRDefault="00000000">
      <w:r>
        <w:t xml:space="preserve"> - constant</w:t>
      </w:r>
    </w:p>
    <w:p w14:paraId="02ABD344" w14:textId="77777777" w:rsidR="00D831CD" w:rsidRDefault="00000000">
      <w:r>
        <w:br/>
        <w:t>Correct Answer: constant</w:t>
      </w:r>
      <w:r>
        <w:br/>
      </w:r>
    </w:p>
    <w:p w14:paraId="14D48C88" w14:textId="77777777" w:rsidR="00D831CD" w:rsidRDefault="00000000" w:rsidP="00540217">
      <w:pPr>
        <w:pStyle w:val="ListNumber"/>
        <w:numPr>
          <w:ilvl w:val="0"/>
          <w:numId w:val="0"/>
        </w:numPr>
      </w:pPr>
      <w:r>
        <w:t>13. Following is the condition of reversible reaction that is not affected by pressure (where ∆n = number of moles of product–number of moles of reactants)</w:t>
      </w:r>
    </w:p>
    <w:p w14:paraId="391FF30F" w14:textId="77777777" w:rsidR="00D831CD" w:rsidRDefault="00000000">
      <w:r>
        <w:t xml:space="preserve"> - ∆n = 0</w:t>
      </w:r>
    </w:p>
    <w:p w14:paraId="19BC5307" w14:textId="77777777" w:rsidR="00D831CD" w:rsidRDefault="00000000">
      <w:r>
        <w:lastRenderedPageBreak/>
        <w:t xml:space="preserve"> - ∆n = -1</w:t>
      </w:r>
    </w:p>
    <w:p w14:paraId="68C9FF71" w14:textId="77777777" w:rsidR="00D831CD" w:rsidRDefault="00000000">
      <w:r>
        <w:t xml:space="preserve"> - ∆n = 1</w:t>
      </w:r>
    </w:p>
    <w:p w14:paraId="28599254" w14:textId="77777777" w:rsidR="00D831CD" w:rsidRDefault="00000000">
      <w:r>
        <w:t xml:space="preserve"> - ∆n = 2</w:t>
      </w:r>
    </w:p>
    <w:p w14:paraId="0F4F7929" w14:textId="77777777" w:rsidR="00D831CD" w:rsidRDefault="00000000">
      <w:r>
        <w:br/>
        <w:t>Correct Answer: ∆n = 0</w:t>
      </w:r>
      <w:r>
        <w:br/>
      </w:r>
    </w:p>
    <w:p w14:paraId="76E7C8CC" w14:textId="77777777" w:rsidR="00D831CD" w:rsidRDefault="00000000" w:rsidP="00540217">
      <w:pPr>
        <w:pStyle w:val="ListNumber"/>
        <w:numPr>
          <w:ilvl w:val="0"/>
          <w:numId w:val="0"/>
        </w:numPr>
      </w:pPr>
      <w:r>
        <w:t>14. For which of the following reactions Kc is greater than KP</w:t>
      </w:r>
    </w:p>
    <w:p w14:paraId="350F2F13" w14:textId="77777777" w:rsidR="00D831CD" w:rsidRDefault="00000000">
      <w:r>
        <w:t xml:space="preserve"> - &gt;</w:t>
      </w:r>
    </w:p>
    <w:p w14:paraId="228DB436" w14:textId="77777777" w:rsidR="00D831CD" w:rsidRDefault="00000000">
      <w:r>
        <w:t xml:space="preserve"> - &gt;</w:t>
      </w:r>
    </w:p>
    <w:p w14:paraId="314739F5" w14:textId="77777777" w:rsidR="00D831CD" w:rsidRDefault="00000000">
      <w:r>
        <w:t xml:space="preserve"> - &gt;</w:t>
      </w:r>
    </w:p>
    <w:p w14:paraId="14874AA4" w14:textId="77777777" w:rsidR="00D831CD" w:rsidRDefault="00000000">
      <w:r>
        <w:t xml:space="preserve"> - &gt;</w:t>
      </w:r>
    </w:p>
    <w:p w14:paraId="254738DE" w14:textId="77777777" w:rsidR="00D831CD" w:rsidRDefault="00000000">
      <w:r>
        <w:br/>
        <w:t>Correct Answer: &gt;</w:t>
      </w:r>
      <w:r>
        <w:br/>
      </w:r>
    </w:p>
    <w:p w14:paraId="385D5479" w14:textId="77777777" w:rsidR="00D831CD" w:rsidRDefault="00000000" w:rsidP="00540217">
      <w:pPr>
        <w:pStyle w:val="ListNumber"/>
        <w:numPr>
          <w:ilvl w:val="0"/>
          <w:numId w:val="0"/>
        </w:numPr>
      </w:pPr>
      <w:r>
        <w:t>15. Which is the correct relationship</w:t>
      </w:r>
    </w:p>
    <w:p w14:paraId="6F7E65CB" w14:textId="77777777" w:rsidR="00D831CD" w:rsidRDefault="00000000">
      <w:r>
        <w:t xml:space="preserve"> - KP =KC (P) equation="</w:t>
      </w:r>
      <w:r>
        <w:br/>
        <w:t>∆</w:t>
      </w:r>
      <w:r>
        <w:br/>
        <w:t>" editorid="OptionA"&gt;n</w:t>
      </w:r>
    </w:p>
    <w:p w14:paraId="5F1413A8" w14:textId="77777777" w:rsidR="00D831CD" w:rsidRDefault="00000000">
      <w:r>
        <w:t xml:space="preserve"> - KC = KP (RT)  equation="</w:t>
      </w:r>
      <w:r>
        <w:br/>
        <w:t>∆</w:t>
      </w:r>
      <w:r>
        <w:br/>
        <w:t>" editorid="OptionB"&gt;n</w:t>
      </w:r>
    </w:p>
    <w:p w14:paraId="2042F810" w14:textId="77777777" w:rsidR="00D831CD" w:rsidRDefault="00000000">
      <w:r>
        <w:t xml:space="preserve"> - KP = KC (RT) equation="</w:t>
      </w:r>
      <w:r>
        <w:br/>
        <w:t>∆</w:t>
      </w:r>
      <w:r>
        <w:br/>
        <w:t>" editorid="OptionC"&gt;n</w:t>
      </w:r>
    </w:p>
    <w:p w14:paraId="44334418" w14:textId="77777777" w:rsidR="00D831CD" w:rsidRDefault="00000000">
      <w:r>
        <w:t xml:space="preserve"> - KP = KC (RT)  equation="</w:t>
      </w:r>
      <w:r>
        <w:br/>
        <w:t>∆</w:t>
      </w:r>
      <w:r>
        <w:br/>
        <w:t>" editorid="OptionD"&gt;n</w:t>
      </w:r>
    </w:p>
    <w:p w14:paraId="7DC83517" w14:textId="77777777" w:rsidR="00D831CD" w:rsidRDefault="00000000">
      <w:r>
        <w:br/>
        <w:t>Correct Answer: KP = KC (RT)  equation="</w:t>
      </w:r>
      <w:r>
        <w:br/>
        <w:t>∆</w:t>
      </w:r>
      <w:r>
        <w:br/>
        <w:t>" editorid="OptionD"&gt;n</w:t>
      </w:r>
      <w:r>
        <w:br/>
      </w:r>
    </w:p>
    <w:p w14:paraId="04A9B489" w14:textId="77777777" w:rsidR="00D831CD" w:rsidRDefault="00000000" w:rsidP="00540217">
      <w:pPr>
        <w:pStyle w:val="ListNumber"/>
        <w:numPr>
          <w:ilvl w:val="0"/>
          <w:numId w:val="0"/>
        </w:numPr>
      </w:pPr>
      <w:r>
        <w:lastRenderedPageBreak/>
        <w:t>16. For the reaction  &gt;  one starts with 6 moles A and 7 moles B per dm3. When equilibrium is attained, 4.5 moles of C is formed,  what is the value of Kc for the reaction</w:t>
      </w:r>
    </w:p>
    <w:p w14:paraId="7D7FA4F0" w14:textId="77777777" w:rsidR="00D831CD" w:rsidRDefault="00000000">
      <w:r>
        <w:t xml:space="preserve"> - 3</w:t>
      </w:r>
    </w:p>
    <w:p w14:paraId="24E77BBB" w14:textId="77777777" w:rsidR="00D831CD" w:rsidRDefault="00000000">
      <w:r>
        <w:t xml:space="preserve"> - 1.8</w:t>
      </w:r>
    </w:p>
    <w:p w14:paraId="5F82882D" w14:textId="77777777" w:rsidR="00D831CD" w:rsidRDefault="00000000">
      <w:r>
        <w:t xml:space="preserve"> - 5.4</w:t>
      </w:r>
    </w:p>
    <w:p w14:paraId="2DAF1EFC" w14:textId="77777777" w:rsidR="00D831CD" w:rsidRDefault="00000000">
      <w:r>
        <w:t xml:space="preserve"> - 3.78</w:t>
      </w:r>
    </w:p>
    <w:p w14:paraId="32446DF5" w14:textId="77777777" w:rsidR="00D831CD" w:rsidRDefault="00000000">
      <w:r>
        <w:br/>
        <w:t>Correct Answer: 5.4</w:t>
      </w:r>
      <w:r>
        <w:br/>
      </w:r>
    </w:p>
    <w:p w14:paraId="063B23A1" w14:textId="77777777" w:rsidR="00D831CD" w:rsidRDefault="00000000" w:rsidP="00540217">
      <w:pPr>
        <w:pStyle w:val="ListNumber"/>
        <w:numPr>
          <w:ilvl w:val="0"/>
          <w:numId w:val="0"/>
        </w:numPr>
      </w:pPr>
      <w:r>
        <w:t>17. Kc value for decomposition of HF is 10–13 at 2000°C it means that</w:t>
      </w:r>
    </w:p>
    <w:p w14:paraId="25D27FE0" w14:textId="77777777" w:rsidR="00D831CD" w:rsidRDefault="00000000">
      <w:r>
        <w:t xml:space="preserve"> - Reactants are more stable</w:t>
      </w:r>
    </w:p>
    <w:p w14:paraId="17808A8C" w14:textId="77777777" w:rsidR="00D831CD" w:rsidRDefault="00000000">
      <w:r>
        <w:t xml:space="preserve"> - Products are more stable</w:t>
      </w:r>
    </w:p>
    <w:p w14:paraId="394FCBFD" w14:textId="77777777" w:rsidR="00D831CD" w:rsidRDefault="00000000">
      <w:r>
        <w:t xml:space="preserve"> - Reactants are unstable</w:t>
      </w:r>
    </w:p>
    <w:p w14:paraId="45518C6A" w14:textId="77777777" w:rsidR="00D831CD" w:rsidRDefault="00000000">
      <w:r>
        <w:t xml:space="preserve"> - Reactants and products are equally stable</w:t>
      </w:r>
    </w:p>
    <w:p w14:paraId="6484A0BD" w14:textId="77777777" w:rsidR="00D831CD" w:rsidRDefault="00000000">
      <w:r>
        <w:br/>
        <w:t>Correct Answer: Reactants are more stable</w:t>
      </w:r>
      <w:r>
        <w:br/>
      </w:r>
    </w:p>
    <w:p w14:paraId="4F175185" w14:textId="77777777" w:rsidR="00D831CD" w:rsidRDefault="00000000" w:rsidP="00540217">
      <w:pPr>
        <w:pStyle w:val="ListNumber"/>
        <w:numPr>
          <w:ilvl w:val="0"/>
          <w:numId w:val="0"/>
        </w:numPr>
      </w:pPr>
      <w:r>
        <w:t>18. If the value of Kc is very small for a reaction then the reaction is</w:t>
      </w:r>
    </w:p>
    <w:p w14:paraId="4C9F3382" w14:textId="77777777" w:rsidR="00D831CD" w:rsidRDefault="00000000">
      <w:r>
        <w:t xml:space="preserve"> - Incomplete</w:t>
      </w:r>
    </w:p>
    <w:p w14:paraId="1287D40D" w14:textId="77777777" w:rsidR="00D831CD" w:rsidRDefault="00000000">
      <w:r>
        <w:t xml:space="preserve"> - partially complete</w:t>
      </w:r>
    </w:p>
    <w:p w14:paraId="7FDEB7AF" w14:textId="77777777" w:rsidR="00D831CD" w:rsidRDefault="00000000">
      <w:r>
        <w:t xml:space="preserve"> - almost complete</w:t>
      </w:r>
    </w:p>
    <w:p w14:paraId="1E39A0EC" w14:textId="77777777" w:rsidR="00D831CD" w:rsidRDefault="00000000">
      <w:r>
        <w:t xml:space="preserve"> - no effect</w:t>
      </w:r>
    </w:p>
    <w:p w14:paraId="23DF4A63" w14:textId="77777777" w:rsidR="00D831CD" w:rsidRDefault="00000000">
      <w:r>
        <w:br/>
        <w:t>Correct Answer: partially complete</w:t>
      </w:r>
      <w:r>
        <w:br/>
      </w:r>
    </w:p>
    <w:p w14:paraId="48358AD6" w14:textId="77777777" w:rsidR="00D831CD" w:rsidRDefault="00000000" w:rsidP="00540217">
      <w:pPr>
        <w:pStyle w:val="ListNumber"/>
        <w:numPr>
          <w:ilvl w:val="0"/>
          <w:numId w:val="0"/>
        </w:numPr>
      </w:pPr>
      <w:r>
        <w:t>19. If ratio of concentration of products and that of reactants is less than Kc then reaction will move</w:t>
      </w:r>
    </w:p>
    <w:p w14:paraId="491C0989" w14:textId="77777777" w:rsidR="00D831CD" w:rsidRDefault="00000000">
      <w:r>
        <w:t xml:space="preserve"> - Forward</w:t>
      </w:r>
    </w:p>
    <w:p w14:paraId="53A6A5C9" w14:textId="77777777" w:rsidR="00D831CD" w:rsidRDefault="00000000">
      <w:r>
        <w:t xml:space="preserve"> - backward</w:t>
      </w:r>
    </w:p>
    <w:p w14:paraId="3B32E1C4" w14:textId="77777777" w:rsidR="00D831CD" w:rsidRDefault="00000000">
      <w:r>
        <w:lastRenderedPageBreak/>
        <w:t xml:space="preserve"> - unchanged</w:t>
      </w:r>
    </w:p>
    <w:p w14:paraId="2A0BFC90" w14:textId="77777777" w:rsidR="00D831CD" w:rsidRDefault="00000000">
      <w:r>
        <w:t xml:space="preserve"> - at equilibrium</w:t>
      </w:r>
    </w:p>
    <w:p w14:paraId="28E4EA6B" w14:textId="77777777" w:rsidR="00D831CD" w:rsidRDefault="00000000">
      <w:r>
        <w:br/>
        <w:t>Correct Answer: Forward</w:t>
      </w:r>
      <w:r>
        <w:br/>
      </w:r>
    </w:p>
    <w:p w14:paraId="7101D6FF" w14:textId="77777777" w:rsidR="00D831CD" w:rsidRDefault="00000000" w:rsidP="00540217">
      <w:pPr>
        <w:pStyle w:val="ListNumber"/>
        <w:numPr>
          <w:ilvl w:val="0"/>
          <w:numId w:val="0"/>
        </w:numPr>
      </w:pPr>
      <w:r>
        <w:t>20. Kc value indicates that the chemical reaction reaches farthest to the completion</w:t>
      </w:r>
    </w:p>
    <w:p w14:paraId="6EA1E374" w14:textId="77777777" w:rsidR="00D831CD" w:rsidRDefault="00000000">
      <w:r>
        <w:t xml:space="preserve"> - 10-3</w:t>
      </w:r>
    </w:p>
    <w:p w14:paraId="539FCBDB" w14:textId="77777777" w:rsidR="00D831CD" w:rsidRDefault="00000000">
      <w:r>
        <w:t xml:space="preserve"> - 1015</w:t>
      </w:r>
    </w:p>
    <w:p w14:paraId="345C6DFF" w14:textId="77777777" w:rsidR="00D831CD" w:rsidRDefault="00000000">
      <w:r>
        <w:t xml:space="preserve"> - 103</w:t>
      </w:r>
    </w:p>
    <w:p w14:paraId="58F49685" w14:textId="77777777" w:rsidR="00D831CD" w:rsidRDefault="00000000">
      <w:r>
        <w:t xml:space="preserve"> - 1010</w:t>
      </w:r>
    </w:p>
    <w:p w14:paraId="3A3F3FB6" w14:textId="77777777" w:rsidR="00D831CD" w:rsidRDefault="00000000">
      <w:r>
        <w:br/>
        <w:t>Correct Answer: 1015</w:t>
      </w:r>
      <w:r>
        <w:br/>
      </w:r>
    </w:p>
    <w:p w14:paraId="277C0954" w14:textId="77777777" w:rsidR="00D831CD" w:rsidRDefault="00000000" w:rsidP="00540217">
      <w:pPr>
        <w:pStyle w:val="ListNumber"/>
        <w:numPr>
          <w:ilvl w:val="0"/>
          <w:numId w:val="0"/>
        </w:numPr>
      </w:pPr>
      <w:r>
        <w:t>21. Increasing the concentration of reactants or decreasing the concentration of the products moves reaction to_______ direction.</w:t>
      </w:r>
    </w:p>
    <w:p w14:paraId="5C7E97AE" w14:textId="77777777" w:rsidR="00D831CD" w:rsidRDefault="00000000">
      <w:r>
        <w:t xml:space="preserve"> - Forward</w:t>
      </w:r>
    </w:p>
    <w:p w14:paraId="7F8DE8F1" w14:textId="77777777" w:rsidR="00D831CD" w:rsidRDefault="00000000">
      <w:r>
        <w:t xml:space="preserve"> - backward</w:t>
      </w:r>
    </w:p>
    <w:p w14:paraId="022E53A0" w14:textId="77777777" w:rsidR="00D831CD" w:rsidRDefault="00000000">
      <w:r>
        <w:t xml:space="preserve"> - no effect</w:t>
      </w:r>
    </w:p>
    <w:p w14:paraId="464ACE28" w14:textId="77777777" w:rsidR="00D831CD" w:rsidRDefault="00000000">
      <w:r>
        <w:t xml:space="preserve"> - none of these</w:t>
      </w:r>
    </w:p>
    <w:p w14:paraId="3ED3B4BE" w14:textId="77777777" w:rsidR="00D831CD" w:rsidRDefault="00000000">
      <w:r>
        <w:br/>
        <w:t>Correct Answer: Forward</w:t>
      </w:r>
      <w:r>
        <w:br/>
      </w:r>
    </w:p>
    <w:p w14:paraId="5AC9B031" w14:textId="77777777" w:rsidR="00D831CD" w:rsidRDefault="00000000" w:rsidP="00540217">
      <w:pPr>
        <w:pStyle w:val="ListNumber"/>
        <w:numPr>
          <w:ilvl w:val="0"/>
          <w:numId w:val="0"/>
        </w:numPr>
      </w:pPr>
      <w:r>
        <w:t>22. In——-case increase in temperature and decrease in pressure favours the forward reaction</w:t>
      </w:r>
    </w:p>
    <w:p w14:paraId="06793979" w14:textId="77777777" w:rsidR="00D831CD" w:rsidRDefault="00000000">
      <w:r>
        <w:t xml:space="preserve"> - &gt;</w:t>
      </w:r>
    </w:p>
    <w:p w14:paraId="739E791F" w14:textId="77777777" w:rsidR="00D831CD" w:rsidRDefault="00000000">
      <w:r>
        <w:t xml:space="preserve"> - &gt;</w:t>
      </w:r>
    </w:p>
    <w:p w14:paraId="219993DF" w14:textId="77777777" w:rsidR="00D831CD" w:rsidRDefault="00000000">
      <w:r>
        <w:t xml:space="preserve"> - &gt;</w:t>
      </w:r>
    </w:p>
    <w:p w14:paraId="1BCAA45C" w14:textId="77777777" w:rsidR="00D831CD" w:rsidRDefault="00000000">
      <w:r>
        <w:t xml:space="preserve"> - &gt;</w:t>
      </w:r>
    </w:p>
    <w:p w14:paraId="481028CD" w14:textId="77777777" w:rsidR="00D831CD" w:rsidRDefault="00000000">
      <w:r>
        <w:lastRenderedPageBreak/>
        <w:br/>
        <w:t>Correct Answer: &gt;</w:t>
      </w:r>
      <w:r>
        <w:br/>
      </w:r>
    </w:p>
    <w:p w14:paraId="2EFA0FF9" w14:textId="77777777" w:rsidR="00D831CD" w:rsidRDefault="00000000" w:rsidP="00540217">
      <w:pPr>
        <w:pStyle w:val="ListNumber"/>
        <w:numPr>
          <w:ilvl w:val="0"/>
          <w:numId w:val="0"/>
        </w:numPr>
      </w:pPr>
      <w:r>
        <w:t>23. The equilibrium of gaseous reversible reaction that proceeds with decrease in number of moles will shift to right when</w:t>
      </w:r>
    </w:p>
    <w:p w14:paraId="4A439295" w14:textId="77777777" w:rsidR="00D831CD" w:rsidRDefault="00000000">
      <w:r>
        <w:t xml:space="preserve"> - Pressure increases</w:t>
      </w:r>
    </w:p>
    <w:p w14:paraId="1D5B30C7" w14:textId="77777777" w:rsidR="00D831CD" w:rsidRDefault="00000000">
      <w:r>
        <w:t xml:space="preserve"> - Volume increases</w:t>
      </w:r>
    </w:p>
    <w:p w14:paraId="4E6B032E" w14:textId="77777777" w:rsidR="00D831CD" w:rsidRDefault="00000000">
      <w:r>
        <w:t xml:space="preserve"> - Pressure decreases</w:t>
      </w:r>
    </w:p>
    <w:p w14:paraId="7A65E116" w14:textId="77777777" w:rsidR="00D831CD" w:rsidRDefault="00000000">
      <w:r>
        <w:t xml:space="preserve"> - Both b and c</w:t>
      </w:r>
    </w:p>
    <w:p w14:paraId="3178FFFB" w14:textId="77777777" w:rsidR="00D831CD" w:rsidRDefault="00000000">
      <w:r>
        <w:br/>
        <w:t>Correct Answer: Pressure increases</w:t>
      </w:r>
      <w:r>
        <w:br/>
      </w:r>
    </w:p>
    <w:p w14:paraId="0A0104BF" w14:textId="77777777" w:rsidR="00D831CD" w:rsidRDefault="00000000" w:rsidP="00540217">
      <w:pPr>
        <w:pStyle w:val="ListNumber"/>
        <w:numPr>
          <w:ilvl w:val="0"/>
          <w:numId w:val="0"/>
        </w:numPr>
      </w:pPr>
      <w:r>
        <w:t>24. In an exothermic reversible reaction _____ temperature will shift the equilibrium towards the forward direction.</w:t>
      </w:r>
    </w:p>
    <w:p w14:paraId="641FCE94" w14:textId="77777777" w:rsidR="00D831CD" w:rsidRDefault="00000000">
      <w:r>
        <w:t xml:space="preserve"> - Low</w:t>
      </w:r>
    </w:p>
    <w:p w14:paraId="3344F0A3" w14:textId="77777777" w:rsidR="00D831CD" w:rsidRDefault="00000000">
      <w:r>
        <w:t xml:space="preserve"> - high</w:t>
      </w:r>
    </w:p>
    <w:p w14:paraId="76D07421" w14:textId="77777777" w:rsidR="00D831CD" w:rsidRDefault="00000000">
      <w:r>
        <w:t xml:space="preserve"> - moderate</w:t>
      </w:r>
    </w:p>
    <w:p w14:paraId="36040ACD" w14:textId="77777777" w:rsidR="00D831CD" w:rsidRDefault="00000000">
      <w:r>
        <w:t xml:space="preserve"> - none of these</w:t>
      </w:r>
    </w:p>
    <w:p w14:paraId="541F3B34" w14:textId="77777777" w:rsidR="00D831CD" w:rsidRDefault="00000000">
      <w:r>
        <w:br/>
        <w:t>Correct Answer: Low</w:t>
      </w:r>
      <w:r>
        <w:br/>
      </w:r>
    </w:p>
    <w:p w14:paraId="4D2F26D6" w14:textId="77777777" w:rsidR="00D831CD" w:rsidRDefault="00000000" w:rsidP="00540217">
      <w:pPr>
        <w:pStyle w:val="ListNumber"/>
        <w:numPr>
          <w:ilvl w:val="0"/>
          <w:numId w:val="0"/>
        </w:numPr>
      </w:pPr>
      <w:r>
        <w:t>25. The optimum temperature and pressure for the synthesis of ammonia are</w:t>
      </w:r>
    </w:p>
    <w:p w14:paraId="24F1BDA1" w14:textId="77777777" w:rsidR="00D831CD" w:rsidRDefault="00000000">
      <w:r>
        <w:t xml:space="preserve"> - 4000C/200 atm</w:t>
      </w:r>
    </w:p>
    <w:p w14:paraId="690493D1" w14:textId="77777777" w:rsidR="00D831CD" w:rsidRDefault="00000000">
      <w:r>
        <w:t xml:space="preserve"> - 4500C/300 atm</w:t>
      </w:r>
    </w:p>
    <w:p w14:paraId="6FA799F5" w14:textId="77777777" w:rsidR="00D831CD" w:rsidRDefault="00000000">
      <w:r>
        <w:t xml:space="preserve"> - 4000C/200-300 atm</w:t>
      </w:r>
    </w:p>
    <w:p w14:paraId="0BCA2E77" w14:textId="77777777" w:rsidR="00D831CD" w:rsidRDefault="00000000">
      <w:r>
        <w:t xml:space="preserve"> - 400-5000C/1 atm</w:t>
      </w:r>
    </w:p>
    <w:p w14:paraId="6665326A" w14:textId="77777777" w:rsidR="00D831CD" w:rsidRDefault="00000000">
      <w:r>
        <w:br/>
        <w:t>Correct Answer: 4000C/200-300 atm</w:t>
      </w:r>
      <w:r>
        <w:br/>
      </w:r>
    </w:p>
    <w:p w14:paraId="534C0CA2" w14:textId="77777777" w:rsidR="00D831CD" w:rsidRDefault="00000000" w:rsidP="00540217">
      <w:pPr>
        <w:pStyle w:val="ListNumber"/>
        <w:numPr>
          <w:ilvl w:val="0"/>
          <w:numId w:val="0"/>
        </w:numPr>
      </w:pPr>
      <w:r>
        <w:t>26. The catalyst used for the synthesis of SO3 is</w:t>
      </w:r>
    </w:p>
    <w:p w14:paraId="278D93EC" w14:textId="77777777" w:rsidR="00D831CD" w:rsidRDefault="00000000">
      <w:r>
        <w:lastRenderedPageBreak/>
        <w:t xml:space="preserve"> - Pieces of Iron</w:t>
      </w:r>
    </w:p>
    <w:p w14:paraId="7D707BE1" w14:textId="77777777" w:rsidR="00D831CD" w:rsidRDefault="00000000">
      <w:r>
        <w:t xml:space="preserve"> - MgO,Al2O3,SiO2</w:t>
      </w:r>
    </w:p>
    <w:p w14:paraId="5F4D5AF3" w14:textId="77777777" w:rsidR="00D831CD" w:rsidRDefault="00000000">
      <w:r>
        <w:t xml:space="preserve"> - V2O5</w:t>
      </w:r>
    </w:p>
    <w:p w14:paraId="35A711FE" w14:textId="77777777" w:rsidR="00D831CD" w:rsidRDefault="00000000">
      <w:r>
        <w:t xml:space="preserve"> - both a &amp; b</w:t>
      </w:r>
    </w:p>
    <w:p w14:paraId="6569FE76" w14:textId="77777777" w:rsidR="00D831CD" w:rsidRDefault="00000000">
      <w:r>
        <w:br/>
        <w:t>Correct Answer: V2O5</w:t>
      </w:r>
      <w:r>
        <w:br/>
      </w:r>
    </w:p>
    <w:p w14:paraId="2E53CFC2" w14:textId="77777777" w:rsidR="00D831CD" w:rsidRDefault="00000000" w:rsidP="00540217">
      <w:pPr>
        <w:pStyle w:val="ListNumber"/>
        <w:numPr>
          <w:ilvl w:val="0"/>
          <w:numId w:val="0"/>
        </w:numPr>
      </w:pPr>
      <w:r>
        <w:t>27. The catalyst used for the synthesis of ammonia is</w:t>
      </w:r>
    </w:p>
    <w:p w14:paraId="6056059D" w14:textId="77777777" w:rsidR="00D831CD" w:rsidRDefault="00000000">
      <w:r>
        <w:t xml:space="preserve"> - Pieces of Iron</w:t>
      </w:r>
    </w:p>
    <w:p w14:paraId="5F224474" w14:textId="77777777" w:rsidR="00D831CD" w:rsidRDefault="00000000">
      <w:r>
        <w:t xml:space="preserve"> - MgO,Al2O3,SiO2</w:t>
      </w:r>
    </w:p>
    <w:p w14:paraId="40A90FF9" w14:textId="77777777" w:rsidR="00D831CD" w:rsidRDefault="00000000">
      <w:r>
        <w:t xml:space="preserve"> - V2O5</w:t>
      </w:r>
    </w:p>
    <w:p w14:paraId="30D6AAA2" w14:textId="77777777" w:rsidR="00D831CD" w:rsidRDefault="00000000">
      <w:r>
        <w:t xml:space="preserve"> - both a &amp; b</w:t>
      </w:r>
    </w:p>
    <w:p w14:paraId="365CE743" w14:textId="77777777" w:rsidR="00D831CD" w:rsidRDefault="00000000">
      <w:r>
        <w:br/>
        <w:t>Correct Answer: both a &amp; b</w:t>
      </w:r>
      <w:r>
        <w:br/>
      </w:r>
    </w:p>
    <w:p w14:paraId="2520CA16" w14:textId="77777777" w:rsidR="00D831CD" w:rsidRDefault="00000000" w:rsidP="00540217">
      <w:pPr>
        <w:pStyle w:val="ListNumber"/>
        <w:numPr>
          <w:ilvl w:val="0"/>
          <w:numId w:val="0"/>
        </w:numPr>
      </w:pPr>
      <w:r>
        <w:t>28. The optimum temperature and pressure for the synthesis of SO3 are</w:t>
      </w:r>
    </w:p>
    <w:p w14:paraId="75F5722D" w14:textId="77777777" w:rsidR="00D831CD" w:rsidRDefault="00000000">
      <w:r>
        <w:t xml:space="preserve"> - 4000C/200 atm</w:t>
      </w:r>
    </w:p>
    <w:p w14:paraId="642A0D6D" w14:textId="77777777" w:rsidR="00D831CD" w:rsidRDefault="00000000">
      <w:r>
        <w:t xml:space="preserve"> - 4500C/300 atm</w:t>
      </w:r>
    </w:p>
    <w:p w14:paraId="3C51E9C9" w14:textId="77777777" w:rsidR="00D831CD" w:rsidRDefault="00000000">
      <w:r>
        <w:t xml:space="preserve"> - 4000C/200-300 atm</w:t>
      </w:r>
    </w:p>
    <w:p w14:paraId="2D82A008" w14:textId="77777777" w:rsidR="00D831CD" w:rsidRDefault="00000000">
      <w:r>
        <w:t xml:space="preserve"> - 400-5000C/1 atm</w:t>
      </w:r>
    </w:p>
    <w:p w14:paraId="07422ED9" w14:textId="77777777" w:rsidR="00D831CD" w:rsidRDefault="00000000">
      <w:r>
        <w:br/>
        <w:t>Correct Answer: 400-5000C/1 atm</w:t>
      </w:r>
      <w:r>
        <w:br/>
      </w:r>
    </w:p>
    <w:p w14:paraId="110BE971" w14:textId="77777777" w:rsidR="00D831CD" w:rsidRDefault="00000000" w:rsidP="00540217">
      <w:pPr>
        <w:pStyle w:val="ListNumber"/>
        <w:numPr>
          <w:ilvl w:val="0"/>
          <w:numId w:val="0"/>
        </w:numPr>
      </w:pPr>
      <w:r>
        <w:t>29. If in AgCl solution , some salt of NaCl is added , AgCl will be precipitated due to :</w:t>
      </w:r>
    </w:p>
    <w:p w14:paraId="110746C8" w14:textId="77777777" w:rsidR="00D831CD" w:rsidRDefault="00000000">
      <w:r>
        <w:t xml:space="preserve"> - Solubility</w:t>
      </w:r>
    </w:p>
    <w:p w14:paraId="5F331902" w14:textId="77777777" w:rsidR="00D831CD" w:rsidRDefault="00000000">
      <w:r>
        <w:t xml:space="preserve"> - Un saturation effect</w:t>
      </w:r>
    </w:p>
    <w:p w14:paraId="46533DF7" w14:textId="77777777" w:rsidR="00D831CD" w:rsidRDefault="00000000">
      <w:r>
        <w:t xml:space="preserve"> - Electrolyte</w:t>
      </w:r>
    </w:p>
    <w:p w14:paraId="027CF737" w14:textId="77777777" w:rsidR="00D831CD" w:rsidRDefault="00000000">
      <w:r>
        <w:t xml:space="preserve"> - Common ion effect</w:t>
      </w:r>
    </w:p>
    <w:p w14:paraId="0F249B3A" w14:textId="77777777" w:rsidR="00D831CD" w:rsidRDefault="00000000">
      <w:r>
        <w:lastRenderedPageBreak/>
        <w:br/>
        <w:t>Correct Answer: Common ion effect</w:t>
      </w:r>
      <w:r>
        <w:br/>
      </w:r>
    </w:p>
    <w:p w14:paraId="0A63B3ED" w14:textId="77777777" w:rsidR="00D831CD" w:rsidRDefault="00000000" w:rsidP="00540217">
      <w:pPr>
        <w:pStyle w:val="ListNumber"/>
        <w:numPr>
          <w:ilvl w:val="0"/>
          <w:numId w:val="0"/>
        </w:numPr>
      </w:pPr>
      <w:r>
        <w:t>30. The addition of H2SO4  will not suppress the ionization of</w:t>
      </w:r>
    </w:p>
    <w:p w14:paraId="2DFA49E4" w14:textId="77777777" w:rsidR="00D831CD" w:rsidRDefault="00000000">
      <w:r>
        <w:t xml:space="preserve"> - Acetic acid</w:t>
      </w:r>
    </w:p>
    <w:p w14:paraId="75F16B8B" w14:textId="77777777" w:rsidR="00D831CD" w:rsidRDefault="00000000">
      <w:r>
        <w:t xml:space="preserve"> - Benzoic acid</w:t>
      </w:r>
    </w:p>
    <w:p w14:paraId="49B7AAC8" w14:textId="77777777" w:rsidR="00D831CD" w:rsidRDefault="00000000">
      <w:r>
        <w:t xml:space="preserve"> - Hydrogen sulphide</w:t>
      </w:r>
    </w:p>
    <w:p w14:paraId="261F9B17" w14:textId="77777777" w:rsidR="00D831CD" w:rsidRDefault="00000000">
      <w:r>
        <w:t xml:space="preserve"> - Hydrogen chloride</w:t>
      </w:r>
    </w:p>
    <w:p w14:paraId="258D926E" w14:textId="77777777" w:rsidR="00D831CD" w:rsidRDefault="00000000">
      <w:r>
        <w:br/>
        <w:t>Correct Answer: Hydrogen chloride</w:t>
      </w:r>
      <w:r>
        <w:br/>
      </w:r>
    </w:p>
    <w:p w14:paraId="43374DF8" w14:textId="77777777" w:rsidR="00D831CD" w:rsidRDefault="00000000" w:rsidP="00540217">
      <w:pPr>
        <w:pStyle w:val="ListNumber"/>
        <w:numPr>
          <w:ilvl w:val="0"/>
          <w:numId w:val="0"/>
        </w:numPr>
      </w:pPr>
      <w:r>
        <w:t>31. A pair of substances that exhibits common ion effect in aqueous solution and help to identify II-group basic radicals</w:t>
      </w:r>
    </w:p>
    <w:p w14:paraId="3BB6EBED" w14:textId="77777777" w:rsidR="00D831CD" w:rsidRDefault="00000000">
      <w:r>
        <w:t xml:space="preserve"> - NH4 Cl + NH4OH</w:t>
      </w:r>
    </w:p>
    <w:p w14:paraId="7385ABDA" w14:textId="77777777" w:rsidR="00D831CD" w:rsidRDefault="00000000">
      <w:r>
        <w:t xml:space="preserve"> - H2S + HCl</w:t>
      </w:r>
    </w:p>
    <w:p w14:paraId="6A1EB258" w14:textId="77777777" w:rsidR="00D831CD" w:rsidRDefault="00000000">
      <w:r>
        <w:t xml:space="preserve"> - NaCl + HCl</w:t>
      </w:r>
    </w:p>
    <w:p w14:paraId="36ACC664" w14:textId="77777777" w:rsidR="00D831CD" w:rsidRDefault="00000000">
      <w:r>
        <w:t xml:space="preserve"> - KClO3 + KCl</w:t>
      </w:r>
    </w:p>
    <w:p w14:paraId="1D43BDCD" w14:textId="77777777" w:rsidR="00D831CD" w:rsidRDefault="00000000">
      <w:r>
        <w:br/>
        <w:t>Correct Answer: H2S + HCl</w:t>
      </w:r>
      <w:r>
        <w:br/>
      </w:r>
    </w:p>
    <w:p w14:paraId="4AD52249" w14:textId="77777777" w:rsidR="00D831CD" w:rsidRDefault="00000000" w:rsidP="00540217">
      <w:pPr>
        <w:pStyle w:val="ListNumber"/>
        <w:numPr>
          <w:ilvl w:val="0"/>
          <w:numId w:val="0"/>
        </w:numPr>
      </w:pPr>
      <w:r>
        <w:t>32. NaCl purified from its’ saturated solution by passing</w:t>
      </w:r>
    </w:p>
    <w:p w14:paraId="6D9128ED" w14:textId="77777777" w:rsidR="00D831CD" w:rsidRDefault="00000000">
      <w:r>
        <w:t xml:space="preserve"> - CO2 gas</w:t>
      </w:r>
    </w:p>
    <w:p w14:paraId="74DC0734" w14:textId="77777777" w:rsidR="00D831CD" w:rsidRDefault="00000000">
      <w:r>
        <w:t xml:space="preserve"> - O2 gas</w:t>
      </w:r>
    </w:p>
    <w:p w14:paraId="380D4084" w14:textId="77777777" w:rsidR="00D831CD" w:rsidRDefault="00000000">
      <w:r>
        <w:t xml:space="preserve"> - NH3 gas</w:t>
      </w:r>
    </w:p>
    <w:p w14:paraId="6F70CDB5" w14:textId="77777777" w:rsidR="00D831CD" w:rsidRDefault="00000000">
      <w:r>
        <w:t xml:space="preserve"> - HCl gas</w:t>
      </w:r>
    </w:p>
    <w:p w14:paraId="55909D14" w14:textId="77777777" w:rsidR="00D831CD" w:rsidRDefault="00000000">
      <w:r>
        <w:br/>
        <w:t>Correct Answer: HCl gas</w:t>
      </w:r>
      <w:r>
        <w:br/>
      </w:r>
    </w:p>
    <w:p w14:paraId="27E6D9B7" w14:textId="77777777" w:rsidR="00D831CD" w:rsidRDefault="00000000" w:rsidP="00540217">
      <w:pPr>
        <w:pStyle w:val="ListNumber"/>
        <w:numPr>
          <w:ilvl w:val="0"/>
          <w:numId w:val="0"/>
        </w:numPr>
      </w:pPr>
      <w:r>
        <w:t>33. A buffer solution has equal volume 0.5M NH4OH and 0.5 M NH4Cl. The pKb of base is 4.74. pH of the solution is</w:t>
      </w:r>
    </w:p>
    <w:p w14:paraId="5E3B05F7" w14:textId="77777777" w:rsidR="00D831CD" w:rsidRDefault="00000000">
      <w:r>
        <w:lastRenderedPageBreak/>
        <w:t xml:space="preserve"> - 10.26</w:t>
      </w:r>
    </w:p>
    <w:p w14:paraId="1960AF52" w14:textId="77777777" w:rsidR="00D831CD" w:rsidRDefault="00000000">
      <w:r>
        <w:t xml:space="preserve"> - 9.26</w:t>
      </w:r>
    </w:p>
    <w:p w14:paraId="2D32A76B" w14:textId="77777777" w:rsidR="00D831CD" w:rsidRDefault="00000000">
      <w:r>
        <w:t xml:space="preserve"> - 4.74</w:t>
      </w:r>
    </w:p>
    <w:p w14:paraId="0B4D8A6B" w14:textId="77777777" w:rsidR="00D831CD" w:rsidRDefault="00000000">
      <w:r>
        <w:t xml:space="preserve"> - 7.26</w:t>
      </w:r>
    </w:p>
    <w:p w14:paraId="38C3D67B" w14:textId="77777777" w:rsidR="00D831CD" w:rsidRDefault="00000000">
      <w:r>
        <w:br/>
        <w:t>Correct Answer: 9.26</w:t>
      </w:r>
      <w:r>
        <w:br/>
      </w:r>
    </w:p>
    <w:p w14:paraId="4C07FB95" w14:textId="77777777" w:rsidR="00D831CD" w:rsidRDefault="00000000" w:rsidP="00540217">
      <w:pPr>
        <w:pStyle w:val="ListNumber"/>
        <w:numPr>
          <w:ilvl w:val="0"/>
          <w:numId w:val="0"/>
        </w:numPr>
      </w:pPr>
      <w:r>
        <w:t>34. In buffer solution containing a weak acid and its salt. The ratio of concentration of salt to acid is increased ten folds, then pH of solution will</w:t>
      </w:r>
    </w:p>
    <w:p w14:paraId="694B673B" w14:textId="77777777" w:rsidR="00D831CD" w:rsidRDefault="00000000">
      <w:r>
        <w:t xml:space="preserve"> - Increase by one unit</w:t>
      </w:r>
    </w:p>
    <w:p w14:paraId="0CC4360D" w14:textId="77777777" w:rsidR="00D831CD" w:rsidRDefault="00000000">
      <w:r>
        <w:t xml:space="preserve"> - Increase ten folds</w:t>
      </w:r>
    </w:p>
    <w:p w14:paraId="5E5A4E9D" w14:textId="77777777" w:rsidR="00D831CD" w:rsidRDefault="00000000">
      <w:r>
        <w:t xml:space="preserve"> - Decrease by one unit</w:t>
      </w:r>
    </w:p>
    <w:p w14:paraId="4986B839" w14:textId="77777777" w:rsidR="00D831CD" w:rsidRDefault="00000000">
      <w:r>
        <w:t xml:space="preserve"> - Decrease ten folds</w:t>
      </w:r>
    </w:p>
    <w:p w14:paraId="50563EB8" w14:textId="77777777" w:rsidR="00D831CD" w:rsidRDefault="00000000">
      <w:r>
        <w:br/>
        <w:t>Correct Answer: Increase by one unit</w:t>
      </w:r>
      <w:r>
        <w:br/>
      </w:r>
    </w:p>
    <w:p w14:paraId="17B0F4C9" w14:textId="77777777" w:rsidR="00D831CD" w:rsidRDefault="00000000" w:rsidP="00540217">
      <w:pPr>
        <w:pStyle w:val="ListNumber"/>
        <w:numPr>
          <w:ilvl w:val="0"/>
          <w:numId w:val="0"/>
        </w:numPr>
      </w:pPr>
      <w:r>
        <w:t>35. Addition of NH4OH and NH4Cl in water gives</w:t>
      </w:r>
    </w:p>
    <w:p w14:paraId="7AAB719F" w14:textId="77777777" w:rsidR="00D831CD" w:rsidRDefault="00000000">
      <w:r>
        <w:t xml:space="preserve"> - Standard solution</w:t>
      </w:r>
    </w:p>
    <w:p w14:paraId="1E32E038" w14:textId="77777777" w:rsidR="00D831CD" w:rsidRDefault="00000000">
      <w:r>
        <w:t xml:space="preserve"> - Basic buffer solution</w:t>
      </w:r>
    </w:p>
    <w:p w14:paraId="20D076C6" w14:textId="77777777" w:rsidR="00D831CD" w:rsidRDefault="00000000">
      <w:r>
        <w:t xml:space="preserve"> - Acidic buffer solution</w:t>
      </w:r>
    </w:p>
    <w:p w14:paraId="786946C5" w14:textId="77777777" w:rsidR="00D831CD" w:rsidRDefault="00000000">
      <w:r>
        <w:t xml:space="preserve"> - Conjugate solution</w:t>
      </w:r>
    </w:p>
    <w:p w14:paraId="79CCE049" w14:textId="77777777" w:rsidR="00D831CD" w:rsidRDefault="00000000">
      <w:r>
        <w:br/>
        <w:t>Correct Answer: Basic buffer solution</w:t>
      </w:r>
      <w:r>
        <w:br/>
      </w:r>
    </w:p>
    <w:p w14:paraId="43C53FF0" w14:textId="77777777" w:rsidR="00D831CD" w:rsidRDefault="00000000" w:rsidP="00540217">
      <w:pPr>
        <w:pStyle w:val="ListNumber"/>
        <w:numPr>
          <w:ilvl w:val="0"/>
          <w:numId w:val="0"/>
        </w:numPr>
      </w:pPr>
      <w:r>
        <w:t>36. pH of buffer in which concentrations of salt and base are 0.1M and 0.01M respectively (pKb = 4.0)</w:t>
      </w:r>
    </w:p>
    <w:p w14:paraId="0132B7ED" w14:textId="77777777" w:rsidR="00D831CD" w:rsidRDefault="00000000">
      <w:r>
        <w:t xml:space="preserve"> - 3.0</w:t>
      </w:r>
    </w:p>
    <w:p w14:paraId="11C6BB7E" w14:textId="77777777" w:rsidR="00D831CD" w:rsidRDefault="00000000">
      <w:r>
        <w:t xml:space="preserve"> - 2.0</w:t>
      </w:r>
    </w:p>
    <w:p w14:paraId="101393B0" w14:textId="77777777" w:rsidR="00D831CD" w:rsidRDefault="00000000">
      <w:r>
        <w:t xml:space="preserve"> - 9.0</w:t>
      </w:r>
    </w:p>
    <w:p w14:paraId="5A158DC8" w14:textId="77777777" w:rsidR="00D831CD" w:rsidRDefault="00000000">
      <w:r>
        <w:lastRenderedPageBreak/>
        <w:t xml:space="preserve"> - 11.0</w:t>
      </w:r>
    </w:p>
    <w:p w14:paraId="07ED14C1" w14:textId="77777777" w:rsidR="00D831CD" w:rsidRDefault="00000000">
      <w:r>
        <w:br/>
        <w:t>Correct Answer: 9.0</w:t>
      </w:r>
      <w:r>
        <w:br/>
      </w:r>
    </w:p>
    <w:p w14:paraId="2D41D8E0" w14:textId="77777777" w:rsidR="00D831CD" w:rsidRDefault="00000000" w:rsidP="00540217">
      <w:pPr>
        <w:pStyle w:val="ListNumber"/>
        <w:numPr>
          <w:ilvl w:val="0"/>
          <w:numId w:val="0"/>
        </w:numPr>
      </w:pPr>
      <w:r>
        <w:t>37. If Ksp is equal to product of concentration of ions at particular temperature, then solution is</w:t>
      </w:r>
    </w:p>
    <w:p w14:paraId="5229DC05" w14:textId="77777777" w:rsidR="00D831CD" w:rsidRDefault="00000000">
      <w:r>
        <w:t xml:space="preserve"> - Saturated</w:t>
      </w:r>
    </w:p>
    <w:p w14:paraId="2AEA9312" w14:textId="77777777" w:rsidR="00D831CD" w:rsidRDefault="00000000">
      <w:r>
        <w:t xml:space="preserve"> - Supersaturated</w:t>
      </w:r>
    </w:p>
    <w:p w14:paraId="0418D88F" w14:textId="77777777" w:rsidR="00D831CD" w:rsidRDefault="00000000">
      <w:r>
        <w:t xml:space="preserve"> - Unsaturated</w:t>
      </w:r>
    </w:p>
    <w:p w14:paraId="48389035" w14:textId="77777777" w:rsidR="00D831CD" w:rsidRDefault="00000000">
      <w:r>
        <w:t xml:space="preserve"> - Concentrated</w:t>
      </w:r>
    </w:p>
    <w:p w14:paraId="3D012C2D" w14:textId="77777777" w:rsidR="00D831CD" w:rsidRDefault="00000000">
      <w:r>
        <w:br/>
        <w:t>Correct Answer: Saturated</w:t>
      </w:r>
      <w:r>
        <w:br/>
      </w:r>
    </w:p>
    <w:p w14:paraId="71089BE7" w14:textId="77777777" w:rsidR="00D831CD" w:rsidRDefault="00000000" w:rsidP="00540217">
      <w:pPr>
        <w:pStyle w:val="ListNumber"/>
        <w:numPr>
          <w:ilvl w:val="0"/>
          <w:numId w:val="0"/>
        </w:numPr>
      </w:pPr>
      <w:r>
        <w:t>38. Solubility of which salt in H2O increases with temperature</w:t>
      </w:r>
    </w:p>
    <w:p w14:paraId="7251D9C9" w14:textId="77777777" w:rsidR="00D831CD" w:rsidRDefault="00000000">
      <w:r>
        <w:t xml:space="preserve"> - LiCl</w:t>
      </w:r>
    </w:p>
    <w:p w14:paraId="491CF160" w14:textId="77777777" w:rsidR="00D831CD" w:rsidRDefault="00000000">
      <w:r>
        <w:t xml:space="preserve"> - Li2CO3</w:t>
      </w:r>
    </w:p>
    <w:p w14:paraId="7664C55D" w14:textId="77777777" w:rsidR="00D831CD" w:rsidRDefault="00000000">
      <w:r>
        <w:t xml:space="preserve"> - KI</w:t>
      </w:r>
    </w:p>
    <w:p w14:paraId="12F48AA8" w14:textId="77777777" w:rsidR="00D831CD" w:rsidRDefault="00000000">
      <w:r>
        <w:t xml:space="preserve"> - Na2CO3</w:t>
      </w:r>
    </w:p>
    <w:p w14:paraId="4A780AE6" w14:textId="77777777" w:rsidR="00D831CD" w:rsidRDefault="00000000">
      <w:r>
        <w:br/>
        <w:t>Correct Answer: KI</w:t>
      </w:r>
      <w:r>
        <w:br/>
      </w:r>
    </w:p>
    <w:p w14:paraId="7A46F869" w14:textId="77777777" w:rsidR="00D831CD" w:rsidRDefault="00000000" w:rsidP="00540217">
      <w:pPr>
        <w:pStyle w:val="ListNumber"/>
        <w:numPr>
          <w:ilvl w:val="0"/>
          <w:numId w:val="0"/>
        </w:numPr>
      </w:pPr>
      <w:r>
        <w:t>39. On the bases of given values Ksp, which sparingly soluble salt is least soluble in water</w:t>
      </w:r>
    </w:p>
    <w:p w14:paraId="0FB4D2B4" w14:textId="77777777" w:rsidR="00D831CD" w:rsidRDefault="00000000">
      <w:r>
        <w:t xml:space="preserve"> - Ksp = 2× 10–2</w:t>
      </w:r>
    </w:p>
    <w:p w14:paraId="2703EEED" w14:textId="77777777" w:rsidR="00D831CD" w:rsidRDefault="00000000">
      <w:r>
        <w:t xml:space="preserve"> - Ksp = 2×10–6</w:t>
      </w:r>
    </w:p>
    <w:p w14:paraId="5CF1C207" w14:textId="77777777" w:rsidR="00D831CD" w:rsidRDefault="00000000">
      <w:r>
        <w:t xml:space="preserve"> - Ksp = 2×10–4</w:t>
      </w:r>
    </w:p>
    <w:p w14:paraId="41AD6EC5" w14:textId="77777777" w:rsidR="00D831CD" w:rsidRDefault="00000000">
      <w:r>
        <w:t xml:space="preserve"> - Ksp = 2×10–3</w:t>
      </w:r>
    </w:p>
    <w:p w14:paraId="357F4872" w14:textId="77777777" w:rsidR="00D831CD" w:rsidRDefault="00000000">
      <w:r>
        <w:br/>
        <w:t>Correct Answer: Ksp = 2×10–6</w:t>
      </w:r>
      <w:r>
        <w:br/>
      </w:r>
    </w:p>
    <w:p w14:paraId="6F0AFED3" w14:textId="77777777" w:rsidR="00D831CD" w:rsidRDefault="00000000" w:rsidP="00540217">
      <w:pPr>
        <w:pStyle w:val="ListNumber"/>
        <w:numPr>
          <w:ilvl w:val="0"/>
          <w:numId w:val="0"/>
        </w:numPr>
      </w:pPr>
      <w:r>
        <w:lastRenderedPageBreak/>
        <w:t>40. The solubility product of PbSO4 is 4 x 10-6 mol2. dm-6. The maximum concentration of Pb+2 ions is</w:t>
      </w:r>
    </w:p>
    <w:p w14:paraId="13DED473" w14:textId="77777777" w:rsidR="00D831CD" w:rsidRDefault="00000000">
      <w:r>
        <w:t xml:space="preserve"> - 1.41 x 10-5 mol.dm-3</w:t>
      </w:r>
    </w:p>
    <w:p w14:paraId="6688F38D" w14:textId="77777777" w:rsidR="00D831CD" w:rsidRDefault="00000000">
      <w:r>
        <w:t xml:space="preserve"> - 2 x 10-3 mol. dm-3</w:t>
      </w:r>
    </w:p>
    <w:p w14:paraId="2EF455C5" w14:textId="77777777" w:rsidR="00D831CD" w:rsidRDefault="00000000">
      <w:r>
        <w:t xml:space="preserve"> - 2 x 10-5 mole. dm-3</w:t>
      </w:r>
    </w:p>
    <w:p w14:paraId="6E8B2F78" w14:textId="77777777" w:rsidR="00D831CD" w:rsidRDefault="00000000">
      <w:r>
        <w:t xml:space="preserve"> - 4 x 10-3 mol. dm-3</w:t>
      </w:r>
    </w:p>
    <w:p w14:paraId="6CA904AE" w14:textId="77777777" w:rsidR="00D831CD" w:rsidRDefault="00000000">
      <w:r>
        <w:br/>
        <w:t>Correct Answer: 2 x 10-3 mol. dm-3</w:t>
      </w:r>
      <w:r>
        <w:br/>
      </w:r>
    </w:p>
    <w:p w14:paraId="2B256B3E" w14:textId="77777777" w:rsidR="00D831CD" w:rsidRDefault="00000000" w:rsidP="00540217">
      <w:pPr>
        <w:pStyle w:val="ListNumber"/>
        <w:numPr>
          <w:ilvl w:val="0"/>
          <w:numId w:val="0"/>
        </w:numPr>
      </w:pPr>
      <w:r>
        <w:t>41. The units of second order rate constant are usually expressed as</w:t>
      </w:r>
    </w:p>
    <w:p w14:paraId="558FEFE1" w14:textId="77777777" w:rsidR="00D831CD" w:rsidRDefault="00000000">
      <w:r>
        <w:t xml:space="preserve"> - mole–1 dm–3 s–1</w:t>
      </w:r>
    </w:p>
    <w:p w14:paraId="0DF27A16" w14:textId="77777777" w:rsidR="00D831CD" w:rsidRDefault="00000000">
      <w:r>
        <w:t xml:space="preserve"> - mol–1 dm3 s–1</w:t>
      </w:r>
    </w:p>
    <w:p w14:paraId="2A424E53" w14:textId="77777777" w:rsidR="00D831CD" w:rsidRDefault="00000000">
      <w:r>
        <w:t xml:space="preserve"> - mole dm3 . s–1</w:t>
      </w:r>
    </w:p>
    <w:p w14:paraId="4CC37FB2" w14:textId="77777777" w:rsidR="00D831CD" w:rsidRDefault="00000000">
      <w:r>
        <w:t xml:space="preserve"> - mol dm–3  s–1</w:t>
      </w:r>
    </w:p>
    <w:p w14:paraId="0306BCB0" w14:textId="77777777" w:rsidR="00D831CD" w:rsidRDefault="00000000">
      <w:r>
        <w:br/>
        <w:t>Correct Answer: mol–1 dm3 s–1</w:t>
      </w:r>
      <w:r>
        <w:br/>
      </w:r>
    </w:p>
    <w:p w14:paraId="34816A6E" w14:textId="77777777" w:rsidR="00D831CD" w:rsidRDefault="00000000" w:rsidP="00540217">
      <w:pPr>
        <w:pStyle w:val="ListNumber"/>
        <w:numPr>
          <w:ilvl w:val="0"/>
          <w:numId w:val="0"/>
        </w:numPr>
      </w:pPr>
      <w:r>
        <w:t>42. All are slow processes except</w:t>
      </w:r>
    </w:p>
    <w:p w14:paraId="63DCC42B" w14:textId="77777777" w:rsidR="00D831CD" w:rsidRDefault="00000000">
      <w:r>
        <w:t xml:space="preserve"> - Fermentation of sugar</w:t>
      </w:r>
    </w:p>
    <w:p w14:paraId="275E9E08" w14:textId="77777777" w:rsidR="00D831CD" w:rsidRDefault="00000000">
      <w:r>
        <w:t xml:space="preserve"> - Reaction of AgNO3 with NaCl</w:t>
      </w:r>
    </w:p>
    <w:p w14:paraId="73E16EC5" w14:textId="77777777" w:rsidR="00D831CD" w:rsidRDefault="00000000">
      <w:r>
        <w:t xml:space="preserve"> - Weathering of rocks</w:t>
      </w:r>
    </w:p>
    <w:p w14:paraId="2A6381EA" w14:textId="77777777" w:rsidR="00D831CD" w:rsidRDefault="00000000">
      <w:r>
        <w:t xml:space="preserve"> - Rusting of iron</w:t>
      </w:r>
    </w:p>
    <w:p w14:paraId="467BBBB5" w14:textId="77777777" w:rsidR="00D831CD" w:rsidRDefault="00000000">
      <w:r>
        <w:br/>
        <w:t>Correct Answer: Reaction of AgNO3 with NaCl</w:t>
      </w:r>
      <w:r>
        <w:br/>
      </w:r>
    </w:p>
    <w:p w14:paraId="13DCF675" w14:textId="77777777" w:rsidR="00D831CD" w:rsidRDefault="00000000" w:rsidP="00540217">
      <w:pPr>
        <w:pStyle w:val="ListNumber"/>
        <w:numPr>
          <w:ilvl w:val="0"/>
          <w:numId w:val="0"/>
        </w:numPr>
      </w:pPr>
      <w:r>
        <w:t>43. Which of the following reaction is the fastest?</w:t>
      </w:r>
    </w:p>
    <w:p w14:paraId="1EE7A8F8" w14:textId="77777777" w:rsidR="00D831CD" w:rsidRDefault="00000000">
      <w:r>
        <w:t xml:space="preserve"> - Rusting of iron</w:t>
      </w:r>
    </w:p>
    <w:p w14:paraId="3849E9FE" w14:textId="77777777" w:rsidR="00D831CD" w:rsidRDefault="00000000">
      <w:r>
        <w:t xml:space="preserve"> - Burning of sulphur</w:t>
      </w:r>
    </w:p>
    <w:p w14:paraId="06A27C16" w14:textId="77777777" w:rsidR="00D831CD" w:rsidRDefault="00000000">
      <w:r>
        <w:t xml:space="preserve"> - Reaction of CH4 and Cl2</w:t>
      </w:r>
    </w:p>
    <w:p w14:paraId="227EFE0F" w14:textId="77777777" w:rsidR="00D831CD" w:rsidRDefault="00000000">
      <w:r>
        <w:lastRenderedPageBreak/>
        <w:t xml:space="preserve"> - Precipitation of BaSO4 by mixing two solution</w:t>
      </w:r>
    </w:p>
    <w:p w14:paraId="7CE54369" w14:textId="77777777" w:rsidR="00D831CD" w:rsidRDefault="00000000">
      <w:r>
        <w:br/>
        <w:t>Correct Answer: Precipitation of BaSO4 by mixing two solution</w:t>
      </w:r>
      <w:r>
        <w:br/>
      </w:r>
    </w:p>
    <w:p w14:paraId="02581BAB" w14:textId="77777777" w:rsidR="00D831CD" w:rsidRDefault="00000000" w:rsidP="00540217">
      <w:pPr>
        <w:pStyle w:val="ListNumber"/>
        <w:numPr>
          <w:ilvl w:val="0"/>
          <w:numId w:val="0"/>
        </w:numPr>
      </w:pPr>
      <w:r>
        <w:t>44. The rate of reaction can be increased in general by all of the following factors except</w:t>
      </w:r>
    </w:p>
    <w:p w14:paraId="092A20CD" w14:textId="77777777" w:rsidR="00D831CD" w:rsidRDefault="00000000">
      <w:r>
        <w:t xml:space="preserve"> - By increasing the temperature</w:t>
      </w:r>
    </w:p>
    <w:p w14:paraId="30391C5C" w14:textId="77777777" w:rsidR="00D831CD" w:rsidRDefault="00000000">
      <w:r>
        <w:t xml:space="preserve"> - Using a suitable catalyst</w:t>
      </w:r>
    </w:p>
    <w:p w14:paraId="1A01D5A0" w14:textId="77777777" w:rsidR="00D831CD" w:rsidRDefault="00000000">
      <w:r>
        <w:t xml:space="preserve"> - By increasing activation energy</w:t>
      </w:r>
    </w:p>
    <w:p w14:paraId="536D080B" w14:textId="77777777" w:rsidR="00D831CD" w:rsidRDefault="00000000">
      <w:r>
        <w:t xml:space="preserve"> - By increasing concentration of reactants</w:t>
      </w:r>
    </w:p>
    <w:p w14:paraId="18DA76F0" w14:textId="77777777" w:rsidR="00D831CD" w:rsidRDefault="00000000">
      <w:r>
        <w:br/>
        <w:t>Correct Answer: By increasing activation energy</w:t>
      </w:r>
      <w:r>
        <w:br/>
      </w:r>
    </w:p>
    <w:p w14:paraId="10118465" w14:textId="77777777" w:rsidR="00D831CD" w:rsidRDefault="00000000" w:rsidP="00540217">
      <w:pPr>
        <w:pStyle w:val="ListNumber"/>
        <w:numPr>
          <w:ilvl w:val="0"/>
          <w:numId w:val="0"/>
        </w:numPr>
      </w:pPr>
      <w:r>
        <w:t>45. If during reaction, there is rotation in plane polarized light, then its rate can be determined by</w:t>
      </w:r>
    </w:p>
    <w:p w14:paraId="0B10DACE" w14:textId="77777777" w:rsidR="00D831CD" w:rsidRDefault="00000000">
      <w:r>
        <w:t xml:space="preserve"> - Spectrometry method</w:t>
      </w:r>
    </w:p>
    <w:p w14:paraId="20A6C896" w14:textId="77777777" w:rsidR="00D831CD" w:rsidRDefault="00000000">
      <w:r>
        <w:t xml:space="preserve"> - Electrical conductivity method</w:t>
      </w:r>
    </w:p>
    <w:p w14:paraId="3969DB5D" w14:textId="77777777" w:rsidR="00D831CD" w:rsidRDefault="00000000">
      <w:r>
        <w:t xml:space="preserve"> - Optical rotation method</w:t>
      </w:r>
    </w:p>
    <w:p w14:paraId="2D115375" w14:textId="77777777" w:rsidR="00D831CD" w:rsidRDefault="00000000">
      <w:r>
        <w:t xml:space="preserve"> - Dilatometric method</w:t>
      </w:r>
    </w:p>
    <w:p w14:paraId="0CBB6CB9" w14:textId="77777777" w:rsidR="00D831CD" w:rsidRDefault="00000000">
      <w:r>
        <w:br/>
        <w:t>Correct Answer: Optical rotation method</w:t>
      </w:r>
      <w:r>
        <w:br/>
      </w:r>
    </w:p>
    <w:p w14:paraId="0D46B80C" w14:textId="77777777" w:rsidR="00D831CD" w:rsidRDefault="00000000" w:rsidP="00540217">
      <w:pPr>
        <w:pStyle w:val="ListNumber"/>
        <w:numPr>
          <w:ilvl w:val="0"/>
          <w:numId w:val="0"/>
        </w:numPr>
      </w:pPr>
      <w:r>
        <w:t>46. The mechanism below has been proposed for the reaction of CHCl3 with Cl2</w:t>
      </w:r>
      <w:r>
        <w:br/>
        <w:t>&gt;</w:t>
      </w:r>
    </w:p>
    <w:p w14:paraId="6D0F58BB" w14:textId="77777777" w:rsidR="00D831CD" w:rsidRDefault="00000000">
      <w:r>
        <w:t xml:space="preserve"> - Rate = [CHCl3][Cl]2</w:t>
      </w:r>
    </w:p>
    <w:p w14:paraId="00CBFCDE" w14:textId="77777777" w:rsidR="00D831CD" w:rsidRDefault="00000000">
      <w:r>
        <w:t xml:space="preserve"> - Rate = [CHCl3][Cl2]1/2</w:t>
      </w:r>
    </w:p>
    <w:p w14:paraId="2CB078BD" w14:textId="77777777" w:rsidR="00D831CD" w:rsidRDefault="00000000">
      <w:r>
        <w:t xml:space="preserve"> - Rate = [CCl3][Cl]</w:t>
      </w:r>
    </w:p>
    <w:p w14:paraId="0914A4F6" w14:textId="77777777" w:rsidR="00D831CD" w:rsidRDefault="00000000">
      <w:r>
        <w:t xml:space="preserve"> - Rate = [Cl2]</w:t>
      </w:r>
    </w:p>
    <w:p w14:paraId="7809161E" w14:textId="77777777" w:rsidR="00D831CD" w:rsidRDefault="00000000">
      <w:r>
        <w:br/>
        <w:t>Correct Answer: Rate = [CHCl3][Cl2]1/2</w:t>
      </w:r>
      <w:r>
        <w:br/>
      </w:r>
    </w:p>
    <w:p w14:paraId="0FA26D8E" w14:textId="77777777" w:rsidR="00D831CD" w:rsidRDefault="00000000" w:rsidP="00540217">
      <w:pPr>
        <w:pStyle w:val="ListNumber"/>
        <w:numPr>
          <w:ilvl w:val="0"/>
          <w:numId w:val="0"/>
        </w:numPr>
      </w:pPr>
      <w:r>
        <w:lastRenderedPageBreak/>
        <w:t>47. One of the following is not a physical method for determination of rate of reaction</w:t>
      </w:r>
    </w:p>
    <w:p w14:paraId="6551AAFD" w14:textId="77777777" w:rsidR="00D831CD" w:rsidRDefault="00000000">
      <w:r>
        <w:t xml:space="preserve"> - Spectrometry</w:t>
      </w:r>
    </w:p>
    <w:p w14:paraId="091993EA" w14:textId="77777777" w:rsidR="00D831CD" w:rsidRDefault="00000000">
      <w:r>
        <w:t xml:space="preserve"> - Refractrometry</w:t>
      </w:r>
    </w:p>
    <w:p w14:paraId="354C2FFB" w14:textId="77777777" w:rsidR="00D831CD" w:rsidRDefault="00000000">
      <w:r>
        <w:t xml:space="preserve"> - Electrical Conductivity</w:t>
      </w:r>
    </w:p>
    <w:p w14:paraId="46D97DF6" w14:textId="77777777" w:rsidR="00D831CD" w:rsidRDefault="00000000">
      <w:r>
        <w:t xml:space="preserve"> - Titrimetry</w:t>
      </w:r>
    </w:p>
    <w:p w14:paraId="20C20EAD" w14:textId="77777777" w:rsidR="00D831CD" w:rsidRDefault="00000000">
      <w:r>
        <w:br/>
        <w:t>Correct Answer: Titrimetry</w:t>
      </w:r>
      <w:r>
        <w:br/>
      </w:r>
    </w:p>
    <w:p w14:paraId="4FB9C130" w14:textId="77777777" w:rsidR="00D831CD" w:rsidRDefault="00000000" w:rsidP="00540217">
      <w:pPr>
        <w:pStyle w:val="ListNumber"/>
        <w:numPr>
          <w:ilvl w:val="0"/>
          <w:numId w:val="0"/>
        </w:numPr>
      </w:pPr>
      <w:r>
        <w:t>48. which technique is used to determined the absorption of radiations.</w:t>
      </w:r>
    </w:p>
    <w:p w14:paraId="24352D13" w14:textId="77777777" w:rsidR="00D831CD" w:rsidRDefault="00000000">
      <w:r>
        <w:t xml:space="preserve"> - spectrometry</w:t>
      </w:r>
    </w:p>
    <w:p w14:paraId="270EF531" w14:textId="77777777" w:rsidR="00D831CD" w:rsidRDefault="00000000">
      <w:r>
        <w:t xml:space="preserve"> - dilatometric method f</w:t>
      </w:r>
    </w:p>
    <w:p w14:paraId="03E110A0" w14:textId="77777777" w:rsidR="00D831CD" w:rsidRDefault="00000000">
      <w:r>
        <w:t xml:space="preserve"> - refractometric method</w:t>
      </w:r>
    </w:p>
    <w:p w14:paraId="6C4789F6" w14:textId="77777777" w:rsidR="00D831CD" w:rsidRDefault="00000000">
      <w:r>
        <w:t xml:space="preserve"> - optical rotation method</w:t>
      </w:r>
    </w:p>
    <w:p w14:paraId="0F849948" w14:textId="77777777" w:rsidR="00D831CD" w:rsidRDefault="00000000">
      <w:r>
        <w:br/>
        <w:t>Correct Answer: spectrometry</w:t>
      </w:r>
      <w:r>
        <w:br/>
      </w:r>
    </w:p>
    <w:p w14:paraId="6CF91CD2" w14:textId="77777777" w:rsidR="00D831CD" w:rsidRDefault="00000000" w:rsidP="00540217">
      <w:pPr>
        <w:pStyle w:val="ListNumber"/>
        <w:numPr>
          <w:ilvl w:val="0"/>
          <w:numId w:val="0"/>
        </w:numPr>
      </w:pPr>
      <w:r>
        <w:t>49. Generally by increasing temperature rate of chemical reaction increase. it is due to</w:t>
      </w:r>
    </w:p>
    <w:p w14:paraId="2BD390F0" w14:textId="77777777" w:rsidR="00D831CD" w:rsidRDefault="00000000">
      <w:r>
        <w:t xml:space="preserve"> - Greater velocity of molecules</w:t>
      </w:r>
    </w:p>
    <w:p w14:paraId="6E6C0959" w14:textId="77777777" w:rsidR="00D831CD" w:rsidRDefault="00000000">
      <w:r>
        <w:t xml:space="preserve"> - Greater number of collision</w:t>
      </w:r>
    </w:p>
    <w:p w14:paraId="41AF8415" w14:textId="77777777" w:rsidR="00D831CD" w:rsidRDefault="00000000">
      <w:r>
        <w:t xml:space="preserve"> - Greater number of molecule having activation energy</w:t>
      </w:r>
    </w:p>
    <w:p w14:paraId="056AF113" w14:textId="77777777" w:rsidR="00D831CD" w:rsidRDefault="00000000">
      <w:r>
        <w:t xml:space="preserve"> - None of the above</w:t>
      </w:r>
    </w:p>
    <w:p w14:paraId="72AF1867" w14:textId="77777777" w:rsidR="00D831CD" w:rsidRDefault="00000000">
      <w:r>
        <w:br/>
        <w:t>Correct Answer: Greater number of molecule having activation energy</w:t>
      </w:r>
      <w:r>
        <w:br/>
      </w:r>
    </w:p>
    <w:p w14:paraId="42481197" w14:textId="77777777" w:rsidR="00D831CD" w:rsidRDefault="00000000" w:rsidP="00540217">
      <w:pPr>
        <w:pStyle w:val="ListNumber"/>
        <w:numPr>
          <w:ilvl w:val="0"/>
          <w:numId w:val="0"/>
        </w:numPr>
      </w:pPr>
      <w:r>
        <w:t>50. The incorrect order indicated against the rate of reaction</w:t>
      </w:r>
    </w:p>
    <w:p w14:paraId="61D7B687" w14:textId="77777777" w:rsidR="00D831CD" w:rsidRDefault="00000000">
      <w:r>
        <w:t xml:space="preserve"> - Rate                                               Order </w:t>
      </w:r>
      <w:r>
        <w:br/>
        <w:t>d[C] / dt = k[A]                               1</w:t>
      </w:r>
    </w:p>
    <w:p w14:paraId="2B824FBB" w14:textId="77777777" w:rsidR="00D831CD" w:rsidRDefault="00000000">
      <w:r>
        <w:lastRenderedPageBreak/>
        <w:t xml:space="preserve"> - Rate                                          Order</w:t>
      </w:r>
      <w:r>
        <w:br/>
        <w:t>d[C] / dt = k[A][B]                          2</w:t>
      </w:r>
    </w:p>
    <w:p w14:paraId="413987FC" w14:textId="77777777" w:rsidR="00D831CD" w:rsidRDefault="00000000">
      <w:r>
        <w:t xml:space="preserve"> - Rate                                         Order</w:t>
      </w:r>
      <w:r>
        <w:br/>
        <w:t>–d[A] / dt = k[A][B]°                 2</w:t>
      </w:r>
    </w:p>
    <w:p w14:paraId="57229A39" w14:textId="77777777" w:rsidR="00D831CD" w:rsidRDefault="00000000">
      <w:r>
        <w:t xml:space="preserve"> - Rate                                         Order</w:t>
      </w:r>
      <w:r>
        <w:br/>
        <w:t xml:space="preserve"> –d[A] / dt = k [A]                       1</w:t>
      </w:r>
    </w:p>
    <w:p w14:paraId="65836814" w14:textId="77777777" w:rsidR="00D831CD" w:rsidRDefault="00000000">
      <w:r>
        <w:br/>
        <w:t>Correct Answer: Rate                                         Order</w:t>
      </w:r>
      <w:r>
        <w:br/>
        <w:t>–d[A] / dt = k[A][B]°                 2</w:t>
      </w:r>
      <w:r>
        <w:br/>
      </w:r>
    </w:p>
    <w:p w14:paraId="7D3CAC44" w14:textId="77777777" w:rsidR="00D831CD" w:rsidRDefault="00000000" w:rsidP="00540217">
      <w:pPr>
        <w:pStyle w:val="ListNumber"/>
        <w:numPr>
          <w:ilvl w:val="0"/>
          <w:numId w:val="0"/>
        </w:numPr>
      </w:pPr>
      <w:r>
        <w:t>51. Rate of chemical equation increase rapidly even for small increase in temperature because of rapid increase in the</w:t>
      </w:r>
    </w:p>
    <w:p w14:paraId="1BA9A737" w14:textId="77777777" w:rsidR="00D831CD" w:rsidRDefault="00000000">
      <w:r>
        <w:t xml:space="preserve"> - Collision theory</w:t>
      </w:r>
    </w:p>
    <w:p w14:paraId="56809BDB" w14:textId="77777777" w:rsidR="00D831CD" w:rsidRDefault="00000000">
      <w:r>
        <w:t xml:space="preserve"> - Activation energy</w:t>
      </w:r>
    </w:p>
    <w:p w14:paraId="1EE80736" w14:textId="77777777" w:rsidR="00D831CD" w:rsidRDefault="00000000">
      <w:r>
        <w:t xml:space="preserve"> - Average kinetic energy of molecules</w:t>
      </w:r>
    </w:p>
    <w:p w14:paraId="4669769D" w14:textId="77777777" w:rsidR="00D831CD" w:rsidRDefault="00000000">
      <w:r>
        <w:t xml:space="preserve"> - Fraction of molecules with energy more than activation energy</w:t>
      </w:r>
    </w:p>
    <w:p w14:paraId="56F83043" w14:textId="77777777" w:rsidR="00D831CD" w:rsidRDefault="00000000">
      <w:r>
        <w:br/>
        <w:t>Correct Answer: Fraction of molecules with energy more than activation energy</w:t>
      </w:r>
      <w:r>
        <w:br/>
      </w:r>
    </w:p>
    <w:p w14:paraId="0A606245" w14:textId="77777777" w:rsidR="00D831CD" w:rsidRDefault="00000000" w:rsidP="00540217">
      <w:pPr>
        <w:pStyle w:val="ListNumber"/>
        <w:numPr>
          <w:ilvl w:val="0"/>
          <w:numId w:val="0"/>
        </w:numPr>
      </w:pPr>
      <w:r>
        <w:t>52. The rate of reaction can be increased in general by all of the following factors except</w:t>
      </w:r>
    </w:p>
    <w:p w14:paraId="2EA6A212" w14:textId="77777777" w:rsidR="00D831CD" w:rsidRDefault="00000000">
      <w:r>
        <w:t xml:space="preserve"> - By increasing the temperature</w:t>
      </w:r>
    </w:p>
    <w:p w14:paraId="49A45E6F" w14:textId="77777777" w:rsidR="00D831CD" w:rsidRDefault="00000000">
      <w:r>
        <w:t xml:space="preserve"> - Using a suitable catalyst</w:t>
      </w:r>
    </w:p>
    <w:p w14:paraId="41C7B69E" w14:textId="77777777" w:rsidR="00D831CD" w:rsidRDefault="00000000">
      <w:r>
        <w:t xml:space="preserve"> - By increasing activation energy</w:t>
      </w:r>
    </w:p>
    <w:p w14:paraId="25B5B3A0" w14:textId="77777777" w:rsidR="00D831CD" w:rsidRDefault="00000000">
      <w:r>
        <w:t xml:space="preserve"> - By increasing concentration of reaction</w:t>
      </w:r>
    </w:p>
    <w:p w14:paraId="46B8CE00" w14:textId="77777777" w:rsidR="00D831CD" w:rsidRDefault="00000000">
      <w:r>
        <w:br/>
        <w:t>Correct Answer: By increasing activation energy</w:t>
      </w:r>
      <w:r>
        <w:br/>
      </w:r>
    </w:p>
    <w:p w14:paraId="3AC3BDC7" w14:textId="77777777" w:rsidR="00D831CD" w:rsidRDefault="00000000" w:rsidP="00540217">
      <w:pPr>
        <w:pStyle w:val="ListNumber"/>
        <w:numPr>
          <w:ilvl w:val="0"/>
          <w:numId w:val="0"/>
        </w:numPr>
      </w:pPr>
      <w:r>
        <w:t>53. The number of atoms or molecules whose concentration determines the rate of a chemical reaction is called the</w:t>
      </w:r>
    </w:p>
    <w:p w14:paraId="025444BA" w14:textId="77777777" w:rsidR="00D831CD" w:rsidRDefault="00000000">
      <w:r>
        <w:t xml:space="preserve"> - Molecularity of the reaction</w:t>
      </w:r>
    </w:p>
    <w:p w14:paraId="75DD4758" w14:textId="77777777" w:rsidR="00D831CD" w:rsidRDefault="00000000">
      <w:r>
        <w:lastRenderedPageBreak/>
        <w:t xml:space="preserve"> - Order of the reaction</w:t>
      </w:r>
    </w:p>
    <w:p w14:paraId="4506E884" w14:textId="77777777" w:rsidR="00D831CD" w:rsidRDefault="00000000">
      <w:r>
        <w:t xml:space="preserve"> - Specific activity of the reaction</w:t>
      </w:r>
    </w:p>
    <w:p w14:paraId="3512EFF0" w14:textId="77777777" w:rsidR="00D831CD" w:rsidRDefault="00000000">
      <w:r>
        <w:t xml:space="preserve"> - Rate constant of the reaction</w:t>
      </w:r>
    </w:p>
    <w:p w14:paraId="328B97D0" w14:textId="77777777" w:rsidR="00D831CD" w:rsidRDefault="00000000">
      <w:r>
        <w:br/>
        <w:t>Correct Answer: Order of the reaction</w:t>
      </w:r>
      <w:r>
        <w:br/>
      </w:r>
    </w:p>
    <w:p w14:paraId="304BE74C" w14:textId="77777777" w:rsidR="00D831CD" w:rsidRDefault="00000000" w:rsidP="00540217">
      <w:pPr>
        <w:pStyle w:val="ListNumber"/>
        <w:numPr>
          <w:ilvl w:val="0"/>
          <w:numId w:val="0"/>
        </w:numPr>
      </w:pPr>
      <w:r>
        <w:t>54. The order of reaction may be determined by</w:t>
      </w:r>
    </w:p>
    <w:p w14:paraId="6AF51531" w14:textId="77777777" w:rsidR="00D831CD" w:rsidRDefault="00000000">
      <w:r>
        <w:t xml:space="preserve"> - Differential</w:t>
      </w:r>
    </w:p>
    <w:p w14:paraId="573AD6AF" w14:textId="77777777" w:rsidR="00D831CD" w:rsidRDefault="00000000">
      <w:r>
        <w:t xml:space="preserve"> - Half-life method</w:t>
      </w:r>
    </w:p>
    <w:p w14:paraId="074AE858" w14:textId="77777777" w:rsidR="00D831CD" w:rsidRDefault="00000000">
      <w:r>
        <w:t xml:space="preserve"> - Graphical method</w:t>
      </w:r>
    </w:p>
    <w:p w14:paraId="5FC0399B" w14:textId="77777777" w:rsidR="00D831CD" w:rsidRDefault="00000000">
      <w:r>
        <w:t xml:space="preserve"> - All of these</w:t>
      </w:r>
    </w:p>
    <w:p w14:paraId="6C6ECDA4" w14:textId="77777777" w:rsidR="00D831CD" w:rsidRDefault="00000000">
      <w:r>
        <w:br/>
        <w:t>Correct Answer: All of these</w:t>
      </w:r>
      <w:r>
        <w:br/>
      </w:r>
    </w:p>
    <w:p w14:paraId="71D400B7" w14:textId="77777777" w:rsidR="00D831CD" w:rsidRDefault="00000000" w:rsidP="00540217">
      <w:pPr>
        <w:pStyle w:val="ListNumber"/>
        <w:numPr>
          <w:ilvl w:val="0"/>
          <w:numId w:val="0"/>
        </w:numPr>
      </w:pPr>
      <w:r>
        <w:t>55. Which of the followings is pseudo first order reaction</w:t>
      </w:r>
    </w:p>
    <w:p w14:paraId="6D2C5B4C" w14:textId="77777777" w:rsidR="00D831CD" w:rsidRDefault="00000000">
      <w:r>
        <w:t xml:space="preserve"> - Acid catalyzed hydrolysis of an ester</w:t>
      </w:r>
    </w:p>
    <w:p w14:paraId="59B76553" w14:textId="77777777" w:rsidR="00D831CD" w:rsidRDefault="00000000">
      <w:r>
        <w:t xml:space="preserve"> - Hydrolysis of tertiary butyl bromide</w:t>
      </w:r>
    </w:p>
    <w:p w14:paraId="6BB6FE96" w14:textId="77777777" w:rsidR="00D831CD" w:rsidRDefault="00000000">
      <w:r>
        <w:t xml:space="preserve"> - Chloroform to Carbon tetrachloride</w:t>
      </w:r>
    </w:p>
    <w:p w14:paraId="6651ADBC" w14:textId="77777777" w:rsidR="00D831CD" w:rsidRDefault="00000000">
      <w:r>
        <w:t xml:space="preserve"> - Both (a) and (b)</w:t>
      </w:r>
    </w:p>
    <w:p w14:paraId="6682FF34" w14:textId="77777777" w:rsidR="00D831CD" w:rsidRDefault="00000000">
      <w:r>
        <w:br/>
        <w:t>Correct Answer: Both (a) and (b)</w:t>
      </w:r>
      <w:r>
        <w:br/>
      </w:r>
    </w:p>
    <w:p w14:paraId="4A855C09" w14:textId="77777777" w:rsidR="00D831CD" w:rsidRDefault="00000000" w:rsidP="00540217">
      <w:pPr>
        <w:pStyle w:val="ListNumber"/>
        <w:numPr>
          <w:ilvl w:val="0"/>
          <w:numId w:val="0"/>
        </w:numPr>
      </w:pPr>
      <w:r>
        <w:t>56. In the hydrolysis of an organic chloride in the presence of large excess of water</w:t>
      </w:r>
      <w:r>
        <w:br/>
        <w:t>R3C-Cl + H2O → R3C-OH + HCl, order of reaction is</w:t>
      </w:r>
    </w:p>
    <w:p w14:paraId="79289F8E" w14:textId="77777777" w:rsidR="00D831CD" w:rsidRDefault="00000000">
      <w:r>
        <w:t xml:space="preserve"> - Second order</w:t>
      </w:r>
    </w:p>
    <w:p w14:paraId="267E0612" w14:textId="77777777" w:rsidR="00D831CD" w:rsidRDefault="00000000">
      <w:r>
        <w:t xml:space="preserve"> - First order</w:t>
      </w:r>
    </w:p>
    <w:p w14:paraId="4BBBA134" w14:textId="77777777" w:rsidR="00D831CD" w:rsidRDefault="00000000">
      <w:r>
        <w:t xml:space="preserve"> - Third order</w:t>
      </w:r>
    </w:p>
    <w:p w14:paraId="7824185C" w14:textId="77777777" w:rsidR="00D831CD" w:rsidRDefault="00000000">
      <w:r>
        <w:t xml:space="preserve"> - Pseudo First order</w:t>
      </w:r>
    </w:p>
    <w:p w14:paraId="1BC784C6" w14:textId="77777777" w:rsidR="00D831CD" w:rsidRDefault="00000000">
      <w:r>
        <w:lastRenderedPageBreak/>
        <w:br/>
        <w:t>Correct Answer: Pseudo First order</w:t>
      </w:r>
      <w:r>
        <w:br/>
      </w:r>
    </w:p>
    <w:p w14:paraId="503D6370" w14:textId="77777777" w:rsidR="00D831CD" w:rsidRDefault="00000000" w:rsidP="00540217">
      <w:pPr>
        <w:pStyle w:val="ListNumber"/>
        <w:numPr>
          <w:ilvl w:val="0"/>
          <w:numId w:val="0"/>
        </w:numPr>
      </w:pPr>
      <w:r>
        <w:t>57. The value of activation energy of  chemical reaction is primarily determined by</w:t>
      </w:r>
    </w:p>
    <w:p w14:paraId="5E1CB2C7" w14:textId="77777777" w:rsidR="00D831CD" w:rsidRDefault="00000000">
      <w:r>
        <w:t xml:space="preserve"> - Nature of reacting species</w:t>
      </w:r>
    </w:p>
    <w:p w14:paraId="0E035623" w14:textId="77777777" w:rsidR="00D831CD" w:rsidRDefault="00000000">
      <w:r>
        <w:t xml:space="preserve"> - Temperature</w:t>
      </w:r>
    </w:p>
    <w:p w14:paraId="310C2806" w14:textId="77777777" w:rsidR="00D831CD" w:rsidRDefault="00000000">
      <w:r>
        <w:t xml:space="preserve"> - Number of collisions per unit time</w:t>
      </w:r>
    </w:p>
    <w:p w14:paraId="3A684792" w14:textId="77777777" w:rsidR="00D831CD" w:rsidRDefault="00000000">
      <w:r>
        <w:t xml:space="preserve"> - Concentration of species</w:t>
      </w:r>
    </w:p>
    <w:p w14:paraId="4D8E7A44" w14:textId="77777777" w:rsidR="00D831CD" w:rsidRDefault="00000000">
      <w:r>
        <w:br/>
        <w:t>Correct Answer: Number of collisions per unit time</w:t>
      </w:r>
      <w:r>
        <w:br/>
      </w:r>
    </w:p>
    <w:p w14:paraId="6DF54E74" w14:textId="77777777" w:rsidR="00D831CD" w:rsidRDefault="00000000" w:rsidP="00540217">
      <w:pPr>
        <w:pStyle w:val="ListNumber"/>
        <w:numPr>
          <w:ilvl w:val="0"/>
          <w:numId w:val="0"/>
        </w:numPr>
      </w:pPr>
      <w:r>
        <w:t>58. Energy of activation for backward reaction is less than forward reaction for__________ reaction</w:t>
      </w:r>
    </w:p>
    <w:p w14:paraId="76CFAA7A" w14:textId="77777777" w:rsidR="00D831CD" w:rsidRDefault="00000000">
      <w:r>
        <w:t xml:space="preserve"> - Endothermic</w:t>
      </w:r>
    </w:p>
    <w:p w14:paraId="17CC11B8" w14:textId="77777777" w:rsidR="00D831CD" w:rsidRDefault="00000000">
      <w:r>
        <w:t xml:space="preserve"> - Exothermic</w:t>
      </w:r>
    </w:p>
    <w:p w14:paraId="0AD07C04" w14:textId="77777777" w:rsidR="00D831CD" w:rsidRDefault="00000000">
      <w:r>
        <w:t xml:space="preserve"> - Moderate</w:t>
      </w:r>
    </w:p>
    <w:p w14:paraId="7B325375" w14:textId="77777777" w:rsidR="00D831CD" w:rsidRDefault="00000000">
      <w:r>
        <w:t xml:space="preserve"> - Fast</w:t>
      </w:r>
    </w:p>
    <w:p w14:paraId="54B89D93" w14:textId="77777777" w:rsidR="00D831CD" w:rsidRDefault="00000000">
      <w:r>
        <w:br/>
        <w:t>Correct Answer: Endothermic</w:t>
      </w:r>
      <w:r>
        <w:br/>
      </w:r>
    </w:p>
    <w:p w14:paraId="4981E3CC" w14:textId="77777777" w:rsidR="00D831CD" w:rsidRDefault="00000000" w:rsidP="00540217">
      <w:pPr>
        <w:pStyle w:val="ListNumber"/>
        <w:numPr>
          <w:ilvl w:val="0"/>
          <w:numId w:val="0"/>
        </w:numPr>
      </w:pPr>
      <w:r>
        <w:t>59. Incorrect statement about activation energy is</w:t>
      </w:r>
    </w:p>
    <w:p w14:paraId="170CE952" w14:textId="77777777" w:rsidR="00D831CD" w:rsidRDefault="00000000">
      <w:r>
        <w:t xml:space="preserve"> - It depends upon bond energy</w:t>
      </w:r>
    </w:p>
    <w:p w14:paraId="655FAAF4" w14:textId="77777777" w:rsidR="00D831CD" w:rsidRDefault="00000000">
      <w:r>
        <w:t xml:space="preserve"> - It is characteristic value for each reaction</w:t>
      </w:r>
    </w:p>
    <w:p w14:paraId="222E4D60" w14:textId="77777777" w:rsidR="00D831CD" w:rsidRDefault="00000000">
      <w:r>
        <w:t xml:space="preserve"> - For exothermic reaction, (Ea)f &lt; (Ea)r</w:t>
      </w:r>
    </w:p>
    <w:p w14:paraId="655B2394" w14:textId="77777777" w:rsidR="00D831CD" w:rsidRDefault="00000000">
      <w:r>
        <w:t xml:space="preserve"> - It depends upon heat of reaction</w:t>
      </w:r>
    </w:p>
    <w:p w14:paraId="7470DE72" w14:textId="77777777" w:rsidR="00D831CD" w:rsidRDefault="00000000">
      <w:r>
        <w:br/>
        <w:t>Correct Answer: It depends upon heat of reaction</w:t>
      </w:r>
      <w:r>
        <w:br/>
      </w:r>
    </w:p>
    <w:p w14:paraId="2912BB05" w14:textId="77777777" w:rsidR="00D831CD" w:rsidRDefault="00000000" w:rsidP="00540217">
      <w:pPr>
        <w:pStyle w:val="ListNumber"/>
        <w:numPr>
          <w:ilvl w:val="0"/>
          <w:numId w:val="0"/>
        </w:numPr>
      </w:pPr>
      <w:r>
        <w:t>60. On increasing the temperature, the rate of reaction increases mainly because</w:t>
      </w:r>
    </w:p>
    <w:p w14:paraId="4E9D6F2E" w14:textId="77777777" w:rsidR="00D831CD" w:rsidRDefault="00000000">
      <w:r>
        <w:t xml:space="preserve"> - The activation energy of the reaction increases</w:t>
      </w:r>
    </w:p>
    <w:p w14:paraId="08BF12AD" w14:textId="77777777" w:rsidR="00D831CD" w:rsidRDefault="00000000">
      <w:r>
        <w:lastRenderedPageBreak/>
        <w:t xml:space="preserve"> - Concentration of the reacting molecules increases</w:t>
      </w:r>
    </w:p>
    <w:p w14:paraId="253C3DF5" w14:textId="77777777" w:rsidR="00D831CD" w:rsidRDefault="00000000">
      <w:r>
        <w:t xml:space="preserve"> - Collision frequency increases</w:t>
      </w:r>
    </w:p>
    <w:p w14:paraId="1321A1F2" w14:textId="77777777" w:rsidR="00D831CD" w:rsidRDefault="00000000">
      <w:r>
        <w:t xml:space="preserve"> - None of these</w:t>
      </w:r>
    </w:p>
    <w:p w14:paraId="0C4E6E66" w14:textId="77777777" w:rsidR="00D831CD" w:rsidRDefault="00000000">
      <w:r>
        <w:br/>
        <w:t>Correct Answer: Collision frequency increases</w:t>
      </w:r>
      <w:r>
        <w:br/>
      </w:r>
    </w:p>
    <w:p w14:paraId="37EDFC59" w14:textId="77777777" w:rsidR="00D831CD" w:rsidRDefault="00D831CD"/>
    <w:p w14:paraId="3FF6AC23" w14:textId="77777777" w:rsidR="00D831CD" w:rsidRDefault="00000000">
      <w:pPr>
        <w:pStyle w:val="Heading1"/>
      </w:pPr>
      <w:r>
        <w:t>5-Thermochemistry &amp; Electrochemistry</w:t>
      </w:r>
    </w:p>
    <w:p w14:paraId="75369154" w14:textId="77777777" w:rsidR="00D831CD" w:rsidRDefault="00000000" w:rsidP="00540217">
      <w:pPr>
        <w:pStyle w:val="ListNumber"/>
        <w:numPr>
          <w:ilvl w:val="0"/>
          <w:numId w:val="0"/>
        </w:numPr>
      </w:pPr>
      <w:r>
        <w:t>1. The expression equation=”</w:t>
      </w:r>
      <w:r>
        <w:br/>
        <w:t>∆</w:t>
      </w:r>
      <w:r>
        <w:br/>
        <w:t>” editorid=”QuestionBody”&gt;E = q + w is</w:t>
      </w:r>
    </w:p>
    <w:p w14:paraId="497242D2" w14:textId="77777777" w:rsidR="00D831CD" w:rsidRDefault="00000000">
      <w:r>
        <w:t xml:space="preserve"> - First law of the thermodynamics</w:t>
      </w:r>
    </w:p>
    <w:p w14:paraId="3F7A3D25" w14:textId="77777777" w:rsidR="00D831CD" w:rsidRDefault="00000000">
      <w:r>
        <w:t xml:space="preserve"> - Second law of the thermodynamics</w:t>
      </w:r>
    </w:p>
    <w:p w14:paraId="4F887986" w14:textId="77777777" w:rsidR="00D831CD" w:rsidRDefault="00000000">
      <w:r>
        <w:t xml:space="preserve"> - Third law of the thermodynamics</w:t>
      </w:r>
    </w:p>
    <w:p w14:paraId="41AAF5A7" w14:textId="77777777" w:rsidR="00D831CD" w:rsidRDefault="00000000">
      <w:r>
        <w:t xml:space="preserve"> - Hess’s Law</w:t>
      </w:r>
    </w:p>
    <w:p w14:paraId="569ED7B1" w14:textId="77777777" w:rsidR="00D831CD" w:rsidRDefault="00000000">
      <w:r>
        <w:br/>
        <w:t>Correct Answer: First law of the thermodynamics</w:t>
      </w:r>
      <w:r>
        <w:br/>
      </w:r>
    </w:p>
    <w:p w14:paraId="26C57AD8" w14:textId="77777777" w:rsidR="00D831CD" w:rsidRDefault="00000000" w:rsidP="00540217">
      <w:pPr>
        <w:pStyle w:val="ListNumber"/>
        <w:numPr>
          <w:ilvl w:val="0"/>
          <w:numId w:val="0"/>
        </w:numPr>
      </w:pPr>
      <w:r>
        <w:t>2. equation=”</w:t>
      </w:r>
      <w:r>
        <w:br/>
        <w:t>∆</w:t>
      </w:r>
      <w:r>
        <w:br/>
        <w:t>” editorid=”QuestionBody”&gt;H =  equation=”</w:t>
      </w:r>
      <w:r>
        <w:br/>
        <w:t>∆</w:t>
      </w:r>
      <w:r>
        <w:br/>
        <w:t>” editorid=”QuestionBody”&gt;E for which of the following reaction</w:t>
      </w:r>
    </w:p>
    <w:p w14:paraId="01066645" w14:textId="77777777" w:rsidR="00D831CD" w:rsidRDefault="00000000">
      <w:r>
        <w:t xml:space="preserve"> - &gt;</w:t>
      </w:r>
    </w:p>
    <w:p w14:paraId="6D8E2893" w14:textId="77777777" w:rsidR="00D831CD" w:rsidRDefault="00000000">
      <w:r>
        <w:t xml:space="preserve"> - &gt;</w:t>
      </w:r>
    </w:p>
    <w:p w14:paraId="01B7827F" w14:textId="77777777" w:rsidR="00D831CD" w:rsidRDefault="00000000">
      <w:r>
        <w:t xml:space="preserve"> - &gt;</w:t>
      </w:r>
    </w:p>
    <w:p w14:paraId="78160126" w14:textId="77777777" w:rsidR="00D831CD" w:rsidRDefault="00000000">
      <w:r>
        <w:t xml:space="preserve"> - &gt;</w:t>
      </w:r>
    </w:p>
    <w:p w14:paraId="7F3705CA" w14:textId="77777777" w:rsidR="00D831CD" w:rsidRDefault="00000000">
      <w:r>
        <w:br/>
        <w:t>Correct Answer: &gt;</w:t>
      </w:r>
      <w:r>
        <w:br/>
      </w:r>
    </w:p>
    <w:p w14:paraId="7CE61861" w14:textId="77777777" w:rsidR="00D831CD" w:rsidRDefault="00000000" w:rsidP="00540217">
      <w:pPr>
        <w:pStyle w:val="ListNumber"/>
        <w:numPr>
          <w:ilvl w:val="0"/>
          <w:numId w:val="0"/>
        </w:numPr>
      </w:pPr>
      <w:r>
        <w:t>3. The heat of neutralization is maximum for</w:t>
      </w:r>
    </w:p>
    <w:p w14:paraId="22424723" w14:textId="77777777" w:rsidR="00D831CD" w:rsidRDefault="00000000">
      <w:r>
        <w:lastRenderedPageBreak/>
        <w:t xml:space="preserve"> - NH4OH+CH3COOH</w:t>
      </w:r>
    </w:p>
    <w:p w14:paraId="63AFD3F8" w14:textId="77777777" w:rsidR="00D831CD" w:rsidRDefault="00000000">
      <w:r>
        <w:t xml:space="preserve"> - Ca(OH)2 HCl</w:t>
      </w:r>
    </w:p>
    <w:p w14:paraId="6B63AB28" w14:textId="77777777" w:rsidR="00D831CD" w:rsidRDefault="00000000">
      <w:r>
        <w:t xml:space="preserve"> - NaOH+H3PO4</w:t>
      </w:r>
    </w:p>
    <w:p w14:paraId="69AA041B" w14:textId="77777777" w:rsidR="00D831CD" w:rsidRDefault="00000000">
      <w:r>
        <w:t xml:space="preserve"> - NaOH + HCl</w:t>
      </w:r>
    </w:p>
    <w:p w14:paraId="3A6C7346" w14:textId="77777777" w:rsidR="00D831CD" w:rsidRDefault="00000000">
      <w:r>
        <w:br/>
        <w:t>Correct Answer: NaOH + HCl</w:t>
      </w:r>
      <w:r>
        <w:br/>
      </w:r>
    </w:p>
    <w:p w14:paraId="6D8F1ABF" w14:textId="77777777" w:rsidR="00D831CD" w:rsidRDefault="00000000" w:rsidP="00540217">
      <w:pPr>
        <w:pStyle w:val="ListNumber"/>
        <w:numPr>
          <w:ilvl w:val="0"/>
          <w:numId w:val="0"/>
        </w:numPr>
      </w:pPr>
      <w:r>
        <w:t>4. Change in enthalpy of DH of a gaseous system can be calculated by following relationship</w:t>
      </w:r>
    </w:p>
    <w:p w14:paraId="2601F4D2" w14:textId="77777777" w:rsidR="00D831CD" w:rsidRDefault="00000000">
      <w:r>
        <w:t xml:space="preserve"> - &gt;</w:t>
      </w:r>
    </w:p>
    <w:p w14:paraId="3419D144" w14:textId="77777777" w:rsidR="00D831CD" w:rsidRDefault="00000000">
      <w:r>
        <w:t xml:space="preserve"> - &gt;</w:t>
      </w:r>
    </w:p>
    <w:p w14:paraId="5D7DE149" w14:textId="77777777" w:rsidR="00D831CD" w:rsidRDefault="00000000">
      <w:r>
        <w:t xml:space="preserve"> - &gt;</w:t>
      </w:r>
    </w:p>
    <w:p w14:paraId="4138A794" w14:textId="77777777" w:rsidR="00D831CD" w:rsidRDefault="00000000">
      <w:r>
        <w:t xml:space="preserve"> - &gt;</w:t>
      </w:r>
    </w:p>
    <w:p w14:paraId="3581AE7C" w14:textId="77777777" w:rsidR="00D831CD" w:rsidRDefault="00000000">
      <w:r>
        <w:br/>
        <w:t>Correct Answer: &gt;</w:t>
      </w:r>
      <w:r>
        <w:br/>
      </w:r>
    </w:p>
    <w:p w14:paraId="4B0F9D18" w14:textId="77777777" w:rsidR="00D831CD" w:rsidRDefault="00000000" w:rsidP="00540217">
      <w:pPr>
        <w:pStyle w:val="ListNumber"/>
        <w:numPr>
          <w:ilvl w:val="0"/>
          <w:numId w:val="0"/>
        </w:numPr>
      </w:pPr>
      <w:r>
        <w:t>5. Which of the following processes has always ∆H = -ve</w:t>
      </w:r>
    </w:p>
    <w:p w14:paraId="310A7796" w14:textId="77777777" w:rsidR="00D831CD" w:rsidRDefault="00000000">
      <w:r>
        <w:t xml:space="preserve"> - Formation of compound</w:t>
      </w:r>
    </w:p>
    <w:p w14:paraId="799A9579" w14:textId="77777777" w:rsidR="00D831CD" w:rsidRDefault="00000000">
      <w:r>
        <w:t xml:space="preserve"> - Combustion</w:t>
      </w:r>
    </w:p>
    <w:p w14:paraId="3A6536F2" w14:textId="77777777" w:rsidR="00D831CD" w:rsidRDefault="00000000">
      <w:r>
        <w:t xml:space="preserve"> - Dissolution of ionic compound</w:t>
      </w:r>
    </w:p>
    <w:p w14:paraId="57F9C2A5" w14:textId="77777777" w:rsidR="00D831CD" w:rsidRDefault="00000000">
      <w:r>
        <w:t xml:space="preserve"> - Dilution of a solution</w:t>
      </w:r>
    </w:p>
    <w:p w14:paraId="23AD20E4" w14:textId="77777777" w:rsidR="00D831CD" w:rsidRDefault="00000000">
      <w:r>
        <w:br/>
        <w:t>Correct Answer: Combustion</w:t>
      </w:r>
      <w:r>
        <w:br/>
      </w:r>
    </w:p>
    <w:p w14:paraId="43D3825A" w14:textId="77777777" w:rsidR="00D831CD" w:rsidRDefault="00000000" w:rsidP="00540217">
      <w:pPr>
        <w:pStyle w:val="ListNumber"/>
        <w:numPr>
          <w:ilvl w:val="0"/>
          <w:numId w:val="0"/>
        </w:numPr>
      </w:pPr>
      <w:r>
        <w:t>6. The heat of neutralization is minimum for</w:t>
      </w:r>
    </w:p>
    <w:p w14:paraId="243C8107" w14:textId="77777777" w:rsidR="00D831CD" w:rsidRDefault="00000000">
      <w:r>
        <w:t xml:space="preserve"> - NH4OH + CH3COOH</w:t>
      </w:r>
    </w:p>
    <w:p w14:paraId="402EA436" w14:textId="77777777" w:rsidR="00D831CD" w:rsidRDefault="00000000">
      <w:r>
        <w:t xml:space="preserve"> - KOH + HNO3</w:t>
      </w:r>
    </w:p>
    <w:p w14:paraId="585E8E12" w14:textId="77777777" w:rsidR="00D831CD" w:rsidRDefault="00000000">
      <w:r>
        <w:t xml:space="preserve"> - NaOH + H2SO4</w:t>
      </w:r>
    </w:p>
    <w:p w14:paraId="3E7D3C4E" w14:textId="77777777" w:rsidR="00D831CD" w:rsidRDefault="00000000">
      <w:r>
        <w:t xml:space="preserve"> - NaOH + HCl</w:t>
      </w:r>
    </w:p>
    <w:p w14:paraId="657F4829" w14:textId="77777777" w:rsidR="00D831CD" w:rsidRDefault="00000000">
      <w:r>
        <w:lastRenderedPageBreak/>
        <w:br/>
        <w:t>Correct Answer: NH4OH + CH3COOH</w:t>
      </w:r>
      <w:r>
        <w:br/>
      </w:r>
    </w:p>
    <w:p w14:paraId="5F004634" w14:textId="77777777" w:rsidR="00D831CD" w:rsidRDefault="00000000" w:rsidP="00540217">
      <w:pPr>
        <w:pStyle w:val="ListNumber"/>
        <w:numPr>
          <w:ilvl w:val="0"/>
          <w:numId w:val="0"/>
        </w:numPr>
      </w:pPr>
      <w:r>
        <w:t>7. Which equation shows lattice energy for ionic compound</w:t>
      </w:r>
    </w:p>
    <w:p w14:paraId="289215A7" w14:textId="77777777" w:rsidR="00D831CD" w:rsidRDefault="00000000">
      <w:r>
        <w:t xml:space="preserve"> - &gt;</w:t>
      </w:r>
    </w:p>
    <w:p w14:paraId="07557C91" w14:textId="77777777" w:rsidR="00D831CD" w:rsidRDefault="00000000">
      <w:r>
        <w:t xml:space="preserve"> - &gt;</w:t>
      </w:r>
    </w:p>
    <w:p w14:paraId="7598726E" w14:textId="77777777" w:rsidR="00D831CD" w:rsidRDefault="00000000">
      <w:r>
        <w:t xml:space="preserve"> - &gt;</w:t>
      </w:r>
    </w:p>
    <w:p w14:paraId="746AE928" w14:textId="77777777" w:rsidR="00D831CD" w:rsidRDefault="00000000">
      <w:r>
        <w:t xml:space="preserve"> - &gt;</w:t>
      </w:r>
    </w:p>
    <w:p w14:paraId="447FA5D5" w14:textId="77777777" w:rsidR="00D831CD" w:rsidRDefault="00000000">
      <w:r>
        <w:br/>
        <w:t>Correct Answer: &gt;</w:t>
      </w:r>
      <w:r>
        <w:br/>
      </w:r>
    </w:p>
    <w:p w14:paraId="7009B16B" w14:textId="77777777" w:rsidR="00D831CD" w:rsidRDefault="00000000" w:rsidP="00540217">
      <w:pPr>
        <w:pStyle w:val="ListNumber"/>
        <w:numPr>
          <w:ilvl w:val="0"/>
          <w:numId w:val="0"/>
        </w:numPr>
      </w:pPr>
      <w:r>
        <w:t>8. The enthalpy of formation of an ionic compound is -392 Kj / mol. Total energy changes ( equation=”</w:t>
      </w:r>
      <w:r>
        <w:br/>
        <w:t>∆</w:t>
      </w:r>
      <w:r>
        <w:br/>
        <w:t>” editorid=”QuestionBody”&gt;Hx) involved in the formation of gaseous ions form normal physical state is 280 kJ / mole. The enthalpy of lattice ( equation=”</w:t>
      </w:r>
      <w:r>
        <w:br/>
        <w:t>∆</w:t>
      </w:r>
      <w:r>
        <w:br/>
        <w:t>” editorid=”QuestionBody”&gt;Hlatt.) is</w:t>
      </w:r>
    </w:p>
    <w:p w14:paraId="3EE85C4B" w14:textId="77777777" w:rsidR="00D831CD" w:rsidRDefault="00000000">
      <w:r>
        <w:t xml:space="preserve"> - –112 KJ / mol</w:t>
      </w:r>
    </w:p>
    <w:p w14:paraId="73297DFD" w14:textId="77777777" w:rsidR="00D831CD" w:rsidRDefault="00000000">
      <w:r>
        <w:t xml:space="preserve"> - -672 KJ / mol</w:t>
      </w:r>
    </w:p>
    <w:p w14:paraId="19D33D76" w14:textId="77777777" w:rsidR="00D831CD" w:rsidRDefault="00000000">
      <w:r>
        <w:t xml:space="preserve"> - –267 KJ / mol</w:t>
      </w:r>
    </w:p>
    <w:p w14:paraId="57E996BB" w14:textId="77777777" w:rsidR="00D831CD" w:rsidRDefault="00000000">
      <w:r>
        <w:t xml:space="preserve"> - +224KJ / mol</w:t>
      </w:r>
    </w:p>
    <w:p w14:paraId="37486CFC" w14:textId="77777777" w:rsidR="00D831CD" w:rsidRDefault="00000000">
      <w:r>
        <w:br/>
        <w:t>Correct Answer: -672 KJ / mol</w:t>
      </w:r>
      <w:r>
        <w:br/>
      </w:r>
    </w:p>
    <w:p w14:paraId="7089CC59" w14:textId="77777777" w:rsidR="00D831CD" w:rsidRDefault="00000000" w:rsidP="00540217">
      <w:pPr>
        <w:pStyle w:val="ListNumber"/>
        <w:numPr>
          <w:ilvl w:val="0"/>
          <w:numId w:val="0"/>
        </w:numPr>
      </w:pPr>
      <w:r>
        <w:t>9. Greater the lattice energy of an ionic compound, _____ will be the ionic bond or intermolecular forces.</w:t>
      </w:r>
    </w:p>
    <w:p w14:paraId="71715323" w14:textId="77777777" w:rsidR="00D831CD" w:rsidRDefault="00000000">
      <w:r>
        <w:t xml:space="preserve"> - Stronger</w:t>
      </w:r>
    </w:p>
    <w:p w14:paraId="238F59A2" w14:textId="77777777" w:rsidR="00D831CD" w:rsidRDefault="00000000">
      <w:r>
        <w:t xml:space="preserve"> - weaker</w:t>
      </w:r>
    </w:p>
    <w:p w14:paraId="4D6E4F54" w14:textId="77777777" w:rsidR="00D831CD" w:rsidRDefault="00000000">
      <w:r>
        <w:t xml:space="preserve"> - no relation</w:t>
      </w:r>
    </w:p>
    <w:p w14:paraId="1BE61B31" w14:textId="77777777" w:rsidR="00D831CD" w:rsidRDefault="00000000">
      <w:r>
        <w:t xml:space="preserve"> - none of these</w:t>
      </w:r>
    </w:p>
    <w:p w14:paraId="65ADD9D3" w14:textId="77777777" w:rsidR="00D831CD" w:rsidRDefault="00000000">
      <w:r>
        <w:lastRenderedPageBreak/>
        <w:br/>
        <w:t>Correct Answer: Stronger</w:t>
      </w:r>
      <w:r>
        <w:br/>
      </w:r>
    </w:p>
    <w:p w14:paraId="598A683D" w14:textId="77777777" w:rsidR="00D831CD" w:rsidRDefault="00000000" w:rsidP="00540217">
      <w:pPr>
        <w:pStyle w:val="ListNumber"/>
        <w:numPr>
          <w:ilvl w:val="0"/>
          <w:numId w:val="0"/>
        </w:numPr>
      </w:pPr>
      <w:r>
        <w:t>10. Lattice energies are helpful in discussing the ————————– of ionic compounds.</w:t>
      </w:r>
    </w:p>
    <w:p w14:paraId="2DCDDE47" w14:textId="77777777" w:rsidR="00D831CD" w:rsidRDefault="00000000">
      <w:r>
        <w:t xml:space="preserve"> - Structure</w:t>
      </w:r>
    </w:p>
    <w:p w14:paraId="4DD515C5" w14:textId="77777777" w:rsidR="00D831CD" w:rsidRDefault="00000000">
      <w:r>
        <w:t xml:space="preserve"> - Bonding</w:t>
      </w:r>
    </w:p>
    <w:p w14:paraId="02B10774" w14:textId="77777777" w:rsidR="00D831CD" w:rsidRDefault="00000000">
      <w:r>
        <w:t xml:space="preserve"> - Properties</w:t>
      </w:r>
    </w:p>
    <w:p w14:paraId="5C779B4C" w14:textId="77777777" w:rsidR="00D831CD" w:rsidRDefault="00000000">
      <w:r>
        <w:t xml:space="preserve"> - All of these</w:t>
      </w:r>
    </w:p>
    <w:p w14:paraId="738D8840" w14:textId="77777777" w:rsidR="00D831CD" w:rsidRDefault="00000000">
      <w:r>
        <w:br/>
        <w:t>Correct Answer: All of these</w:t>
      </w:r>
      <w:r>
        <w:br/>
      </w:r>
    </w:p>
    <w:p w14:paraId="17B107B2" w14:textId="77777777" w:rsidR="00D831CD" w:rsidRDefault="00000000" w:rsidP="00540217">
      <w:pPr>
        <w:pStyle w:val="ListNumber"/>
        <w:numPr>
          <w:ilvl w:val="0"/>
          <w:numId w:val="0"/>
        </w:numPr>
      </w:pPr>
      <w:r>
        <w:t>11. Hess’s law can be applied to determine</w:t>
      </w:r>
    </w:p>
    <w:p w14:paraId="7D8108A8" w14:textId="77777777" w:rsidR="00D831CD" w:rsidRDefault="00000000">
      <w:r>
        <w:t xml:space="preserve"> - ΔHf</w:t>
      </w:r>
    </w:p>
    <w:p w14:paraId="5A3622CB" w14:textId="77777777" w:rsidR="00D831CD" w:rsidRDefault="00000000">
      <w:r>
        <w:t xml:space="preserve"> - ΔHlatt</w:t>
      </w:r>
    </w:p>
    <w:p w14:paraId="69E1B90F" w14:textId="77777777" w:rsidR="00D831CD" w:rsidRDefault="00000000">
      <w:r>
        <w:t xml:space="preserve"> - ΔHcomb</w:t>
      </w:r>
    </w:p>
    <w:p w14:paraId="13856332" w14:textId="77777777" w:rsidR="00D831CD" w:rsidRDefault="00000000">
      <w:r>
        <w:t xml:space="preserve"> - All of the above</w:t>
      </w:r>
    </w:p>
    <w:p w14:paraId="7F3B3A78" w14:textId="77777777" w:rsidR="00D831CD" w:rsidRDefault="00000000">
      <w:r>
        <w:br/>
        <w:t>Correct Answer: All of the above</w:t>
      </w:r>
      <w:r>
        <w:br/>
      </w:r>
    </w:p>
    <w:p w14:paraId="1E3F0E79" w14:textId="77777777" w:rsidR="00D831CD" w:rsidRDefault="00000000" w:rsidP="00540217">
      <w:pPr>
        <w:pStyle w:val="ListNumber"/>
        <w:numPr>
          <w:ilvl w:val="0"/>
          <w:numId w:val="0"/>
        </w:numPr>
      </w:pPr>
      <w:r>
        <w:t>12. Hess’s law is applicable for the determination of enthalpy of</w:t>
      </w:r>
    </w:p>
    <w:p w14:paraId="741AFB9D" w14:textId="77777777" w:rsidR="00D831CD" w:rsidRDefault="00000000">
      <w:r>
        <w:t xml:space="preserve"> - Reaction</w:t>
      </w:r>
    </w:p>
    <w:p w14:paraId="4A33B710" w14:textId="77777777" w:rsidR="00D831CD" w:rsidRDefault="00000000">
      <w:r>
        <w:t xml:space="preserve"> - Formation</w:t>
      </w:r>
    </w:p>
    <w:p w14:paraId="3D02B28F" w14:textId="77777777" w:rsidR="00D831CD" w:rsidRDefault="00000000">
      <w:r>
        <w:t xml:space="preserve"> - Lattice</w:t>
      </w:r>
    </w:p>
    <w:p w14:paraId="2B88F84F" w14:textId="77777777" w:rsidR="00D831CD" w:rsidRDefault="00000000">
      <w:r>
        <w:t xml:space="preserve"> - All of these</w:t>
      </w:r>
    </w:p>
    <w:p w14:paraId="40AAB8CE" w14:textId="77777777" w:rsidR="00D831CD" w:rsidRDefault="00000000">
      <w:r>
        <w:br/>
        <w:t>Correct Answer: All of these</w:t>
      </w:r>
      <w:r>
        <w:br/>
      </w:r>
    </w:p>
    <w:p w14:paraId="708082F6" w14:textId="77777777" w:rsidR="00D831CD" w:rsidRDefault="00000000" w:rsidP="00540217">
      <w:pPr>
        <w:pStyle w:val="ListNumber"/>
        <w:numPr>
          <w:ilvl w:val="0"/>
          <w:numId w:val="0"/>
        </w:numPr>
      </w:pPr>
      <w:r>
        <w:t>13. ∆H = ∆E for which of the following reaction</w:t>
      </w:r>
    </w:p>
    <w:p w14:paraId="0D2D0631" w14:textId="77777777" w:rsidR="00D831CD" w:rsidRDefault="00000000">
      <w:r>
        <w:t xml:space="preserve"> - &gt;</w:t>
      </w:r>
    </w:p>
    <w:p w14:paraId="13532BCB" w14:textId="77777777" w:rsidR="00D831CD" w:rsidRDefault="00000000">
      <w:r>
        <w:lastRenderedPageBreak/>
        <w:t xml:space="preserve"> - &gt;</w:t>
      </w:r>
    </w:p>
    <w:p w14:paraId="78C3C1BE" w14:textId="77777777" w:rsidR="00D831CD" w:rsidRDefault="00000000">
      <w:r>
        <w:t xml:space="preserve"> - &gt;</w:t>
      </w:r>
    </w:p>
    <w:p w14:paraId="08EC7C4E" w14:textId="77777777" w:rsidR="00D831CD" w:rsidRDefault="00000000">
      <w:r>
        <w:t xml:space="preserve"> - &gt;</w:t>
      </w:r>
    </w:p>
    <w:p w14:paraId="73696D90" w14:textId="77777777" w:rsidR="00D831CD" w:rsidRDefault="00000000">
      <w:r>
        <w:br/>
        <w:t>Correct Answer: &gt;</w:t>
      </w:r>
      <w:r>
        <w:br/>
      </w:r>
    </w:p>
    <w:p w14:paraId="2E9D141E" w14:textId="77777777" w:rsidR="00D831CD" w:rsidRDefault="00000000" w:rsidP="00540217">
      <w:pPr>
        <w:pStyle w:val="ListNumber"/>
        <w:numPr>
          <w:ilvl w:val="0"/>
          <w:numId w:val="0"/>
        </w:numPr>
      </w:pPr>
      <w:r>
        <w:t>14. The net heat change in a chemical reaction is same whether it is brought about in two or more different ways in one or several steps. It is known as</w:t>
      </w:r>
    </w:p>
    <w:p w14:paraId="5B197E77" w14:textId="77777777" w:rsidR="00D831CD" w:rsidRDefault="00000000">
      <w:r>
        <w:t xml:space="preserve"> - Henry’s law</w:t>
      </w:r>
    </w:p>
    <w:p w14:paraId="7C158494" w14:textId="77777777" w:rsidR="00D831CD" w:rsidRDefault="00000000">
      <w:r>
        <w:t xml:space="preserve"> - Joule’s principle</w:t>
      </w:r>
    </w:p>
    <w:p w14:paraId="608C0A70" w14:textId="77777777" w:rsidR="00D831CD" w:rsidRDefault="00000000">
      <w:r>
        <w:t xml:space="preserve"> - Hess’s law</w:t>
      </w:r>
    </w:p>
    <w:p w14:paraId="77796172" w14:textId="77777777" w:rsidR="00D831CD" w:rsidRDefault="00000000">
      <w:r>
        <w:t xml:space="preserve"> - law of conservation of energy</w:t>
      </w:r>
    </w:p>
    <w:p w14:paraId="069C4ECD" w14:textId="77777777" w:rsidR="00D831CD" w:rsidRDefault="00000000">
      <w:r>
        <w:br/>
        <w:t>Correct Answer: Hess’s law</w:t>
      </w:r>
      <w:r>
        <w:br/>
      </w:r>
    </w:p>
    <w:p w14:paraId="3587AFAB" w14:textId="77777777" w:rsidR="00D831CD" w:rsidRDefault="00000000" w:rsidP="00540217">
      <w:pPr>
        <w:pStyle w:val="ListNumber"/>
        <w:numPr>
          <w:ilvl w:val="0"/>
          <w:numId w:val="0"/>
        </w:numPr>
      </w:pPr>
      <w:r>
        <w:t>15. Among the following molecules, in which doesbromine show the lowest oxidation number</w:t>
      </w:r>
    </w:p>
    <w:p w14:paraId="316AF882" w14:textId="77777777" w:rsidR="00D831CD" w:rsidRDefault="00000000">
      <w:r>
        <w:t xml:space="preserve"> - HBrO3</w:t>
      </w:r>
    </w:p>
    <w:p w14:paraId="6FCC4E58" w14:textId="77777777" w:rsidR="00D831CD" w:rsidRDefault="00000000">
      <w:r>
        <w:t xml:space="preserve"> - HBr</w:t>
      </w:r>
    </w:p>
    <w:p w14:paraId="0BE66BE0" w14:textId="77777777" w:rsidR="00D831CD" w:rsidRDefault="00000000">
      <w:r>
        <w:t xml:space="preserve"> - KBrO4</w:t>
      </w:r>
    </w:p>
    <w:p w14:paraId="21C5250D" w14:textId="77777777" w:rsidR="00D831CD" w:rsidRDefault="00000000">
      <w:r>
        <w:t xml:space="preserve"> - Br2</w:t>
      </w:r>
    </w:p>
    <w:p w14:paraId="232B31CD" w14:textId="77777777" w:rsidR="00D831CD" w:rsidRDefault="00000000">
      <w:r>
        <w:br/>
        <w:t>Correct Answer: HBr</w:t>
      </w:r>
      <w:r>
        <w:br/>
      </w:r>
    </w:p>
    <w:p w14:paraId="4B22434A" w14:textId="77777777" w:rsidR="00D831CD" w:rsidRDefault="00000000" w:rsidP="00540217">
      <w:pPr>
        <w:pStyle w:val="ListNumber"/>
        <w:numPr>
          <w:ilvl w:val="0"/>
          <w:numId w:val="0"/>
        </w:numPr>
      </w:pPr>
      <w:r>
        <w:t>16. The oxidation no. of hydrogen in NaH is</w:t>
      </w:r>
    </w:p>
    <w:p w14:paraId="7C7C4219" w14:textId="77777777" w:rsidR="00D831CD" w:rsidRDefault="00000000">
      <w:r>
        <w:t xml:space="preserve"> - +1</w:t>
      </w:r>
    </w:p>
    <w:p w14:paraId="4600BF94" w14:textId="77777777" w:rsidR="00D831CD" w:rsidRDefault="00000000">
      <w:r>
        <w:t xml:space="preserve"> - -1</w:t>
      </w:r>
    </w:p>
    <w:p w14:paraId="25C26C68" w14:textId="77777777" w:rsidR="00D831CD" w:rsidRDefault="00000000">
      <w:r>
        <w:t xml:space="preserve"> - 0</w:t>
      </w:r>
    </w:p>
    <w:p w14:paraId="2EC58AE1" w14:textId="77777777" w:rsidR="00D831CD" w:rsidRDefault="00000000">
      <w:r>
        <w:t xml:space="preserve"> - all of these</w:t>
      </w:r>
    </w:p>
    <w:p w14:paraId="6B6D9CF2" w14:textId="77777777" w:rsidR="00D831CD" w:rsidRDefault="00000000">
      <w:r>
        <w:lastRenderedPageBreak/>
        <w:br/>
        <w:t>Correct Answer: -1</w:t>
      </w:r>
      <w:r>
        <w:br/>
      </w:r>
    </w:p>
    <w:p w14:paraId="672AED7E" w14:textId="77777777" w:rsidR="00D831CD" w:rsidRDefault="00000000" w:rsidP="00540217">
      <w:pPr>
        <w:pStyle w:val="ListNumber"/>
        <w:numPr>
          <w:ilvl w:val="0"/>
          <w:numId w:val="0"/>
        </w:numPr>
      </w:pPr>
      <w:r>
        <w:t>17. In which of the following compound oxygen show -1 oxidation state.</w:t>
      </w:r>
    </w:p>
    <w:p w14:paraId="74E5E518" w14:textId="77777777" w:rsidR="00D831CD" w:rsidRDefault="00000000">
      <w:r>
        <w:t xml:space="preserve"> - Na2O2</w:t>
      </w:r>
    </w:p>
    <w:p w14:paraId="3292C042" w14:textId="77777777" w:rsidR="00D831CD" w:rsidRDefault="00000000">
      <w:r>
        <w:t xml:space="preserve"> - KO2</w:t>
      </w:r>
    </w:p>
    <w:p w14:paraId="42E6653D" w14:textId="77777777" w:rsidR="00D831CD" w:rsidRDefault="00000000">
      <w:r>
        <w:t xml:space="preserve"> - K2O</w:t>
      </w:r>
    </w:p>
    <w:p w14:paraId="1BC6B705" w14:textId="77777777" w:rsidR="00D831CD" w:rsidRDefault="00000000">
      <w:r>
        <w:t xml:space="preserve"> - H2O</w:t>
      </w:r>
    </w:p>
    <w:p w14:paraId="3167F6D6" w14:textId="77777777" w:rsidR="00D831CD" w:rsidRDefault="00000000">
      <w:r>
        <w:br/>
        <w:t>Correct Answer: Na2O2</w:t>
      </w:r>
      <w:r>
        <w:br/>
      </w:r>
    </w:p>
    <w:p w14:paraId="7C75362C" w14:textId="77777777" w:rsidR="00D831CD" w:rsidRDefault="00000000" w:rsidP="00540217">
      <w:pPr>
        <w:pStyle w:val="ListNumber"/>
        <w:numPr>
          <w:ilvl w:val="0"/>
          <w:numId w:val="0"/>
        </w:numPr>
      </w:pPr>
      <w:r>
        <w:t>18. The oxidation number of oxygen atom in OF2 and H2O2</w:t>
      </w:r>
    </w:p>
    <w:p w14:paraId="37AC2C4C" w14:textId="77777777" w:rsidR="00D831CD" w:rsidRDefault="00000000">
      <w:r>
        <w:t xml:space="preserve"> - –2, –1</w:t>
      </w:r>
    </w:p>
    <w:p w14:paraId="632C3241" w14:textId="77777777" w:rsidR="00D831CD" w:rsidRDefault="00000000">
      <w:r>
        <w:t xml:space="preserve"> - +2, –1</w:t>
      </w:r>
    </w:p>
    <w:p w14:paraId="3190CEDE" w14:textId="77777777" w:rsidR="00D831CD" w:rsidRDefault="00000000">
      <w:r>
        <w:t xml:space="preserve"> - –1, +2</w:t>
      </w:r>
    </w:p>
    <w:p w14:paraId="1B5CD9AA" w14:textId="77777777" w:rsidR="00D831CD" w:rsidRDefault="00000000">
      <w:r>
        <w:t xml:space="preserve"> - +2, +1</w:t>
      </w:r>
    </w:p>
    <w:p w14:paraId="54171F61" w14:textId="77777777" w:rsidR="00D831CD" w:rsidRDefault="00000000">
      <w:r>
        <w:br/>
        <w:t>Correct Answer: +2, –1</w:t>
      </w:r>
      <w:r>
        <w:br/>
      </w:r>
    </w:p>
    <w:p w14:paraId="161BB72A" w14:textId="77777777" w:rsidR="00D831CD" w:rsidRDefault="00000000" w:rsidP="00540217">
      <w:pPr>
        <w:pStyle w:val="ListNumber"/>
        <w:numPr>
          <w:ilvl w:val="0"/>
          <w:numId w:val="0"/>
        </w:numPr>
      </w:pPr>
      <w:r>
        <w:t>19. To balance oxygen in ion electron method in acidic solution, we add</w:t>
      </w:r>
    </w:p>
    <w:p w14:paraId="404E8174" w14:textId="77777777" w:rsidR="00D831CD" w:rsidRDefault="00000000">
      <w:r>
        <w:t xml:space="preserve"> - ion</w:t>
      </w:r>
    </w:p>
    <w:p w14:paraId="1EC905A7" w14:textId="77777777" w:rsidR="00D831CD" w:rsidRDefault="00000000">
      <w:r>
        <w:t xml:space="preserve"> - ion</w:t>
      </w:r>
    </w:p>
    <w:p w14:paraId="20EA8839" w14:textId="77777777" w:rsidR="00D831CD" w:rsidRDefault="00000000">
      <w:r>
        <w:t xml:space="preserve"> - H2O</w:t>
      </w:r>
    </w:p>
    <w:p w14:paraId="6078C128" w14:textId="77777777" w:rsidR="00D831CD" w:rsidRDefault="00000000">
      <w:r>
        <w:t xml:space="preserve"> - O2</w:t>
      </w:r>
    </w:p>
    <w:p w14:paraId="1396FC31" w14:textId="77777777" w:rsidR="00D831CD" w:rsidRDefault="00000000">
      <w:r>
        <w:br/>
        <w:t>Correct Answer: H2O</w:t>
      </w:r>
      <w:r>
        <w:br/>
      </w:r>
    </w:p>
    <w:p w14:paraId="2255A36B" w14:textId="77777777" w:rsidR="00D831CD" w:rsidRDefault="00000000" w:rsidP="00540217">
      <w:pPr>
        <w:pStyle w:val="ListNumber"/>
        <w:numPr>
          <w:ilvl w:val="0"/>
          <w:numId w:val="0"/>
        </w:numPr>
      </w:pPr>
      <w:r>
        <w:t xml:space="preserve">20. Consider the following reaction </w:t>
      </w:r>
      <w:r>
        <w:br/>
        <w:t>2Cr2O72-(aq) + 16H+(aq) + 3C2H5OH(aq) → 4Cr3+(aq) + 11H2O(l) + 3CH3COOH(aq)</w:t>
      </w:r>
      <w:r>
        <w:br/>
        <w:t>Which atom undergoes decrease in oxidation number</w:t>
      </w:r>
    </w:p>
    <w:p w14:paraId="4A6AFB84" w14:textId="77777777" w:rsidR="00D831CD" w:rsidRDefault="00000000">
      <w:r>
        <w:lastRenderedPageBreak/>
        <w:t xml:space="preserve"> - Carbon</w:t>
      </w:r>
    </w:p>
    <w:p w14:paraId="053FC0E9" w14:textId="77777777" w:rsidR="00D831CD" w:rsidRDefault="00000000">
      <w:r>
        <w:t xml:space="preserve"> - Oxygen</w:t>
      </w:r>
    </w:p>
    <w:p w14:paraId="79D868D5" w14:textId="77777777" w:rsidR="00D831CD" w:rsidRDefault="00000000">
      <w:r>
        <w:t xml:space="preserve"> - Hydrogen</w:t>
      </w:r>
    </w:p>
    <w:p w14:paraId="7E3AAA70" w14:textId="77777777" w:rsidR="00D831CD" w:rsidRDefault="00000000">
      <w:r>
        <w:t xml:space="preserve"> - Chromium</w:t>
      </w:r>
    </w:p>
    <w:p w14:paraId="2BA97CA8" w14:textId="77777777" w:rsidR="00D831CD" w:rsidRDefault="00000000">
      <w:r>
        <w:br/>
        <w:t>Correct Answer: Chromium</w:t>
      </w:r>
      <w:r>
        <w:br/>
      </w:r>
    </w:p>
    <w:p w14:paraId="201FF726" w14:textId="77777777" w:rsidR="00D831CD" w:rsidRDefault="00000000" w:rsidP="00540217">
      <w:pPr>
        <w:pStyle w:val="ListNumber"/>
        <w:numPr>
          <w:ilvl w:val="0"/>
          <w:numId w:val="0"/>
        </w:numPr>
      </w:pPr>
      <w:r>
        <w:t>21. In which conversion  oxidation number of Mn is not changed</w:t>
      </w:r>
    </w:p>
    <w:p w14:paraId="0559368A" w14:textId="77777777" w:rsidR="00D831CD" w:rsidRDefault="00000000">
      <w:r>
        <w:t xml:space="preserve"> - MnO4-2 → MnO4–1</w:t>
      </w:r>
    </w:p>
    <w:p w14:paraId="4A8DF56B" w14:textId="77777777" w:rsidR="00D831CD" w:rsidRDefault="00000000">
      <w:r>
        <w:t xml:space="preserve"> - MnO2 → MnCl2</w:t>
      </w:r>
    </w:p>
    <w:p w14:paraId="430CE6EF" w14:textId="77777777" w:rsidR="00D831CD" w:rsidRDefault="00000000">
      <w:r>
        <w:t xml:space="preserve"> - KMnO4 → MnSO4</w:t>
      </w:r>
    </w:p>
    <w:p w14:paraId="6104293A" w14:textId="77777777" w:rsidR="00D831CD" w:rsidRDefault="00000000">
      <w:r>
        <w:t xml:space="preserve"> - None of these</w:t>
      </w:r>
    </w:p>
    <w:p w14:paraId="77AE7E11" w14:textId="77777777" w:rsidR="00D831CD" w:rsidRDefault="00000000">
      <w:r>
        <w:br/>
        <w:t>Correct Answer: None of these</w:t>
      </w:r>
      <w:r>
        <w:br/>
      </w:r>
    </w:p>
    <w:p w14:paraId="7C2756DF" w14:textId="77777777" w:rsidR="00D831CD" w:rsidRDefault="00000000" w:rsidP="00540217">
      <w:pPr>
        <w:pStyle w:val="ListNumber"/>
        <w:numPr>
          <w:ilvl w:val="0"/>
          <w:numId w:val="0"/>
        </w:numPr>
      </w:pPr>
      <w:r>
        <w:t>22. To balance oxygen in ion electron method in acidic medium, we add</w:t>
      </w:r>
    </w:p>
    <w:p w14:paraId="0C3C9D3B" w14:textId="77777777" w:rsidR="00D831CD" w:rsidRDefault="00000000">
      <w:r>
        <w:t xml:space="preserve"> - H+ ion</w:t>
      </w:r>
    </w:p>
    <w:p w14:paraId="0C68896C" w14:textId="77777777" w:rsidR="00D831CD" w:rsidRDefault="00000000">
      <w:r>
        <w:t xml:space="preserve"> - OH- ion</w:t>
      </w:r>
    </w:p>
    <w:p w14:paraId="216CB56D" w14:textId="77777777" w:rsidR="00D831CD" w:rsidRDefault="00000000">
      <w:r>
        <w:t xml:space="preserve"> - H2O</w:t>
      </w:r>
    </w:p>
    <w:p w14:paraId="6278CB1F" w14:textId="77777777" w:rsidR="00D831CD" w:rsidRDefault="00000000">
      <w:r>
        <w:t xml:space="preserve"> - O2</w:t>
      </w:r>
    </w:p>
    <w:p w14:paraId="4F154AC3" w14:textId="77777777" w:rsidR="00D831CD" w:rsidRDefault="00000000">
      <w:r>
        <w:br/>
        <w:t>Correct Answer: H2O</w:t>
      </w:r>
      <w:r>
        <w:br/>
      </w:r>
    </w:p>
    <w:p w14:paraId="7EE20742" w14:textId="77777777" w:rsidR="00D831CD" w:rsidRDefault="00000000" w:rsidP="00540217">
      <w:pPr>
        <w:pStyle w:val="ListNumber"/>
        <w:numPr>
          <w:ilvl w:val="0"/>
          <w:numId w:val="0"/>
        </w:numPr>
      </w:pPr>
      <w:r>
        <w:t>23. In fuel cell, N2H4 reacts N2H4 + O2  → N2 + 2H2O. The number of electrons lost by each nitrogen atom will be</w:t>
      </w:r>
    </w:p>
    <w:p w14:paraId="403D68CF" w14:textId="77777777" w:rsidR="00D831CD" w:rsidRDefault="00000000">
      <w:r>
        <w:t xml:space="preserve"> - 3</w:t>
      </w:r>
    </w:p>
    <w:p w14:paraId="0EEAB487" w14:textId="77777777" w:rsidR="00D831CD" w:rsidRDefault="00000000">
      <w:r>
        <w:t xml:space="preserve"> - 4</w:t>
      </w:r>
    </w:p>
    <w:p w14:paraId="5D1C6506" w14:textId="77777777" w:rsidR="00D831CD" w:rsidRDefault="00000000">
      <w:r>
        <w:t xml:space="preserve"> - 2</w:t>
      </w:r>
    </w:p>
    <w:p w14:paraId="255C8A0C" w14:textId="77777777" w:rsidR="00D831CD" w:rsidRDefault="00000000">
      <w:r>
        <w:t xml:space="preserve"> - 6</w:t>
      </w:r>
    </w:p>
    <w:p w14:paraId="6A28B34B" w14:textId="77777777" w:rsidR="00D831CD" w:rsidRDefault="00000000">
      <w:r>
        <w:lastRenderedPageBreak/>
        <w:br/>
        <w:t>Correct Answer: 2</w:t>
      </w:r>
      <w:r>
        <w:br/>
      </w:r>
    </w:p>
    <w:p w14:paraId="36732248" w14:textId="77777777" w:rsidR="00D831CD" w:rsidRDefault="00000000" w:rsidP="00540217">
      <w:pPr>
        <w:pStyle w:val="ListNumber"/>
        <w:numPr>
          <w:ilvl w:val="0"/>
          <w:numId w:val="0"/>
        </w:numPr>
      </w:pPr>
      <w:r>
        <w:t>24. In a reaction, the oxidation number of Cr decreases by 3.  This indicates that Cr is</w:t>
      </w:r>
    </w:p>
    <w:p w14:paraId="79F6FC6B" w14:textId="77777777" w:rsidR="00D831CD" w:rsidRDefault="00000000">
      <w:r>
        <w:t xml:space="preserve"> - Reduced</w:t>
      </w:r>
    </w:p>
    <w:p w14:paraId="133E9407" w14:textId="77777777" w:rsidR="00D831CD" w:rsidRDefault="00000000">
      <w:r>
        <w:t xml:space="preserve"> - Oxidized</w:t>
      </w:r>
    </w:p>
    <w:p w14:paraId="62C18D75" w14:textId="77777777" w:rsidR="00D831CD" w:rsidRDefault="00000000">
      <w:r>
        <w:t xml:space="preserve"> - Neutralized</w:t>
      </w:r>
    </w:p>
    <w:p w14:paraId="365CB532" w14:textId="77777777" w:rsidR="00D831CD" w:rsidRDefault="00000000">
      <w:r>
        <w:t xml:space="preserve"> - A reducing agent</w:t>
      </w:r>
    </w:p>
    <w:p w14:paraId="1DA00407" w14:textId="77777777" w:rsidR="00D831CD" w:rsidRDefault="00000000">
      <w:r>
        <w:br/>
        <w:t>Correct Answer: Reduced</w:t>
      </w:r>
      <w:r>
        <w:br/>
      </w:r>
    </w:p>
    <w:p w14:paraId="1EC73140" w14:textId="77777777" w:rsidR="00D831CD" w:rsidRDefault="00000000" w:rsidP="00540217">
      <w:pPr>
        <w:pStyle w:val="ListNumber"/>
        <w:numPr>
          <w:ilvl w:val="0"/>
          <w:numId w:val="0"/>
        </w:numPr>
      </w:pPr>
      <w:r>
        <w:t>25. HBr is formed when bromine reacts with molecular hydrogen at high temperature.</w:t>
      </w:r>
      <w:r>
        <w:br/>
        <w:t xml:space="preserve"> H2 + Br2  → 2HBr , the reaction is an example of</w:t>
      </w:r>
    </w:p>
    <w:p w14:paraId="5AB91A46" w14:textId="77777777" w:rsidR="00D831CD" w:rsidRDefault="00000000">
      <w:r>
        <w:t xml:space="preserve"> - Disproportionation</w:t>
      </w:r>
    </w:p>
    <w:p w14:paraId="0A31C7D9" w14:textId="77777777" w:rsidR="00D831CD" w:rsidRDefault="00000000">
      <w:r>
        <w:t xml:space="preserve"> - Reduction</w:t>
      </w:r>
    </w:p>
    <w:p w14:paraId="32CC9032" w14:textId="77777777" w:rsidR="00D831CD" w:rsidRDefault="00000000">
      <w:r>
        <w:t xml:space="preserve"> - Oxidation</w:t>
      </w:r>
    </w:p>
    <w:p w14:paraId="6CC4A920" w14:textId="77777777" w:rsidR="00D831CD" w:rsidRDefault="00000000">
      <w:r>
        <w:t xml:space="preserve"> - Redox</w:t>
      </w:r>
    </w:p>
    <w:p w14:paraId="4F991E18" w14:textId="77777777" w:rsidR="00D831CD" w:rsidRDefault="00000000">
      <w:r>
        <w:br/>
        <w:t>Correct Answer: Redox</w:t>
      </w:r>
      <w:r>
        <w:br/>
      </w:r>
    </w:p>
    <w:p w14:paraId="40246718" w14:textId="77777777" w:rsidR="00D831CD" w:rsidRDefault="00000000" w:rsidP="00540217">
      <w:pPr>
        <w:pStyle w:val="ListNumber"/>
        <w:numPr>
          <w:ilvl w:val="0"/>
          <w:numId w:val="0"/>
        </w:numPr>
      </w:pPr>
      <w:r>
        <w:t>26. Which is true about the reaction Mg + Cℓ2 → MgCℓ2</w:t>
      </w:r>
    </w:p>
    <w:p w14:paraId="4F93DE88" w14:textId="77777777" w:rsidR="00D831CD" w:rsidRDefault="00000000">
      <w:r>
        <w:t xml:space="preserve"> - Mg is reduced</w:t>
      </w:r>
    </w:p>
    <w:p w14:paraId="76CCE6F0" w14:textId="77777777" w:rsidR="00D831CD" w:rsidRDefault="00000000">
      <w:r>
        <w:t xml:space="preserve"> - Mg is oxidized</w:t>
      </w:r>
    </w:p>
    <w:p w14:paraId="2DC475BB" w14:textId="77777777" w:rsidR="00D831CD" w:rsidRDefault="00000000">
      <w:r>
        <w:t xml:space="preserve"> - Cℓ2 is oxidized</w:t>
      </w:r>
    </w:p>
    <w:p w14:paraId="64E55A2D" w14:textId="77777777" w:rsidR="00D831CD" w:rsidRDefault="00000000">
      <w:r>
        <w:t xml:space="preserve"> - Cl2 is reducing agent</w:t>
      </w:r>
    </w:p>
    <w:p w14:paraId="4DC168FB" w14:textId="77777777" w:rsidR="00D831CD" w:rsidRDefault="00000000">
      <w:r>
        <w:br/>
        <w:t>Correct Answer: Mg is oxidized</w:t>
      </w:r>
      <w:r>
        <w:br/>
      </w:r>
    </w:p>
    <w:p w14:paraId="0FE54FF6" w14:textId="77777777" w:rsidR="00D831CD" w:rsidRDefault="00000000" w:rsidP="00540217">
      <w:pPr>
        <w:pStyle w:val="ListNumber"/>
        <w:numPr>
          <w:ilvl w:val="0"/>
          <w:numId w:val="0"/>
        </w:numPr>
      </w:pPr>
      <w:r>
        <w:t>27. The electrolytic products of which of the following are same as for the electrolysis of water.</w:t>
      </w:r>
    </w:p>
    <w:p w14:paraId="6B393D9F" w14:textId="77777777" w:rsidR="00D831CD" w:rsidRDefault="00000000">
      <w:r>
        <w:lastRenderedPageBreak/>
        <w:t xml:space="preserve"> - Aqueous NaCl</w:t>
      </w:r>
    </w:p>
    <w:p w14:paraId="0DFDF1E1" w14:textId="77777777" w:rsidR="00D831CD" w:rsidRDefault="00000000">
      <w:r>
        <w:t xml:space="preserve"> - Aqueous CuSO4</w:t>
      </w:r>
    </w:p>
    <w:p w14:paraId="6234F49E" w14:textId="77777777" w:rsidR="00D831CD" w:rsidRDefault="00000000">
      <w:r>
        <w:t xml:space="preserve"> - Aqueous ZnSO4</w:t>
      </w:r>
    </w:p>
    <w:p w14:paraId="24992DDD" w14:textId="77777777" w:rsidR="00D831CD" w:rsidRDefault="00000000">
      <w:r>
        <w:t xml:space="preserve"> - Aqueous KCl</w:t>
      </w:r>
    </w:p>
    <w:p w14:paraId="2381304F" w14:textId="77777777" w:rsidR="00D831CD" w:rsidRDefault="00000000">
      <w:r>
        <w:br/>
        <w:t>Correct Answer: Aqueous ZnSO4</w:t>
      </w:r>
      <w:r>
        <w:br/>
      </w:r>
    </w:p>
    <w:p w14:paraId="2E2702F1" w14:textId="77777777" w:rsidR="00D831CD" w:rsidRDefault="00000000" w:rsidP="00540217">
      <w:pPr>
        <w:pStyle w:val="ListNumber"/>
        <w:numPr>
          <w:ilvl w:val="0"/>
          <w:numId w:val="0"/>
        </w:numPr>
      </w:pPr>
      <w:r>
        <w:t>28. Which of the following has a non-spontaneous oxidation-reduction reaction?</w:t>
      </w:r>
    </w:p>
    <w:p w14:paraId="29A8B2E4" w14:textId="77777777" w:rsidR="00D831CD" w:rsidRDefault="00000000">
      <w:r>
        <w:t xml:space="preserve"> - Electrolytic cell</w:t>
      </w:r>
    </w:p>
    <w:p w14:paraId="47E3986A" w14:textId="77777777" w:rsidR="00D831CD" w:rsidRDefault="00000000">
      <w:r>
        <w:t xml:space="preserve"> - Galvanic cell</w:t>
      </w:r>
    </w:p>
    <w:p w14:paraId="015AEE35" w14:textId="77777777" w:rsidR="00D831CD" w:rsidRDefault="00000000">
      <w:r>
        <w:t xml:space="preserve"> - Voltaic cell</w:t>
      </w:r>
    </w:p>
    <w:p w14:paraId="1871169D" w14:textId="77777777" w:rsidR="00D831CD" w:rsidRDefault="00000000">
      <w:r>
        <w:t xml:space="preserve"> - Both b &amp; c</w:t>
      </w:r>
    </w:p>
    <w:p w14:paraId="457D30B8" w14:textId="77777777" w:rsidR="00D831CD" w:rsidRDefault="00000000">
      <w:r>
        <w:br/>
        <w:t>Correct Answer: Electrolytic cell</w:t>
      </w:r>
      <w:r>
        <w:br/>
      </w:r>
    </w:p>
    <w:p w14:paraId="6EC2E436" w14:textId="77777777" w:rsidR="00D831CD" w:rsidRDefault="00000000" w:rsidP="00540217">
      <w:pPr>
        <w:pStyle w:val="ListNumber"/>
        <w:numPr>
          <w:ilvl w:val="0"/>
          <w:numId w:val="0"/>
        </w:numPr>
      </w:pPr>
      <w:r>
        <w:t>29. The products of electrolysis of dilute aqueous sodium nitrate are</w:t>
      </w:r>
    </w:p>
    <w:p w14:paraId="45B9DA36" w14:textId="77777777" w:rsidR="00D831CD" w:rsidRDefault="00000000">
      <w:r>
        <w:t xml:space="preserve"> - Na and O2</w:t>
      </w:r>
    </w:p>
    <w:p w14:paraId="05F5275B" w14:textId="77777777" w:rsidR="00D831CD" w:rsidRDefault="00000000">
      <w:r>
        <w:t xml:space="preserve"> - H2 and NO2</w:t>
      </w:r>
    </w:p>
    <w:p w14:paraId="28F38A74" w14:textId="77777777" w:rsidR="00D831CD" w:rsidRDefault="00000000">
      <w:r>
        <w:t xml:space="preserve"> - H2 and O2</w:t>
      </w:r>
    </w:p>
    <w:p w14:paraId="2213470E" w14:textId="77777777" w:rsidR="00D831CD" w:rsidRDefault="00000000">
      <w:r>
        <w:t xml:space="preserve"> - Na and NO2</w:t>
      </w:r>
    </w:p>
    <w:p w14:paraId="58999F6E" w14:textId="77777777" w:rsidR="00D831CD" w:rsidRDefault="00000000">
      <w:r>
        <w:br/>
        <w:t>Correct Answer: H2 and O2</w:t>
      </w:r>
      <w:r>
        <w:br/>
      </w:r>
    </w:p>
    <w:p w14:paraId="18861368" w14:textId="77777777" w:rsidR="00D831CD" w:rsidRDefault="00000000" w:rsidP="00540217">
      <w:pPr>
        <w:pStyle w:val="ListNumber"/>
        <w:numPr>
          <w:ilvl w:val="0"/>
          <w:numId w:val="0"/>
        </w:numPr>
      </w:pPr>
      <w:r>
        <w:t>30. The direction of flow of electrons through external circuit in electrolytic cell is from</w:t>
      </w:r>
    </w:p>
    <w:p w14:paraId="6AA34B74" w14:textId="77777777" w:rsidR="00D831CD" w:rsidRDefault="00000000">
      <w:r>
        <w:t xml:space="preserve"> - Anode to cathode</w:t>
      </w:r>
    </w:p>
    <w:p w14:paraId="159296B5" w14:textId="77777777" w:rsidR="00D831CD" w:rsidRDefault="00000000">
      <w:r>
        <w:t xml:space="preserve"> - Cathode to anode</w:t>
      </w:r>
    </w:p>
    <w:p w14:paraId="33AC5102" w14:textId="77777777" w:rsidR="00D831CD" w:rsidRDefault="00000000">
      <w:r>
        <w:t xml:space="preserve"> - Do not flow in external circuit</w:t>
      </w:r>
    </w:p>
    <w:p w14:paraId="74AC767E" w14:textId="77777777" w:rsidR="00D831CD" w:rsidRDefault="00000000">
      <w:r>
        <w:t xml:space="preserve"> - Vary from cell to cell</w:t>
      </w:r>
    </w:p>
    <w:p w14:paraId="174AA587" w14:textId="77777777" w:rsidR="00D831CD" w:rsidRDefault="00000000">
      <w:r>
        <w:lastRenderedPageBreak/>
        <w:br/>
        <w:t>Correct Answer: Anode to cathode</w:t>
      </w:r>
      <w:r>
        <w:br/>
      </w:r>
    </w:p>
    <w:p w14:paraId="25BCF94C" w14:textId="77777777" w:rsidR="00D831CD" w:rsidRDefault="00000000" w:rsidP="00540217">
      <w:pPr>
        <w:pStyle w:val="ListNumber"/>
        <w:numPr>
          <w:ilvl w:val="0"/>
          <w:numId w:val="0"/>
        </w:numPr>
      </w:pPr>
      <w:r>
        <w:t>31. The standard electrode potential is measured by</w:t>
      </w:r>
    </w:p>
    <w:p w14:paraId="5DB49680" w14:textId="77777777" w:rsidR="00D831CD" w:rsidRDefault="00000000">
      <w:r>
        <w:t xml:space="preserve"> - Electrometer</w:t>
      </w:r>
    </w:p>
    <w:p w14:paraId="73FE87AF" w14:textId="77777777" w:rsidR="00D831CD" w:rsidRDefault="00000000">
      <w:r>
        <w:t xml:space="preserve"> - Voltmeter</w:t>
      </w:r>
    </w:p>
    <w:p w14:paraId="06A846F4" w14:textId="77777777" w:rsidR="00D831CD" w:rsidRDefault="00000000">
      <w:r>
        <w:t xml:space="preserve"> - Galvanometer</w:t>
      </w:r>
    </w:p>
    <w:p w14:paraId="00B6B438" w14:textId="77777777" w:rsidR="00D831CD" w:rsidRDefault="00000000">
      <w:r>
        <w:t xml:space="preserve"> - Polarimeter</w:t>
      </w:r>
    </w:p>
    <w:p w14:paraId="7C2C76F2" w14:textId="77777777" w:rsidR="00D831CD" w:rsidRDefault="00000000">
      <w:r>
        <w:br/>
        <w:t>Correct Answer: Voltmeter</w:t>
      </w:r>
      <w:r>
        <w:br/>
      </w:r>
    </w:p>
    <w:p w14:paraId="50DC215E" w14:textId="77777777" w:rsidR="00D831CD" w:rsidRDefault="00000000" w:rsidP="00540217">
      <w:pPr>
        <w:pStyle w:val="ListNumber"/>
        <w:numPr>
          <w:ilvl w:val="0"/>
          <w:numId w:val="0"/>
        </w:numPr>
      </w:pPr>
      <w:r>
        <w:t>32. Electrode potential of Zn is</w:t>
      </w:r>
    </w:p>
    <w:p w14:paraId="27F8F77B" w14:textId="77777777" w:rsidR="00D831CD" w:rsidRDefault="00000000">
      <w:r>
        <w:t xml:space="preserve"> - Oxidation</w:t>
      </w:r>
    </w:p>
    <w:p w14:paraId="153AE57B" w14:textId="77777777" w:rsidR="00D831CD" w:rsidRDefault="00000000">
      <w:r>
        <w:t xml:space="preserve"> - Reduction</w:t>
      </w:r>
    </w:p>
    <w:p w14:paraId="0F825137" w14:textId="77777777" w:rsidR="00D831CD" w:rsidRDefault="00000000">
      <w:r>
        <w:t xml:space="preserve"> - Oxidation-reduction</w:t>
      </w:r>
    </w:p>
    <w:p w14:paraId="157260EF" w14:textId="77777777" w:rsidR="00D831CD" w:rsidRDefault="00000000">
      <w:r>
        <w:t xml:space="preserve"> - Depends on the nature of the coupled electrode</w:t>
      </w:r>
    </w:p>
    <w:p w14:paraId="5FFD5BE8" w14:textId="77777777" w:rsidR="00D831CD" w:rsidRDefault="00000000">
      <w:r>
        <w:br/>
        <w:t>Correct Answer: Depends on the nature of the coupled electrode</w:t>
      </w:r>
      <w:r>
        <w:br/>
      </w:r>
    </w:p>
    <w:p w14:paraId="15BBBE22" w14:textId="77777777" w:rsidR="00D831CD" w:rsidRDefault="00000000" w:rsidP="00540217">
      <w:pPr>
        <w:pStyle w:val="ListNumber"/>
        <w:numPr>
          <w:ilvl w:val="0"/>
          <w:numId w:val="0"/>
        </w:numPr>
      </w:pPr>
      <w:r>
        <w:t>33. Temperature for the measurement of standard electrode potential is</w:t>
      </w:r>
    </w:p>
    <w:p w14:paraId="5E79D293" w14:textId="77777777" w:rsidR="00D831CD" w:rsidRDefault="00000000">
      <w:r>
        <w:t xml:space="preserve"> - 298K</w:t>
      </w:r>
    </w:p>
    <w:p w14:paraId="02904266" w14:textId="77777777" w:rsidR="00D831CD" w:rsidRDefault="00000000">
      <w:r>
        <w:t xml:space="preserve"> - 300K</w:t>
      </w:r>
    </w:p>
    <w:p w14:paraId="734FF33B" w14:textId="77777777" w:rsidR="00D831CD" w:rsidRDefault="00000000">
      <w:r>
        <w:t xml:space="preserve"> - 30°C</w:t>
      </w:r>
    </w:p>
    <w:p w14:paraId="5D3316C5" w14:textId="77777777" w:rsidR="00D831CD" w:rsidRDefault="00000000">
      <w:r>
        <w:t xml:space="preserve"> - 310K</w:t>
      </w:r>
    </w:p>
    <w:p w14:paraId="0BFD698C" w14:textId="77777777" w:rsidR="00D831CD" w:rsidRDefault="00000000">
      <w:r>
        <w:br/>
        <w:t>Correct Answer: 298K</w:t>
      </w:r>
      <w:r>
        <w:br/>
      </w:r>
    </w:p>
    <w:p w14:paraId="13C6DB81" w14:textId="77777777" w:rsidR="00D831CD" w:rsidRDefault="00000000" w:rsidP="00540217">
      <w:pPr>
        <w:pStyle w:val="ListNumber"/>
        <w:numPr>
          <w:ilvl w:val="0"/>
          <w:numId w:val="0"/>
        </w:numPr>
      </w:pPr>
      <w:r>
        <w:t>34. Which of the following factors accounts for degree of dissociation of an electrolyte</w:t>
      </w:r>
    </w:p>
    <w:p w14:paraId="4EDFADD1" w14:textId="77777777" w:rsidR="00D831CD" w:rsidRDefault="00000000">
      <w:r>
        <w:t xml:space="preserve"> - Nature of electrolyte</w:t>
      </w:r>
    </w:p>
    <w:p w14:paraId="761C0F7A" w14:textId="77777777" w:rsidR="00D831CD" w:rsidRDefault="00000000">
      <w:r>
        <w:lastRenderedPageBreak/>
        <w:t xml:space="preserve"> - Temperature</w:t>
      </w:r>
    </w:p>
    <w:p w14:paraId="2D8AB262" w14:textId="77777777" w:rsidR="00D831CD" w:rsidRDefault="00000000">
      <w:r>
        <w:t xml:space="preserve"> - Concentration</w:t>
      </w:r>
    </w:p>
    <w:p w14:paraId="3CEA2534" w14:textId="77777777" w:rsidR="00D831CD" w:rsidRDefault="00000000">
      <w:r>
        <w:t xml:space="preserve"> - All of these</w:t>
      </w:r>
    </w:p>
    <w:p w14:paraId="7DA2204B" w14:textId="77777777" w:rsidR="00D831CD" w:rsidRDefault="00000000">
      <w:r>
        <w:br/>
        <w:t>Correct Answer: All of these</w:t>
      </w:r>
      <w:r>
        <w:br/>
      </w:r>
    </w:p>
    <w:p w14:paraId="4FBDC65F" w14:textId="77777777" w:rsidR="00D831CD" w:rsidRDefault="00000000" w:rsidP="00540217">
      <w:pPr>
        <w:pStyle w:val="ListNumber"/>
        <w:numPr>
          <w:ilvl w:val="0"/>
          <w:numId w:val="0"/>
        </w:numPr>
      </w:pPr>
      <w:r>
        <w:t>35. If a strip of Cu metal is placed in a solution of FeSO4 then</w:t>
      </w:r>
    </w:p>
    <w:p w14:paraId="3E6FFE5B" w14:textId="77777777" w:rsidR="00D831CD" w:rsidRDefault="00000000">
      <w:r>
        <w:t xml:space="preserve"> - Cu will be precipitated out</w:t>
      </w:r>
    </w:p>
    <w:p w14:paraId="697DCCB6" w14:textId="77777777" w:rsidR="00D831CD" w:rsidRDefault="00000000">
      <w:r>
        <w:t xml:space="preserve"> - Fe is precipitated out</w:t>
      </w:r>
    </w:p>
    <w:p w14:paraId="1A23524A" w14:textId="77777777" w:rsidR="00D831CD" w:rsidRDefault="00000000">
      <w:r>
        <w:t xml:space="preserve"> - Cu and Fe both dissolve</w:t>
      </w:r>
    </w:p>
    <w:p w14:paraId="58189123" w14:textId="77777777" w:rsidR="00D831CD" w:rsidRDefault="00000000">
      <w:r>
        <w:t xml:space="preserve"> - No reaction takes place</w:t>
      </w:r>
    </w:p>
    <w:p w14:paraId="4184C4A8" w14:textId="77777777" w:rsidR="00D831CD" w:rsidRDefault="00000000">
      <w:r>
        <w:br/>
        <w:t>Correct Answer: No reaction takes place</w:t>
      </w:r>
      <w:r>
        <w:br/>
      </w:r>
    </w:p>
    <w:p w14:paraId="1D792BD0" w14:textId="77777777" w:rsidR="00D831CD" w:rsidRDefault="00000000" w:rsidP="00540217">
      <w:pPr>
        <w:pStyle w:val="ListNumber"/>
        <w:numPr>
          <w:ilvl w:val="0"/>
          <w:numId w:val="0"/>
        </w:numPr>
      </w:pPr>
      <w:r>
        <w:t>36. Which one of the following is not an inert electrode</w:t>
      </w:r>
    </w:p>
    <w:p w14:paraId="4C9288AD" w14:textId="77777777" w:rsidR="00D831CD" w:rsidRDefault="00000000">
      <w:r>
        <w:t xml:space="preserve"> - Pt</w:t>
      </w:r>
    </w:p>
    <w:p w14:paraId="2C9244F1" w14:textId="77777777" w:rsidR="00D831CD" w:rsidRDefault="00000000">
      <w:r>
        <w:t xml:space="preserve"> - Pd</w:t>
      </w:r>
    </w:p>
    <w:p w14:paraId="026BA134" w14:textId="77777777" w:rsidR="00D831CD" w:rsidRDefault="00000000">
      <w:r>
        <w:t xml:space="preserve"> - Both (a) and (b)</w:t>
      </w:r>
    </w:p>
    <w:p w14:paraId="7613FE96" w14:textId="77777777" w:rsidR="00D831CD" w:rsidRDefault="00000000">
      <w:r>
        <w:t xml:space="preserve"> - Cu</w:t>
      </w:r>
    </w:p>
    <w:p w14:paraId="781AB142" w14:textId="77777777" w:rsidR="00D831CD" w:rsidRDefault="00000000">
      <w:r>
        <w:br/>
        <w:t>Correct Answer: Cu</w:t>
      </w:r>
      <w:r>
        <w:br/>
      </w:r>
    </w:p>
    <w:p w14:paraId="330F2FFB" w14:textId="77777777" w:rsidR="00D831CD" w:rsidRDefault="00000000" w:rsidP="00540217">
      <w:pPr>
        <w:pStyle w:val="ListNumber"/>
        <w:numPr>
          <w:ilvl w:val="0"/>
          <w:numId w:val="0"/>
        </w:numPr>
      </w:pPr>
      <w:r>
        <w:t>37. Metal that deposits at cathode when aqueous solution of its salt is electrolysed</w:t>
      </w:r>
    </w:p>
    <w:p w14:paraId="68B08586" w14:textId="77777777" w:rsidR="00D831CD" w:rsidRDefault="00000000">
      <w:r>
        <w:t xml:space="preserve"> - Na</w:t>
      </w:r>
    </w:p>
    <w:p w14:paraId="56FF619C" w14:textId="77777777" w:rsidR="00D831CD" w:rsidRDefault="00000000">
      <w:r>
        <w:t xml:space="preserve"> - Cu</w:t>
      </w:r>
    </w:p>
    <w:p w14:paraId="1E508826" w14:textId="77777777" w:rsidR="00D831CD" w:rsidRDefault="00000000">
      <w:r>
        <w:t xml:space="preserve"> - Zn</w:t>
      </w:r>
    </w:p>
    <w:p w14:paraId="1283D18E" w14:textId="77777777" w:rsidR="00D831CD" w:rsidRDefault="00000000">
      <w:r>
        <w:t xml:space="preserve"> - Sn</w:t>
      </w:r>
    </w:p>
    <w:p w14:paraId="660AED74" w14:textId="77777777" w:rsidR="00D831CD" w:rsidRDefault="00000000">
      <w:r>
        <w:lastRenderedPageBreak/>
        <w:br/>
        <w:t>Correct Answer: Cu</w:t>
      </w:r>
      <w:r>
        <w:br/>
      </w:r>
    </w:p>
    <w:p w14:paraId="4C44762C" w14:textId="77777777" w:rsidR="00D831CD" w:rsidRDefault="00000000" w:rsidP="00540217">
      <w:pPr>
        <w:pStyle w:val="ListNumber"/>
        <w:numPr>
          <w:ilvl w:val="0"/>
          <w:numId w:val="0"/>
        </w:numPr>
      </w:pPr>
      <w:r>
        <w:t>38. Metals are strong _____agents and the non-metals are strong_____ agents.</w:t>
      </w:r>
    </w:p>
    <w:p w14:paraId="79765990" w14:textId="77777777" w:rsidR="00D831CD" w:rsidRDefault="00000000">
      <w:r>
        <w:t xml:space="preserve"> - Oxidizing/reducing</w:t>
      </w:r>
    </w:p>
    <w:p w14:paraId="4C56D283" w14:textId="77777777" w:rsidR="00D831CD" w:rsidRDefault="00000000">
      <w:r>
        <w:t xml:space="preserve"> - Reducing/oxidizing</w:t>
      </w:r>
    </w:p>
    <w:p w14:paraId="39D6C654" w14:textId="77777777" w:rsidR="00D831CD" w:rsidRDefault="00000000">
      <w:r>
        <w:t xml:space="preserve"> - Oxidizing/oxidizing</w:t>
      </w:r>
    </w:p>
    <w:p w14:paraId="7F835D14" w14:textId="77777777" w:rsidR="00D831CD" w:rsidRDefault="00000000">
      <w:r>
        <w:t xml:space="preserve"> - Reducing/reducing</w:t>
      </w:r>
    </w:p>
    <w:p w14:paraId="6D96BCED" w14:textId="77777777" w:rsidR="00D831CD" w:rsidRDefault="00000000">
      <w:r>
        <w:br/>
        <w:t>Correct Answer: Reducing/oxidizing</w:t>
      </w:r>
      <w:r>
        <w:br/>
      </w:r>
    </w:p>
    <w:p w14:paraId="4ADAC942" w14:textId="77777777" w:rsidR="00D831CD" w:rsidRDefault="00000000" w:rsidP="00540217">
      <w:pPr>
        <w:pStyle w:val="ListNumber"/>
        <w:numPr>
          <w:ilvl w:val="0"/>
          <w:numId w:val="0"/>
        </w:numPr>
      </w:pPr>
      <w:r>
        <w:t>39. The sum of all kinds of energies of atoms, ions or molecules of a system is known as</w:t>
      </w:r>
    </w:p>
    <w:p w14:paraId="4667B7E0" w14:textId="77777777" w:rsidR="00D831CD" w:rsidRDefault="00000000">
      <w:r>
        <w:t xml:space="preserve"> - Kinetic energy</w:t>
      </w:r>
    </w:p>
    <w:p w14:paraId="1405F07B" w14:textId="77777777" w:rsidR="00D831CD" w:rsidRDefault="00000000">
      <w:r>
        <w:t xml:space="preserve"> - Potential energy</w:t>
      </w:r>
    </w:p>
    <w:p w14:paraId="42E76BEF" w14:textId="77777777" w:rsidR="00D831CD" w:rsidRDefault="00000000">
      <w:r>
        <w:t xml:space="preserve"> - Internal energy</w:t>
      </w:r>
    </w:p>
    <w:p w14:paraId="43249414" w14:textId="77777777" w:rsidR="00D831CD" w:rsidRDefault="00000000">
      <w:r>
        <w:t xml:space="preserve"> - Lattice energy</w:t>
      </w:r>
    </w:p>
    <w:p w14:paraId="6D519E73" w14:textId="77777777" w:rsidR="00D831CD" w:rsidRDefault="00000000">
      <w:r>
        <w:br/>
        <w:t>Correct Answer: Internal energy</w:t>
      </w:r>
      <w:r>
        <w:br/>
      </w:r>
    </w:p>
    <w:p w14:paraId="6F38A426" w14:textId="77777777" w:rsidR="00D831CD" w:rsidRDefault="00000000" w:rsidP="00540217">
      <w:pPr>
        <w:pStyle w:val="ListNumber"/>
        <w:numPr>
          <w:ilvl w:val="0"/>
          <w:numId w:val="0"/>
        </w:numPr>
      </w:pPr>
      <w:r>
        <w:t>40. Which of the following process is an exothermic?</w:t>
      </w:r>
    </w:p>
    <w:p w14:paraId="6AFE481A" w14:textId="77777777" w:rsidR="00D831CD" w:rsidRDefault="00000000">
      <w:r>
        <w:t xml:space="preserve"> - Sublimation of ice</w:t>
      </w:r>
    </w:p>
    <w:p w14:paraId="382108DA" w14:textId="77777777" w:rsidR="00D831CD" w:rsidRDefault="00000000">
      <w:r>
        <w:t xml:space="preserve"> - Freezing of liquid water</w:t>
      </w:r>
    </w:p>
    <w:p w14:paraId="665D7354" w14:textId="77777777" w:rsidR="00D831CD" w:rsidRDefault="00000000">
      <w:r>
        <w:t xml:space="preserve"> - Boiling of liquid water</w:t>
      </w:r>
    </w:p>
    <w:p w14:paraId="2A1E3914" w14:textId="77777777" w:rsidR="00D831CD" w:rsidRDefault="00000000">
      <w:r>
        <w:t xml:space="preserve"> - Melting of ice to liquid water</w:t>
      </w:r>
    </w:p>
    <w:p w14:paraId="64808CC1" w14:textId="77777777" w:rsidR="00D831CD" w:rsidRDefault="00000000">
      <w:r>
        <w:br/>
        <w:t>Correct Answer: Freezing of liquid water</w:t>
      </w:r>
      <w:r>
        <w:br/>
      </w:r>
    </w:p>
    <w:p w14:paraId="32A4B5CF" w14:textId="77777777" w:rsidR="00D831CD" w:rsidRDefault="00000000" w:rsidP="00540217">
      <w:pPr>
        <w:pStyle w:val="ListNumber"/>
        <w:numPr>
          <w:ilvl w:val="0"/>
          <w:numId w:val="0"/>
        </w:numPr>
      </w:pPr>
      <w:r>
        <w:t>41. Enthalpy of neutralization of all the strong acids and strong bases has the same value because</w:t>
      </w:r>
    </w:p>
    <w:p w14:paraId="73DF9D0A" w14:textId="77777777" w:rsidR="00D831CD" w:rsidRDefault="00000000">
      <w:r>
        <w:lastRenderedPageBreak/>
        <w:t xml:space="preserve"> - Neutralization leads to the formation of salt and water</w:t>
      </w:r>
    </w:p>
    <w:p w14:paraId="6498767A" w14:textId="77777777" w:rsidR="00D831CD" w:rsidRDefault="00000000">
      <w:r>
        <w:t xml:space="preserve"> - Strong acid and bases are ionic substances</w:t>
      </w:r>
    </w:p>
    <w:p w14:paraId="48060B40" w14:textId="77777777" w:rsidR="00D831CD" w:rsidRDefault="00000000">
      <w:r>
        <w:t xml:space="preserve"> - Acids always give rise H+ ions and bases always furnish OH– ions</w:t>
      </w:r>
    </w:p>
    <w:p w14:paraId="2AEA636E" w14:textId="77777777" w:rsidR="00D831CD" w:rsidRDefault="00000000">
      <w:r>
        <w:t xml:space="preserve"> - The net chemical change involve the combination of H+ and OH– ions to form water</w:t>
      </w:r>
    </w:p>
    <w:p w14:paraId="7CF529E1" w14:textId="77777777" w:rsidR="00D831CD" w:rsidRDefault="00000000">
      <w:r>
        <w:br/>
        <w:t>Correct Answer: The net chemical change involve the combination of H+ and OH– ions to form water</w:t>
      </w:r>
      <w:r>
        <w:br/>
      </w:r>
    </w:p>
    <w:p w14:paraId="6454A269" w14:textId="77777777" w:rsidR="00D831CD" w:rsidRDefault="00000000" w:rsidP="00540217">
      <w:pPr>
        <w:pStyle w:val="ListNumber"/>
        <w:numPr>
          <w:ilvl w:val="0"/>
          <w:numId w:val="0"/>
        </w:numPr>
      </w:pPr>
      <w:r>
        <w:t>42. Based on the following reactions, the heat of formation of CO will be</w:t>
      </w:r>
      <w:r>
        <w:br/>
        <w:t>C(graphite) + O2  equation=”</w:t>
      </w:r>
      <w:r>
        <w:br/>
        <w:t>→</w:t>
      </w:r>
      <w:r>
        <w:br/>
        <w:t xml:space="preserve"> ” editorid=”QuestionBody” /&gt; CO2(g),            equation=”</w:t>
      </w:r>
      <w:r>
        <w:br/>
        <w:t>∆</w:t>
      </w:r>
      <w:r>
        <w:br/>
        <w:t>” editorid=”QuestionBody” /&gt;H = –393.7 kJ/mole and CO(g)+1/2O2(g)  equation=”</w:t>
      </w:r>
      <w:r>
        <w:br/>
        <w:t>→</w:t>
      </w:r>
      <w:r>
        <w:br/>
        <w:t xml:space="preserve"> ” editorid=”QuestionBody” /&gt;CO2(g),                  equation=”</w:t>
      </w:r>
      <w:r>
        <w:br/>
        <w:t>∆</w:t>
      </w:r>
      <w:r>
        <w:br/>
        <w:t>” editorid=”QuestionBody” /&gt;H = –283 kJ/mole</w:t>
      </w:r>
    </w:p>
    <w:p w14:paraId="1DE771C9" w14:textId="77777777" w:rsidR="00D831CD" w:rsidRDefault="00000000">
      <w:r>
        <w:t xml:space="preserve"> - 110.7 kJ/mol</w:t>
      </w:r>
    </w:p>
    <w:p w14:paraId="5304E51D" w14:textId="77777777" w:rsidR="00D831CD" w:rsidRDefault="00000000">
      <w:r>
        <w:t xml:space="preserve"> - 676 kJ/mol</w:t>
      </w:r>
    </w:p>
    <w:p w14:paraId="7DD6731B" w14:textId="77777777" w:rsidR="00D831CD" w:rsidRDefault="00000000">
      <w:r>
        <w:t xml:space="preserve"> - –110.7 kJ/mol</w:t>
      </w:r>
    </w:p>
    <w:p w14:paraId="270AD064" w14:textId="77777777" w:rsidR="00D831CD" w:rsidRDefault="00000000">
      <w:r>
        <w:t xml:space="preserve"> - –676 kJ/mol</w:t>
      </w:r>
    </w:p>
    <w:p w14:paraId="64E95049" w14:textId="77777777" w:rsidR="00D831CD" w:rsidRDefault="00000000">
      <w:r>
        <w:br/>
        <w:t>Correct Answer: –110.7 kJ/mol</w:t>
      </w:r>
      <w:r>
        <w:br/>
      </w:r>
    </w:p>
    <w:p w14:paraId="65B9F70E" w14:textId="77777777" w:rsidR="00D831CD" w:rsidRDefault="00000000" w:rsidP="00540217">
      <w:pPr>
        <w:pStyle w:val="ListNumber"/>
        <w:numPr>
          <w:ilvl w:val="0"/>
          <w:numId w:val="0"/>
        </w:numPr>
      </w:pPr>
      <w:r>
        <w:t>43. The species which by definition has ZERO standard molar enthalpy of formation at 298 K is</w:t>
      </w:r>
    </w:p>
    <w:p w14:paraId="2A47BB90" w14:textId="77777777" w:rsidR="00D831CD" w:rsidRDefault="00000000">
      <w:r>
        <w:t xml:space="preserve"> - NaCl(s)</w:t>
      </w:r>
    </w:p>
    <w:p w14:paraId="1CF3573C" w14:textId="77777777" w:rsidR="00D831CD" w:rsidRDefault="00000000">
      <w:r>
        <w:t xml:space="preserve"> - H2O(g)</w:t>
      </w:r>
    </w:p>
    <w:p w14:paraId="3E665D0F" w14:textId="77777777" w:rsidR="00D831CD" w:rsidRDefault="00000000">
      <w:r>
        <w:t xml:space="preserve"> - Cl2(g)</w:t>
      </w:r>
    </w:p>
    <w:p w14:paraId="780CCE21" w14:textId="77777777" w:rsidR="00D831CD" w:rsidRDefault="00000000">
      <w:r>
        <w:t xml:space="preserve"> - All of these</w:t>
      </w:r>
    </w:p>
    <w:p w14:paraId="1E4CC558" w14:textId="77777777" w:rsidR="00D831CD" w:rsidRDefault="00000000">
      <w:r>
        <w:lastRenderedPageBreak/>
        <w:br/>
        <w:t>Correct Answer: Cl2(g)</w:t>
      </w:r>
      <w:r>
        <w:br/>
      </w:r>
    </w:p>
    <w:p w14:paraId="023B9677" w14:textId="77777777" w:rsidR="00D831CD" w:rsidRDefault="00000000" w:rsidP="00540217">
      <w:pPr>
        <w:pStyle w:val="ListNumber"/>
        <w:numPr>
          <w:ilvl w:val="0"/>
          <w:numId w:val="0"/>
        </w:numPr>
      </w:pPr>
      <w:r>
        <w:t>44. The lattice energy of formation of NaCl is -788kJ/mol when , the value of  equation=”</w:t>
      </w:r>
      <w:r>
        <w:br/>
        <w:t>∆</w:t>
      </w:r>
      <w:r>
        <w:br/>
        <w:t>” editorid=”QuestionBody” /&gt;Hf is</w:t>
      </w:r>
    </w:p>
    <w:p w14:paraId="4308105F" w14:textId="77777777" w:rsidR="00D831CD" w:rsidRDefault="00000000">
      <w:r>
        <w:t xml:space="preserve"> - +788 kJ/mol</w:t>
      </w:r>
    </w:p>
    <w:p w14:paraId="2768EEBF" w14:textId="77777777" w:rsidR="00D831CD" w:rsidRDefault="00000000">
      <w:r>
        <w:t xml:space="preserve"> - –412 kJ/mol</w:t>
      </w:r>
    </w:p>
    <w:p w14:paraId="7F9BE4E2" w14:textId="77777777" w:rsidR="00D831CD" w:rsidRDefault="00000000">
      <w:r>
        <w:t xml:space="preserve"> - +12 kJ/mol</w:t>
      </w:r>
    </w:p>
    <w:p w14:paraId="1AA8A797" w14:textId="77777777" w:rsidR="00D831CD" w:rsidRDefault="00000000">
      <w:r>
        <w:t xml:space="preserve"> - -35 kJ/mol</w:t>
      </w:r>
    </w:p>
    <w:p w14:paraId="53321E80" w14:textId="77777777" w:rsidR="00D831CD" w:rsidRDefault="00000000">
      <w:r>
        <w:br/>
        <w:t>Correct Answer: –412 kJ/mol</w:t>
      </w:r>
      <w:r>
        <w:br/>
      </w:r>
    </w:p>
    <w:p w14:paraId="44C8FBC0" w14:textId="77777777" w:rsidR="00D831CD" w:rsidRDefault="00000000" w:rsidP="00540217">
      <w:pPr>
        <w:pStyle w:val="ListNumber"/>
        <w:numPr>
          <w:ilvl w:val="0"/>
          <w:numId w:val="0"/>
        </w:numPr>
      </w:pPr>
      <w:r>
        <w:t>45. Reduction potential of silver is greater than that of zinc. Consider that small quantity of zinc powder is added to a solution containing silver ions as shown in the figure. X represents.</w:t>
      </w:r>
      <w:r>
        <w:br/>
        <w:t>/&gt;</w:t>
      </w:r>
    </w:p>
    <w:p w14:paraId="6D6EDA20" w14:textId="77777777" w:rsidR="00D831CD" w:rsidRDefault="00000000">
      <w:r>
        <w:t xml:space="preserve"> - Impurities in solution</w:t>
      </w:r>
    </w:p>
    <w:p w14:paraId="50B2F49C" w14:textId="77777777" w:rsidR="00D831CD" w:rsidRDefault="00000000">
      <w:r>
        <w:t xml:space="preserve"> - Precipitated solution</w:t>
      </w:r>
    </w:p>
    <w:p w14:paraId="7C5EEF97" w14:textId="77777777" w:rsidR="00D831CD" w:rsidRDefault="00000000">
      <w:r>
        <w:t xml:space="preserve"> - Solid zinc</w:t>
      </w:r>
    </w:p>
    <w:p w14:paraId="611A7BC6" w14:textId="77777777" w:rsidR="00D831CD" w:rsidRDefault="00000000">
      <w:r>
        <w:t xml:space="preserve"> - Solid silver</w:t>
      </w:r>
    </w:p>
    <w:p w14:paraId="500B47F3" w14:textId="77777777" w:rsidR="00D831CD" w:rsidRDefault="00000000">
      <w:r>
        <w:br/>
        <w:t>Correct Answer: Solid silver</w:t>
      </w:r>
      <w:r>
        <w:br/>
      </w:r>
    </w:p>
    <w:p w14:paraId="5BD41A21" w14:textId="77777777" w:rsidR="00D831CD" w:rsidRDefault="00000000" w:rsidP="00540217">
      <w:pPr>
        <w:pStyle w:val="ListNumber"/>
        <w:numPr>
          <w:ilvl w:val="0"/>
          <w:numId w:val="0"/>
        </w:numPr>
      </w:pPr>
      <w:r>
        <w:t>46. From the ground state electronic configuration of the elements are given below, Pick up the one with highest value of 2nd ionization energy</w:t>
      </w:r>
    </w:p>
    <w:p w14:paraId="72FB508E" w14:textId="77777777" w:rsidR="00D831CD" w:rsidRDefault="00000000">
      <w:r>
        <w:t xml:space="preserve"> - 1s2, 2s2, 2p6, 3s2</w:t>
      </w:r>
    </w:p>
    <w:p w14:paraId="2E4E5F5B" w14:textId="77777777" w:rsidR="00D831CD" w:rsidRDefault="00000000">
      <w:r>
        <w:t xml:space="preserve"> - Is2, 2s2, 2p6</w:t>
      </w:r>
    </w:p>
    <w:p w14:paraId="0FAD04FF" w14:textId="77777777" w:rsidR="00D831CD" w:rsidRDefault="00000000">
      <w:r>
        <w:t xml:space="preserve"> - 1s2, 2s2, 2p6, 3s1</w:t>
      </w:r>
    </w:p>
    <w:p w14:paraId="7BA5636E" w14:textId="77777777" w:rsidR="00D831CD" w:rsidRDefault="00000000">
      <w:r>
        <w:t xml:space="preserve"> - 1s2, 2s2, 2p5</w:t>
      </w:r>
    </w:p>
    <w:p w14:paraId="12E46707" w14:textId="77777777" w:rsidR="00D831CD" w:rsidRDefault="00000000">
      <w:r>
        <w:lastRenderedPageBreak/>
        <w:br/>
        <w:t>Correct Answer: 1s2, 2s2, 2p6, 3s1</w:t>
      </w:r>
      <w:r>
        <w:br/>
      </w:r>
    </w:p>
    <w:p w14:paraId="5F5138F4" w14:textId="77777777" w:rsidR="00D831CD" w:rsidRDefault="00000000" w:rsidP="00540217">
      <w:pPr>
        <w:pStyle w:val="ListNumber"/>
        <w:numPr>
          <w:ilvl w:val="0"/>
          <w:numId w:val="0"/>
        </w:numPr>
      </w:pPr>
      <w:r>
        <w:t>47. All of the following have trigonal pyramidal molecular geometry except</w:t>
      </w:r>
    </w:p>
    <w:p w14:paraId="4A02D86F" w14:textId="77777777" w:rsidR="00D831CD" w:rsidRDefault="00000000">
      <w:r>
        <w:t xml:space="preserve"> - NH3</w:t>
      </w:r>
    </w:p>
    <w:p w14:paraId="6A35F476" w14:textId="77777777" w:rsidR="00D831CD" w:rsidRDefault="00000000">
      <w:r>
        <w:t xml:space="preserve"> - PH3</w:t>
      </w:r>
    </w:p>
    <w:p w14:paraId="32F0406A" w14:textId="77777777" w:rsidR="00D831CD" w:rsidRDefault="00000000">
      <w:r>
        <w:t xml:space="preserve"> - NF3</w:t>
      </w:r>
    </w:p>
    <w:p w14:paraId="45E3EB6A" w14:textId="77777777" w:rsidR="00D831CD" w:rsidRDefault="00000000">
      <w:r>
        <w:t xml:space="preserve"> - SO3</w:t>
      </w:r>
    </w:p>
    <w:p w14:paraId="53CB113B" w14:textId="77777777" w:rsidR="00D831CD" w:rsidRDefault="00000000">
      <w:r>
        <w:br/>
        <w:t>Correct Answer: SO3</w:t>
      </w:r>
      <w:r>
        <w:br/>
      </w:r>
    </w:p>
    <w:p w14:paraId="3060E877" w14:textId="77777777" w:rsidR="00D831CD" w:rsidRDefault="00000000" w:rsidP="00540217">
      <w:pPr>
        <w:pStyle w:val="ListNumber"/>
        <w:numPr>
          <w:ilvl w:val="0"/>
          <w:numId w:val="0"/>
        </w:numPr>
      </w:pPr>
      <w:r>
        <w:t>48. When sulphite ion is converted into sulphate ion, the bond angle between the bond pair and bond pair of electrons becomes equal to _______approximately</w:t>
      </w:r>
    </w:p>
    <w:p w14:paraId="10C2E384" w14:textId="77777777" w:rsidR="00D831CD" w:rsidRDefault="00000000">
      <w:r>
        <w:t xml:space="preserve"> - 109.5</w:t>
      </w:r>
    </w:p>
    <w:p w14:paraId="1F9F00F8" w14:textId="77777777" w:rsidR="00D831CD" w:rsidRDefault="00000000">
      <w:r>
        <w:t xml:space="preserve"> - 120</w:t>
      </w:r>
    </w:p>
    <w:p w14:paraId="31F4DE8B" w14:textId="77777777" w:rsidR="00D831CD" w:rsidRDefault="00000000">
      <w:r>
        <w:t xml:space="preserve"> - 107.5</w:t>
      </w:r>
    </w:p>
    <w:p w14:paraId="1A0A5A08" w14:textId="77777777" w:rsidR="00D831CD" w:rsidRDefault="00000000">
      <w:r>
        <w:t xml:space="preserve"> - 104.5</w:t>
      </w:r>
    </w:p>
    <w:p w14:paraId="1A2CAF17" w14:textId="77777777" w:rsidR="00D831CD" w:rsidRDefault="00000000">
      <w:r>
        <w:br/>
        <w:t>Correct Answer: 109.5</w:t>
      </w:r>
      <w:r>
        <w:br/>
      </w:r>
    </w:p>
    <w:p w14:paraId="3F45B217" w14:textId="77777777" w:rsidR="00D831CD" w:rsidRDefault="00000000" w:rsidP="00540217">
      <w:pPr>
        <w:pStyle w:val="ListNumber"/>
        <w:numPr>
          <w:ilvl w:val="0"/>
          <w:numId w:val="0"/>
        </w:numPr>
      </w:pPr>
      <w:r>
        <w:t>49. The Anodic reaction in electrolysis of dil. H2SO4 with Pt electrode is</w:t>
      </w:r>
    </w:p>
    <w:p w14:paraId="6FCDE0B0" w14:textId="77777777" w:rsidR="00D831CD" w:rsidRDefault="00000000">
      <w:r>
        <w:t xml:space="preserve"> - Oxidation</w:t>
      </w:r>
    </w:p>
    <w:p w14:paraId="4831B2F4" w14:textId="77777777" w:rsidR="00D831CD" w:rsidRDefault="00000000">
      <w:r>
        <w:t xml:space="preserve"> - Both oxidation and reduction</w:t>
      </w:r>
    </w:p>
    <w:p w14:paraId="35AB0D96" w14:textId="77777777" w:rsidR="00D831CD" w:rsidRDefault="00000000">
      <w:r>
        <w:t xml:space="preserve"> - Reduction</w:t>
      </w:r>
    </w:p>
    <w:p w14:paraId="7E351040" w14:textId="77777777" w:rsidR="00D831CD" w:rsidRDefault="00000000">
      <w:r>
        <w:t xml:space="preserve"> - Neutralization</w:t>
      </w:r>
    </w:p>
    <w:p w14:paraId="54BD6282" w14:textId="77777777" w:rsidR="00D831CD" w:rsidRDefault="00000000">
      <w:r>
        <w:br/>
        <w:t>Correct Answer: Oxidation</w:t>
      </w:r>
      <w:r>
        <w:br/>
      </w:r>
    </w:p>
    <w:p w14:paraId="0078E76D" w14:textId="77777777" w:rsidR="00D831CD" w:rsidRDefault="00000000" w:rsidP="00540217">
      <w:pPr>
        <w:pStyle w:val="ListNumber"/>
        <w:numPr>
          <w:ilvl w:val="0"/>
          <w:numId w:val="0"/>
        </w:numPr>
      </w:pPr>
      <w:r>
        <w:t>50. A standard hydrogen electrode has zero electrode potential because</w:t>
      </w:r>
    </w:p>
    <w:p w14:paraId="3952FE0A" w14:textId="77777777" w:rsidR="00D831CD" w:rsidRDefault="00000000">
      <w:r>
        <w:t xml:space="preserve"> - Hydrogen is easier to oxidize</w:t>
      </w:r>
    </w:p>
    <w:p w14:paraId="3FE89D60" w14:textId="77777777" w:rsidR="00D831CD" w:rsidRDefault="00000000">
      <w:r>
        <w:lastRenderedPageBreak/>
        <w:t xml:space="preserve"> - Hydrogen atom has only one electron</w:t>
      </w:r>
    </w:p>
    <w:p w14:paraId="59EA45B6" w14:textId="77777777" w:rsidR="00D831CD" w:rsidRDefault="00000000">
      <w:r>
        <w:t xml:space="preserve"> - This electrode potential is assumed to be zero</w:t>
      </w:r>
    </w:p>
    <w:p w14:paraId="0B814F28" w14:textId="77777777" w:rsidR="00D831CD" w:rsidRDefault="00000000">
      <w:r>
        <w:t xml:space="preserve"> - Hydrogen is the lightest element.</w:t>
      </w:r>
    </w:p>
    <w:p w14:paraId="7AC6648E" w14:textId="77777777" w:rsidR="00D831CD" w:rsidRDefault="00000000">
      <w:r>
        <w:br/>
        <w:t>Correct Answer: This electrode potential is assumed to be zero</w:t>
      </w:r>
      <w:r>
        <w:br/>
      </w:r>
    </w:p>
    <w:p w14:paraId="280C902D" w14:textId="77777777" w:rsidR="00D831CD" w:rsidRDefault="00000000" w:rsidP="00540217">
      <w:pPr>
        <w:pStyle w:val="ListNumber"/>
        <w:numPr>
          <w:ilvl w:val="0"/>
          <w:numId w:val="0"/>
        </w:numPr>
      </w:pPr>
      <w:r>
        <w:t>51. __________ is not a state function</w:t>
      </w:r>
    </w:p>
    <w:p w14:paraId="0503DA1B" w14:textId="77777777" w:rsidR="00D831CD" w:rsidRDefault="00000000">
      <w:r>
        <w:t xml:space="preserve"> - Enthalpy</w:t>
      </w:r>
    </w:p>
    <w:p w14:paraId="7FD2E36B" w14:textId="77777777" w:rsidR="00D831CD" w:rsidRDefault="00000000">
      <w:r>
        <w:t xml:space="preserve"> - Internal energy</w:t>
      </w:r>
    </w:p>
    <w:p w14:paraId="586B871E" w14:textId="77777777" w:rsidR="00D831CD" w:rsidRDefault="00000000">
      <w:r>
        <w:t xml:space="preserve"> - Gibb’s free energy</w:t>
      </w:r>
    </w:p>
    <w:p w14:paraId="302B5E7E" w14:textId="77777777" w:rsidR="00D831CD" w:rsidRDefault="00000000">
      <w:r>
        <w:t xml:space="preserve"> - Heat</w:t>
      </w:r>
    </w:p>
    <w:p w14:paraId="0AD4E463" w14:textId="77777777" w:rsidR="00D831CD" w:rsidRDefault="00000000">
      <w:r>
        <w:br/>
        <w:t>Correct Answer: Heat</w:t>
      </w:r>
      <w:r>
        <w:br/>
      </w:r>
    </w:p>
    <w:p w14:paraId="244A70ED" w14:textId="77777777" w:rsidR="00D831CD" w:rsidRDefault="00000000" w:rsidP="00540217">
      <w:pPr>
        <w:pStyle w:val="ListNumber"/>
        <w:numPr>
          <w:ilvl w:val="0"/>
          <w:numId w:val="0"/>
        </w:numPr>
      </w:pPr>
      <w:r>
        <w:t>52. In thermodynamic, which one of the following is not a state function?</w:t>
      </w:r>
    </w:p>
    <w:p w14:paraId="56DAE819" w14:textId="77777777" w:rsidR="00D831CD" w:rsidRDefault="00000000">
      <w:r>
        <w:t xml:space="preserve"> - Entropy</w:t>
      </w:r>
    </w:p>
    <w:p w14:paraId="2706E32C" w14:textId="77777777" w:rsidR="00D831CD" w:rsidRDefault="00000000">
      <w:r>
        <w:t xml:space="preserve"> - Internal energy</w:t>
      </w:r>
    </w:p>
    <w:p w14:paraId="4E45CB87" w14:textId="77777777" w:rsidR="00D831CD" w:rsidRDefault="00000000">
      <w:r>
        <w:t xml:space="preserve"> - Free energy</w:t>
      </w:r>
    </w:p>
    <w:p w14:paraId="669DCAE3" w14:textId="77777777" w:rsidR="00D831CD" w:rsidRDefault="00000000">
      <w:r>
        <w:t xml:space="preserve"> - Work</w:t>
      </w:r>
    </w:p>
    <w:p w14:paraId="4E7D664B" w14:textId="77777777" w:rsidR="00D831CD" w:rsidRDefault="00000000">
      <w:r>
        <w:br/>
        <w:t>Correct Answer: Work</w:t>
      </w:r>
      <w:r>
        <w:br/>
      </w:r>
    </w:p>
    <w:p w14:paraId="3BCA2071" w14:textId="77777777" w:rsidR="00D831CD" w:rsidRDefault="00000000" w:rsidP="00540217">
      <w:pPr>
        <w:pStyle w:val="ListNumber"/>
        <w:numPr>
          <w:ilvl w:val="0"/>
          <w:numId w:val="0"/>
        </w:numPr>
      </w:pPr>
      <w:r>
        <w:t>53. Which of the following sets constitutes of all the state functions of system.</w:t>
      </w:r>
    </w:p>
    <w:p w14:paraId="544B56AE" w14:textId="77777777" w:rsidR="00D831CD" w:rsidRDefault="00000000">
      <w:r>
        <w:t xml:space="preserve"> - Temperature, Pressure, Work</w:t>
      </w:r>
    </w:p>
    <w:p w14:paraId="694943ED" w14:textId="77777777" w:rsidR="00D831CD" w:rsidRDefault="00000000">
      <w:r>
        <w:t xml:space="preserve"> - Enthalpy, Work, Pressure</w:t>
      </w:r>
    </w:p>
    <w:p w14:paraId="3ABFB875" w14:textId="77777777" w:rsidR="00D831CD" w:rsidRDefault="00000000">
      <w:r>
        <w:t xml:space="preserve"> - Enthalpy, Entropy, Internal Energy</w:t>
      </w:r>
    </w:p>
    <w:p w14:paraId="681446C7" w14:textId="77777777" w:rsidR="00D831CD" w:rsidRDefault="00000000">
      <w:r>
        <w:t xml:space="preserve"> - Heat, Enthalpy, Volume</w:t>
      </w:r>
    </w:p>
    <w:p w14:paraId="6CEC3E2C" w14:textId="77777777" w:rsidR="00D831CD" w:rsidRDefault="00000000">
      <w:r>
        <w:lastRenderedPageBreak/>
        <w:br/>
        <w:t>Correct Answer: Enthalpy, Entropy, Internal Energy</w:t>
      </w:r>
      <w:r>
        <w:br/>
      </w:r>
    </w:p>
    <w:p w14:paraId="3E19FDD1" w14:textId="77777777" w:rsidR="00D831CD" w:rsidRDefault="00000000" w:rsidP="00540217">
      <w:pPr>
        <w:pStyle w:val="ListNumber"/>
        <w:numPr>
          <w:ilvl w:val="0"/>
          <w:numId w:val="0"/>
        </w:numPr>
      </w:pPr>
      <w:r>
        <w:t>54. A balloon filled with oxygen is placed in a freezer. Identify system</w:t>
      </w:r>
    </w:p>
    <w:p w14:paraId="062B210F" w14:textId="77777777" w:rsidR="00D831CD" w:rsidRDefault="00000000">
      <w:r>
        <w:t xml:space="preserve"> - Balloon</w:t>
      </w:r>
    </w:p>
    <w:p w14:paraId="3F9FDFAA" w14:textId="77777777" w:rsidR="00D831CD" w:rsidRDefault="00000000">
      <w:r>
        <w:t xml:space="preserve"> - Oxygen</w:t>
      </w:r>
    </w:p>
    <w:p w14:paraId="735464D5" w14:textId="77777777" w:rsidR="00D831CD" w:rsidRDefault="00000000">
      <w:r>
        <w:t xml:space="preserve"> - Freezer</w:t>
      </w:r>
    </w:p>
    <w:p w14:paraId="07AD24B0" w14:textId="77777777" w:rsidR="00D831CD" w:rsidRDefault="00000000">
      <w:r>
        <w:t xml:space="preserve"> - All of these</w:t>
      </w:r>
    </w:p>
    <w:p w14:paraId="1865173B" w14:textId="77777777" w:rsidR="00D831CD" w:rsidRDefault="00000000">
      <w:r>
        <w:br/>
        <w:t>Correct Answer: Oxygen</w:t>
      </w:r>
      <w:r>
        <w:br/>
      </w:r>
    </w:p>
    <w:p w14:paraId="7938FB1C" w14:textId="77777777" w:rsidR="00D831CD" w:rsidRDefault="00000000" w:rsidP="00540217">
      <w:pPr>
        <w:pStyle w:val="ListNumber"/>
        <w:numPr>
          <w:ilvl w:val="0"/>
          <w:numId w:val="0"/>
        </w:numPr>
      </w:pPr>
      <w:r>
        <w:t>55. When water is added to quicklime, the reaction is</w:t>
      </w:r>
    </w:p>
    <w:p w14:paraId="1A0668B8" w14:textId="77777777" w:rsidR="00D831CD" w:rsidRDefault="00000000">
      <w:r>
        <w:t xml:space="preserve"> - Explosive</w:t>
      </w:r>
    </w:p>
    <w:p w14:paraId="02EC24F4" w14:textId="77777777" w:rsidR="00D831CD" w:rsidRDefault="00000000">
      <w:r>
        <w:t xml:space="preserve"> - Exothermic</w:t>
      </w:r>
    </w:p>
    <w:p w14:paraId="38524A68" w14:textId="77777777" w:rsidR="00D831CD" w:rsidRDefault="00000000">
      <w:r>
        <w:t xml:space="preserve"> - Endothermic</w:t>
      </w:r>
    </w:p>
    <w:p w14:paraId="47FD403D" w14:textId="77777777" w:rsidR="00D831CD" w:rsidRDefault="00000000">
      <w:r>
        <w:t xml:space="preserve"> - Photochemical</w:t>
      </w:r>
    </w:p>
    <w:p w14:paraId="59964770" w14:textId="77777777" w:rsidR="00D831CD" w:rsidRDefault="00000000">
      <w:r>
        <w:br/>
        <w:t>Correct Answer: Explosive</w:t>
      </w:r>
      <w:r>
        <w:br/>
      </w:r>
    </w:p>
    <w:p w14:paraId="753F8760" w14:textId="77777777" w:rsidR="00D831CD" w:rsidRDefault="00000000" w:rsidP="00540217">
      <w:pPr>
        <w:pStyle w:val="ListNumber"/>
        <w:numPr>
          <w:ilvl w:val="0"/>
          <w:numId w:val="0"/>
        </w:numPr>
      </w:pPr>
      <w:r>
        <w:t>56. Which of the following process may be exothermic</w:t>
      </w:r>
    </w:p>
    <w:p w14:paraId="21395919" w14:textId="77777777" w:rsidR="00D831CD" w:rsidRDefault="00000000">
      <w:r>
        <w:t xml:space="preserve"> - 1st I.P</w:t>
      </w:r>
    </w:p>
    <w:p w14:paraId="301BEB3A" w14:textId="77777777" w:rsidR="00D831CD" w:rsidRDefault="00000000">
      <w:r>
        <w:t xml:space="preserve"> - 2nd I.P</w:t>
      </w:r>
    </w:p>
    <w:p w14:paraId="3A1BCD10" w14:textId="77777777" w:rsidR="00D831CD" w:rsidRDefault="00000000">
      <w:r>
        <w:t xml:space="preserve"> - 1st E.A</w:t>
      </w:r>
    </w:p>
    <w:p w14:paraId="5796B31B" w14:textId="77777777" w:rsidR="00D831CD" w:rsidRDefault="00000000">
      <w:r>
        <w:t xml:space="preserve"> - 2nd E.A</w:t>
      </w:r>
    </w:p>
    <w:p w14:paraId="4B61F9E9" w14:textId="77777777" w:rsidR="00D831CD" w:rsidRDefault="00000000">
      <w:r>
        <w:br/>
        <w:t>Correct Answer: 1st E.A</w:t>
      </w:r>
      <w:r>
        <w:br/>
      </w:r>
    </w:p>
    <w:p w14:paraId="08BD3717" w14:textId="77777777" w:rsidR="00D831CD" w:rsidRDefault="00000000" w:rsidP="00540217">
      <w:pPr>
        <w:pStyle w:val="ListNumber"/>
        <w:numPr>
          <w:ilvl w:val="0"/>
          <w:numId w:val="0"/>
        </w:numPr>
      </w:pPr>
      <w:r>
        <w:t>57. If an endothermic reaction is allowed to take place very rapidly in air the temperature of the surrounding air</w:t>
      </w:r>
    </w:p>
    <w:p w14:paraId="5DF71FDB" w14:textId="77777777" w:rsidR="00D831CD" w:rsidRDefault="00000000">
      <w:r>
        <w:t xml:space="preserve"> - Remain constant</w:t>
      </w:r>
    </w:p>
    <w:p w14:paraId="6C8DFEBB" w14:textId="77777777" w:rsidR="00D831CD" w:rsidRDefault="00000000">
      <w:r>
        <w:lastRenderedPageBreak/>
        <w:t xml:space="preserve"> - Increases</w:t>
      </w:r>
    </w:p>
    <w:p w14:paraId="1E723489" w14:textId="77777777" w:rsidR="00D831CD" w:rsidRDefault="00000000">
      <w:r>
        <w:t xml:space="preserve"> - Decreases</w:t>
      </w:r>
    </w:p>
    <w:p w14:paraId="1E563520" w14:textId="77777777" w:rsidR="00D831CD" w:rsidRDefault="00000000">
      <w:r>
        <w:t xml:space="preserve"> - Remains unchanged</w:t>
      </w:r>
    </w:p>
    <w:p w14:paraId="6C40DFCB" w14:textId="77777777" w:rsidR="00D831CD" w:rsidRDefault="00000000">
      <w:r>
        <w:br/>
        <w:t>Correct Answer: Decreases</w:t>
      </w:r>
      <w:r>
        <w:br/>
      </w:r>
    </w:p>
    <w:p w14:paraId="0FD6606A" w14:textId="77777777" w:rsidR="00D831CD" w:rsidRDefault="00000000" w:rsidP="00540217">
      <w:pPr>
        <w:pStyle w:val="ListNumber"/>
        <w:numPr>
          <w:ilvl w:val="0"/>
          <w:numId w:val="0"/>
        </w:numPr>
      </w:pPr>
      <w:r>
        <w:t>58. The sum of all the energies of atoms, molecules or ions within a system is called</w:t>
      </w:r>
    </w:p>
    <w:p w14:paraId="2E3D8B1D" w14:textId="77777777" w:rsidR="00D831CD" w:rsidRDefault="00000000">
      <w:r>
        <w:t xml:space="preserve"> - Enthalpy</w:t>
      </w:r>
    </w:p>
    <w:p w14:paraId="0A0EB1C1" w14:textId="77777777" w:rsidR="00D831CD" w:rsidRDefault="00000000">
      <w:r>
        <w:t xml:space="preserve"> - K.E of the system</w:t>
      </w:r>
    </w:p>
    <w:p w14:paraId="70C5E0E6" w14:textId="77777777" w:rsidR="00D831CD" w:rsidRDefault="00000000">
      <w:r>
        <w:t xml:space="preserve"> - Internal energy</w:t>
      </w:r>
    </w:p>
    <w:p w14:paraId="7251C2B3" w14:textId="77777777" w:rsidR="00D831CD" w:rsidRDefault="00000000">
      <w:r>
        <w:t xml:space="preserve"> - Free energy</w:t>
      </w:r>
    </w:p>
    <w:p w14:paraId="45A743A4" w14:textId="77777777" w:rsidR="00D831CD" w:rsidRDefault="00000000">
      <w:r>
        <w:br/>
        <w:t>Correct Answer: Internal energy</w:t>
      </w:r>
      <w:r>
        <w:br/>
      </w:r>
    </w:p>
    <w:p w14:paraId="3CDAB2BC" w14:textId="77777777" w:rsidR="00D831CD" w:rsidRDefault="00000000" w:rsidP="00540217">
      <w:pPr>
        <w:pStyle w:val="ListNumber"/>
        <w:numPr>
          <w:ilvl w:val="0"/>
          <w:numId w:val="0"/>
        </w:numPr>
      </w:pPr>
      <w:r>
        <w:t>59. According to first law of thermodynamics energy from system to surrounding can be transferred in the form of</w:t>
      </w:r>
    </w:p>
    <w:p w14:paraId="2D07AD11" w14:textId="77777777" w:rsidR="00D831CD" w:rsidRDefault="00000000">
      <w:r>
        <w:t xml:space="preserve"> - Heat and work</w:t>
      </w:r>
    </w:p>
    <w:p w14:paraId="1A8725B1" w14:textId="77777777" w:rsidR="00D831CD" w:rsidRDefault="00000000">
      <w:r>
        <w:t xml:space="preserve"> - Kinetic energy and pressure</w:t>
      </w:r>
    </w:p>
    <w:p w14:paraId="4DBDB9D6" w14:textId="77777777" w:rsidR="00D831CD" w:rsidRDefault="00000000">
      <w:r>
        <w:t xml:space="preserve"> - Heat and force</w:t>
      </w:r>
    </w:p>
    <w:p w14:paraId="028F2BF9" w14:textId="77777777" w:rsidR="00D831CD" w:rsidRDefault="00000000">
      <w:r>
        <w:t xml:space="preserve"> - Displacement and heat</w:t>
      </w:r>
    </w:p>
    <w:p w14:paraId="4996B225" w14:textId="77777777" w:rsidR="00D831CD" w:rsidRDefault="00000000">
      <w:r>
        <w:br/>
        <w:t>Correct Answer: Heat and work</w:t>
      </w:r>
      <w:r>
        <w:br/>
      </w:r>
    </w:p>
    <w:p w14:paraId="353D023F" w14:textId="77777777" w:rsidR="00D831CD" w:rsidRDefault="00000000" w:rsidP="00540217">
      <w:pPr>
        <w:pStyle w:val="ListNumber"/>
        <w:numPr>
          <w:ilvl w:val="0"/>
          <w:numId w:val="0"/>
        </w:numPr>
      </w:pPr>
      <w:r>
        <w:t>60. There are how many conventional ways to change the internal energy of system</w:t>
      </w:r>
    </w:p>
    <w:p w14:paraId="008BFC57" w14:textId="77777777" w:rsidR="00D831CD" w:rsidRDefault="00000000">
      <w:r>
        <w:t xml:space="preserve"> - 4</w:t>
      </w:r>
    </w:p>
    <w:p w14:paraId="155C33BB" w14:textId="77777777" w:rsidR="00D831CD" w:rsidRDefault="00000000">
      <w:r>
        <w:t xml:space="preserve"> - 3</w:t>
      </w:r>
    </w:p>
    <w:p w14:paraId="0D39412A" w14:textId="77777777" w:rsidR="00D831CD" w:rsidRDefault="00000000">
      <w:r>
        <w:t xml:space="preserve"> - 2</w:t>
      </w:r>
    </w:p>
    <w:p w14:paraId="68859806" w14:textId="77777777" w:rsidR="00D831CD" w:rsidRDefault="00000000">
      <w:r>
        <w:t xml:space="preserve"> - 1</w:t>
      </w:r>
    </w:p>
    <w:p w14:paraId="6826035E" w14:textId="77777777" w:rsidR="00D831CD" w:rsidRDefault="00000000">
      <w:r>
        <w:lastRenderedPageBreak/>
        <w:br/>
        <w:t>Correct Answer: 2</w:t>
      </w:r>
      <w:r>
        <w:br/>
      </w:r>
    </w:p>
    <w:p w14:paraId="155C25F0" w14:textId="77777777" w:rsidR="00D831CD" w:rsidRDefault="00D831CD"/>
    <w:p w14:paraId="0B28142D" w14:textId="77777777" w:rsidR="00D831CD" w:rsidRDefault="00000000">
      <w:pPr>
        <w:pStyle w:val="Heading1"/>
      </w:pPr>
      <w:r>
        <w:t>6-Chemical Bonding</w:t>
      </w:r>
    </w:p>
    <w:p w14:paraId="1B9AA75D" w14:textId="77777777" w:rsidR="00D831CD" w:rsidRDefault="00000000" w:rsidP="00540217">
      <w:pPr>
        <w:pStyle w:val="ListNumber"/>
        <w:numPr>
          <w:ilvl w:val="0"/>
          <w:numId w:val="0"/>
        </w:numPr>
      </w:pPr>
      <w:r>
        <w:t>1. Increase in atomic size down the group is due to</w:t>
      </w:r>
    </w:p>
    <w:p w14:paraId="17136A49" w14:textId="77777777" w:rsidR="00D831CD" w:rsidRDefault="00000000">
      <w:r>
        <w:t xml:space="preserve"> - Decrease in number of shells</w:t>
      </w:r>
    </w:p>
    <w:p w14:paraId="5EE141A4" w14:textId="77777777" w:rsidR="00D831CD" w:rsidRDefault="00000000">
      <w:r>
        <w:t xml:space="preserve"> - Increase in shielding effect</w:t>
      </w:r>
    </w:p>
    <w:p w14:paraId="02A02997" w14:textId="77777777" w:rsidR="00D831CD" w:rsidRDefault="00000000">
      <w:r>
        <w:t xml:space="preserve"> - Inert pair effect</w:t>
      </w:r>
    </w:p>
    <w:p w14:paraId="556846BE" w14:textId="77777777" w:rsidR="00D831CD" w:rsidRDefault="00000000">
      <w:r>
        <w:t xml:space="preserve"> - Increase in nuclear charge</w:t>
      </w:r>
    </w:p>
    <w:p w14:paraId="1C6ECC68" w14:textId="77777777" w:rsidR="00D831CD" w:rsidRDefault="00000000">
      <w:r>
        <w:br/>
        <w:t>Correct Answer: Increase in shielding effect</w:t>
      </w:r>
      <w:r>
        <w:br/>
      </w:r>
    </w:p>
    <w:p w14:paraId="61A4730B" w14:textId="77777777" w:rsidR="00D831CD" w:rsidRDefault="00000000" w:rsidP="00540217">
      <w:pPr>
        <w:pStyle w:val="ListNumber"/>
        <w:numPr>
          <w:ilvl w:val="0"/>
          <w:numId w:val="0"/>
        </w:numPr>
      </w:pPr>
      <w:r>
        <w:t>2. Which statement is true about Na and Na+</w:t>
      </w:r>
    </w:p>
    <w:p w14:paraId="7CDE4ED9" w14:textId="77777777" w:rsidR="00D831CD" w:rsidRDefault="00000000">
      <w:r>
        <w:t xml:space="preserve"> - Size of Na is greater than Na+</w:t>
      </w:r>
    </w:p>
    <w:p w14:paraId="7783E393" w14:textId="77777777" w:rsidR="00D831CD" w:rsidRDefault="00000000">
      <w:r>
        <w:t xml:space="preserve"> - Size of Na is smaller than Na+</w:t>
      </w:r>
    </w:p>
    <w:p w14:paraId="19BE6B47" w14:textId="77777777" w:rsidR="00D831CD" w:rsidRDefault="00000000">
      <w:r>
        <w:t xml:space="preserve"> - Both have equal size</w:t>
      </w:r>
    </w:p>
    <w:p w14:paraId="3926336C" w14:textId="77777777" w:rsidR="00D831CD" w:rsidRDefault="00000000">
      <w:r>
        <w:t xml:space="preserve"> - Both have same properties</w:t>
      </w:r>
    </w:p>
    <w:p w14:paraId="098F8BA8" w14:textId="77777777" w:rsidR="00D831CD" w:rsidRDefault="00000000">
      <w:r>
        <w:br/>
        <w:t>Correct Answer: Size of Na is greater than Na+</w:t>
      </w:r>
      <w:r>
        <w:br/>
      </w:r>
    </w:p>
    <w:p w14:paraId="62ED6234" w14:textId="77777777" w:rsidR="00D831CD" w:rsidRDefault="00000000" w:rsidP="00540217">
      <w:pPr>
        <w:pStyle w:val="ListNumber"/>
        <w:numPr>
          <w:ilvl w:val="0"/>
          <w:numId w:val="0"/>
        </w:numPr>
      </w:pPr>
      <w:r>
        <w:t>3. In a period, the atomic radii</w:t>
      </w:r>
    </w:p>
    <w:p w14:paraId="47DD4B3E" w14:textId="77777777" w:rsidR="00D831CD" w:rsidRDefault="00000000">
      <w:r>
        <w:t xml:space="preserve"> - In a period, the atomic radiiIncreases</w:t>
      </w:r>
    </w:p>
    <w:p w14:paraId="0F9C6803" w14:textId="77777777" w:rsidR="00D831CD" w:rsidRDefault="00000000">
      <w:r>
        <w:t xml:space="preserve"> - Decreases</w:t>
      </w:r>
    </w:p>
    <w:p w14:paraId="7E4EF06F" w14:textId="77777777" w:rsidR="00D831CD" w:rsidRDefault="00000000">
      <w:r>
        <w:t xml:space="preserve"> - Remain same</w:t>
      </w:r>
    </w:p>
    <w:p w14:paraId="356ADF1E" w14:textId="77777777" w:rsidR="00D831CD" w:rsidRDefault="00000000">
      <w:r>
        <w:t xml:space="preserve"> - First decreases, then increases</w:t>
      </w:r>
    </w:p>
    <w:p w14:paraId="5FFE4110" w14:textId="77777777" w:rsidR="00D831CD" w:rsidRDefault="00000000">
      <w:r>
        <w:br/>
        <w:t>Correct Answer: Decreases</w:t>
      </w:r>
      <w:r>
        <w:br/>
      </w:r>
    </w:p>
    <w:p w14:paraId="3812E15F" w14:textId="77777777" w:rsidR="00D831CD" w:rsidRDefault="00000000" w:rsidP="00540217">
      <w:pPr>
        <w:pStyle w:val="ListNumber"/>
        <w:numPr>
          <w:ilvl w:val="0"/>
          <w:numId w:val="0"/>
        </w:numPr>
      </w:pPr>
      <w:r>
        <w:lastRenderedPageBreak/>
        <w:t>4. In general, ionization energy increases along the period. The group which show maximum ionization energy</w:t>
      </w:r>
    </w:p>
    <w:p w14:paraId="475CDC31" w14:textId="77777777" w:rsidR="00D831CD" w:rsidRDefault="00000000">
      <w:r>
        <w:t xml:space="preserve"> - IIA</w:t>
      </w:r>
    </w:p>
    <w:p w14:paraId="5078261B" w14:textId="77777777" w:rsidR="00D831CD" w:rsidRDefault="00000000">
      <w:r>
        <w:t xml:space="preserve"> - VIIA</w:t>
      </w:r>
    </w:p>
    <w:p w14:paraId="2C5ABFA3" w14:textId="77777777" w:rsidR="00D831CD" w:rsidRDefault="00000000">
      <w:r>
        <w:t xml:space="preserve"> - VA</w:t>
      </w:r>
    </w:p>
    <w:p w14:paraId="3076A449" w14:textId="77777777" w:rsidR="00D831CD" w:rsidRDefault="00000000">
      <w:r>
        <w:t xml:space="preserve"> - VIIIA</w:t>
      </w:r>
    </w:p>
    <w:p w14:paraId="528956B7" w14:textId="77777777" w:rsidR="00D831CD" w:rsidRDefault="00000000">
      <w:r>
        <w:br/>
        <w:t>Correct Answer: VIIIA</w:t>
      </w:r>
      <w:r>
        <w:br/>
      </w:r>
    </w:p>
    <w:p w14:paraId="79D08E48" w14:textId="77777777" w:rsidR="00D831CD" w:rsidRDefault="00000000" w:rsidP="00540217">
      <w:pPr>
        <w:pStyle w:val="ListNumber"/>
        <w:numPr>
          <w:ilvl w:val="0"/>
          <w:numId w:val="0"/>
        </w:numPr>
      </w:pPr>
      <w:r>
        <w:t>5. The valence shell is</w:t>
      </w:r>
    </w:p>
    <w:p w14:paraId="50EF5E43" w14:textId="77777777" w:rsidR="00D831CD" w:rsidRDefault="00000000">
      <w:r>
        <w:t xml:space="preserve"> - The highest energy level occupied by electrons</w:t>
      </w:r>
    </w:p>
    <w:p w14:paraId="09FFFECB" w14:textId="77777777" w:rsidR="00D831CD" w:rsidRDefault="00000000">
      <w:r>
        <w:t xml:space="preserve"> - The set of orbitals used to make triple bonds</w:t>
      </w:r>
    </w:p>
    <w:p w14:paraId="3CDE6C0A" w14:textId="77777777" w:rsidR="00D831CD" w:rsidRDefault="00000000">
      <w:r>
        <w:t xml:space="preserve"> - The orbitals belonging to the entire molecule</w:t>
      </w:r>
    </w:p>
    <w:p w14:paraId="3BE3A19C" w14:textId="77777777" w:rsidR="00D831CD" w:rsidRDefault="00000000">
      <w:r>
        <w:t xml:space="preserve"> - The lowest energy level occupied by electrons</w:t>
      </w:r>
    </w:p>
    <w:p w14:paraId="26BBBFAE" w14:textId="77777777" w:rsidR="00D831CD" w:rsidRDefault="00000000">
      <w:r>
        <w:br/>
        <w:t>Correct Answer: The highest energy level occupied by electrons</w:t>
      </w:r>
      <w:r>
        <w:br/>
      </w:r>
    </w:p>
    <w:p w14:paraId="0BB5402B" w14:textId="77777777" w:rsidR="00D831CD" w:rsidRDefault="00000000" w:rsidP="00540217">
      <w:pPr>
        <w:pStyle w:val="ListNumber"/>
        <w:numPr>
          <w:ilvl w:val="0"/>
          <w:numId w:val="0"/>
        </w:numPr>
      </w:pPr>
      <w:r>
        <w:t>6. An element with highest first ionization energy</w:t>
      </w:r>
    </w:p>
    <w:p w14:paraId="436B6FD0" w14:textId="77777777" w:rsidR="00D831CD" w:rsidRDefault="00000000">
      <w:r>
        <w:t xml:space="preserve"> - Nitrogen</w:t>
      </w:r>
    </w:p>
    <w:p w14:paraId="0BAD4F44" w14:textId="77777777" w:rsidR="00D831CD" w:rsidRDefault="00000000">
      <w:r>
        <w:t xml:space="preserve"> - Boron</w:t>
      </w:r>
    </w:p>
    <w:p w14:paraId="12C688DF" w14:textId="77777777" w:rsidR="00D831CD" w:rsidRDefault="00000000">
      <w:r>
        <w:t xml:space="preserve"> - Oxygen</w:t>
      </w:r>
    </w:p>
    <w:p w14:paraId="657D8A15" w14:textId="77777777" w:rsidR="00D831CD" w:rsidRDefault="00000000">
      <w:r>
        <w:t xml:space="preserve"> - Beryllium</w:t>
      </w:r>
    </w:p>
    <w:p w14:paraId="1C2734E0" w14:textId="77777777" w:rsidR="00D831CD" w:rsidRDefault="00000000">
      <w:r>
        <w:br/>
        <w:t>Correct Answer: Nitrogen</w:t>
      </w:r>
      <w:r>
        <w:br/>
      </w:r>
    </w:p>
    <w:p w14:paraId="272448C6" w14:textId="77777777" w:rsidR="00D831CD" w:rsidRDefault="00000000" w:rsidP="00540217">
      <w:pPr>
        <w:pStyle w:val="ListNumber"/>
        <w:numPr>
          <w:ilvl w:val="0"/>
          <w:numId w:val="0"/>
        </w:numPr>
      </w:pPr>
      <w:r>
        <w:t>7. Which of the following statements is incorrect</w:t>
      </w:r>
    </w:p>
    <w:p w14:paraId="36088DC6" w14:textId="77777777" w:rsidR="00D831CD" w:rsidRDefault="00000000">
      <w:r>
        <w:t xml:space="preserve"> - Among halogens chlorine has maximum electron affinity</w:t>
      </w:r>
    </w:p>
    <w:p w14:paraId="0133C777" w14:textId="77777777" w:rsidR="00D831CD" w:rsidRDefault="00000000">
      <w:r>
        <w:t xml:space="preserve"> - Along the period M.P and B.P increases upto IVA group</w:t>
      </w:r>
    </w:p>
    <w:p w14:paraId="3A77CE3D" w14:textId="77777777" w:rsidR="00D831CD" w:rsidRDefault="00000000">
      <w:r>
        <w:t xml:space="preserve"> - Among Be, B,C and N, the Be element has minimum ionization energy value</w:t>
      </w:r>
    </w:p>
    <w:p w14:paraId="212FC1DF" w14:textId="77777777" w:rsidR="00D831CD" w:rsidRDefault="00000000">
      <w:r>
        <w:lastRenderedPageBreak/>
        <w:t xml:space="preserve"> - Cs is the most electropositive and F is the most electronegative element</w:t>
      </w:r>
    </w:p>
    <w:p w14:paraId="402D406F" w14:textId="77777777" w:rsidR="00D831CD" w:rsidRDefault="00000000">
      <w:r>
        <w:br/>
        <w:t>Correct Answer: Among Be, B,C and N, the Be element has minimum ionization energy value</w:t>
      </w:r>
      <w:r>
        <w:br/>
      </w:r>
    </w:p>
    <w:p w14:paraId="230DB38C" w14:textId="77777777" w:rsidR="00D831CD" w:rsidRDefault="00000000" w:rsidP="00540217">
      <w:pPr>
        <w:pStyle w:val="ListNumber"/>
        <w:numPr>
          <w:ilvl w:val="0"/>
          <w:numId w:val="0"/>
        </w:numPr>
      </w:pPr>
      <w:r>
        <w:t>8. Which factor does not effect ionization energy across the period</w:t>
      </w:r>
    </w:p>
    <w:p w14:paraId="5FADD7CD" w14:textId="77777777" w:rsidR="00D831CD" w:rsidRDefault="00000000">
      <w:r>
        <w:t xml:space="preserve"> - Number of shell</w:t>
      </w:r>
    </w:p>
    <w:p w14:paraId="2B3CBA6D" w14:textId="77777777" w:rsidR="00D831CD" w:rsidRDefault="00000000">
      <w:r>
        <w:t xml:space="preserve"> - Nuclear Charge</w:t>
      </w:r>
    </w:p>
    <w:p w14:paraId="53C8B11A" w14:textId="77777777" w:rsidR="00D831CD" w:rsidRDefault="00000000">
      <w:r>
        <w:t xml:space="preserve"> - Nature of orbital</w:t>
      </w:r>
    </w:p>
    <w:p w14:paraId="553F138D" w14:textId="77777777" w:rsidR="00D831CD" w:rsidRDefault="00000000">
      <w:r>
        <w:t xml:space="preserve"> - QBoth A &amp; C</w:t>
      </w:r>
    </w:p>
    <w:p w14:paraId="6FDDF1A5" w14:textId="77777777" w:rsidR="00D831CD" w:rsidRDefault="00000000">
      <w:r>
        <w:br/>
        <w:t>Correct Answer: Number of shell</w:t>
      </w:r>
      <w:r>
        <w:br/>
      </w:r>
    </w:p>
    <w:p w14:paraId="308C3696" w14:textId="77777777" w:rsidR="00D831CD" w:rsidRDefault="00000000" w:rsidP="00540217">
      <w:pPr>
        <w:pStyle w:val="ListNumber"/>
        <w:numPr>
          <w:ilvl w:val="0"/>
          <w:numId w:val="0"/>
        </w:numPr>
      </w:pPr>
      <w:r>
        <w:t>9. Which group of periodic table shown generallyabnormal trends of ionization energy.</w:t>
      </w:r>
    </w:p>
    <w:p w14:paraId="0E16E4D9" w14:textId="77777777" w:rsidR="00D831CD" w:rsidRDefault="00000000">
      <w:r>
        <w:t xml:space="preserve"> - IIA and VA</w:t>
      </w:r>
    </w:p>
    <w:p w14:paraId="1F560FD5" w14:textId="77777777" w:rsidR="00D831CD" w:rsidRDefault="00000000">
      <w:r>
        <w:t xml:space="preserve"> - IIIA and IVA</w:t>
      </w:r>
    </w:p>
    <w:p w14:paraId="43AA1E4B" w14:textId="77777777" w:rsidR="00D831CD" w:rsidRDefault="00000000">
      <w:r>
        <w:t xml:space="preserve"> - IIIA and VIA</w:t>
      </w:r>
    </w:p>
    <w:p w14:paraId="7058FAC2" w14:textId="77777777" w:rsidR="00D831CD" w:rsidRDefault="00000000">
      <w:r>
        <w:t xml:space="preserve"> - VIIIA</w:t>
      </w:r>
    </w:p>
    <w:p w14:paraId="2098EAAD" w14:textId="77777777" w:rsidR="00D831CD" w:rsidRDefault="00000000">
      <w:r>
        <w:br/>
        <w:t>Correct Answer: IIIA and VIA</w:t>
      </w:r>
      <w:r>
        <w:br/>
      </w:r>
    </w:p>
    <w:p w14:paraId="256FAE9D" w14:textId="77777777" w:rsidR="00D831CD" w:rsidRDefault="00000000" w:rsidP="00540217">
      <w:pPr>
        <w:pStyle w:val="ListNumber"/>
        <w:numPr>
          <w:ilvl w:val="0"/>
          <w:numId w:val="0"/>
        </w:numPr>
      </w:pPr>
      <w:r>
        <w:t>10. Which of following does not affect I.E in group</w:t>
      </w:r>
    </w:p>
    <w:p w14:paraId="488A869D" w14:textId="77777777" w:rsidR="00D831CD" w:rsidRDefault="00000000">
      <w:r>
        <w:t xml:space="preserve"> - Shielding Effect</w:t>
      </w:r>
    </w:p>
    <w:p w14:paraId="055B1D1D" w14:textId="77777777" w:rsidR="00D831CD" w:rsidRDefault="00000000">
      <w:r>
        <w:t xml:space="preserve"> - Effective Nuclear charge</w:t>
      </w:r>
    </w:p>
    <w:p w14:paraId="1378A07A" w14:textId="77777777" w:rsidR="00D831CD" w:rsidRDefault="00000000">
      <w:r>
        <w:t xml:space="preserve"> - Size of atom</w:t>
      </w:r>
    </w:p>
    <w:p w14:paraId="15B131FA" w14:textId="77777777" w:rsidR="00D831CD" w:rsidRDefault="00000000">
      <w:r>
        <w:t xml:space="preserve"> - Nature of orbital</w:t>
      </w:r>
    </w:p>
    <w:p w14:paraId="49D70C80" w14:textId="77777777" w:rsidR="00D831CD" w:rsidRDefault="00000000">
      <w:r>
        <w:br/>
        <w:t>Correct Answer: Nature of orbital</w:t>
      </w:r>
      <w:r>
        <w:br/>
      </w:r>
    </w:p>
    <w:p w14:paraId="5A076BAE" w14:textId="77777777" w:rsidR="00D831CD" w:rsidRDefault="00000000" w:rsidP="00540217">
      <w:pPr>
        <w:pStyle w:val="ListNumber"/>
        <w:numPr>
          <w:ilvl w:val="0"/>
          <w:numId w:val="0"/>
        </w:numPr>
      </w:pPr>
      <w:r>
        <w:t>11. Correct order of Electron affinity is</w:t>
      </w:r>
    </w:p>
    <w:p w14:paraId="69BAE29A" w14:textId="77777777" w:rsidR="00D831CD" w:rsidRDefault="00000000">
      <w:r>
        <w:lastRenderedPageBreak/>
        <w:t xml:space="preserve"> - Flourine &gt; chlorine &gt; bromine &gt; iodine</w:t>
      </w:r>
    </w:p>
    <w:p w14:paraId="41941978" w14:textId="77777777" w:rsidR="00D831CD" w:rsidRDefault="00000000">
      <w:r>
        <w:t xml:space="preserve"> - Chlorine &gt; bromine &gt; flourine &gt; iodine</w:t>
      </w:r>
    </w:p>
    <w:p w14:paraId="69A1DD2B" w14:textId="77777777" w:rsidR="00D831CD" w:rsidRDefault="00000000">
      <w:r>
        <w:t xml:space="preserve"> - Iodine &gt; bromine &gt; chlorine &gt; flourine</w:t>
      </w:r>
    </w:p>
    <w:p w14:paraId="01AEACE4" w14:textId="77777777" w:rsidR="00D831CD" w:rsidRDefault="00000000">
      <w:r>
        <w:t xml:space="preserve"> - Bromine &gt; flourine &gt; chlorine &gt; iodine</w:t>
      </w:r>
    </w:p>
    <w:p w14:paraId="252B5A61" w14:textId="77777777" w:rsidR="00D831CD" w:rsidRDefault="00000000">
      <w:r>
        <w:br/>
        <w:t>Correct Answer: Chlorine &gt; bromine &gt; flourine &gt; iodine</w:t>
      </w:r>
      <w:r>
        <w:br/>
      </w:r>
    </w:p>
    <w:p w14:paraId="0B3713E2" w14:textId="77777777" w:rsidR="00D831CD" w:rsidRDefault="00000000" w:rsidP="00540217">
      <w:pPr>
        <w:pStyle w:val="ListNumber"/>
        <w:numPr>
          <w:ilvl w:val="0"/>
          <w:numId w:val="0"/>
        </w:numPr>
      </w:pPr>
      <w:r>
        <w:t>12. Elements with _____ first ionization energies and _______ electron affinities generally form cations</w:t>
      </w:r>
    </w:p>
    <w:p w14:paraId="5B028B02" w14:textId="77777777" w:rsidR="00D831CD" w:rsidRDefault="00000000">
      <w:r>
        <w:t xml:space="preserve"> - Low, large negative</w:t>
      </w:r>
    </w:p>
    <w:p w14:paraId="0B9BB7A0" w14:textId="77777777" w:rsidR="00D831CD" w:rsidRDefault="00000000">
      <w:r>
        <w:t xml:space="preserve"> - High, positive or slightly negative</w:t>
      </w:r>
    </w:p>
    <w:p w14:paraId="6FE03E2D" w14:textId="77777777" w:rsidR="00D831CD" w:rsidRDefault="00000000">
      <w:r>
        <w:t xml:space="preserve"> - Low, positive or slightly negative</w:t>
      </w:r>
    </w:p>
    <w:p w14:paraId="08BE4860" w14:textId="77777777" w:rsidR="00D831CD" w:rsidRDefault="00000000">
      <w:r>
        <w:t xml:space="preserve"> - High, large negative</w:t>
      </w:r>
    </w:p>
    <w:p w14:paraId="06EB4074" w14:textId="77777777" w:rsidR="00D831CD" w:rsidRDefault="00000000">
      <w:r>
        <w:br/>
        <w:t>Correct Answer: Low, positive or slightly negative</w:t>
      </w:r>
      <w:r>
        <w:br/>
      </w:r>
    </w:p>
    <w:p w14:paraId="0A1450C0" w14:textId="77777777" w:rsidR="00D831CD" w:rsidRDefault="00000000" w:rsidP="00540217">
      <w:pPr>
        <w:pStyle w:val="ListNumber"/>
        <w:numPr>
          <w:ilvl w:val="0"/>
          <w:numId w:val="0"/>
        </w:numPr>
      </w:pPr>
      <w:r>
        <w:t>13. Which factor does not effect I.E. across the period</w:t>
      </w:r>
    </w:p>
    <w:p w14:paraId="486A887A" w14:textId="77777777" w:rsidR="00D831CD" w:rsidRDefault="00000000">
      <w:r>
        <w:t xml:space="preserve"> - Number of shells</w:t>
      </w:r>
    </w:p>
    <w:p w14:paraId="3A028909" w14:textId="77777777" w:rsidR="00D831CD" w:rsidRDefault="00000000">
      <w:r>
        <w:t xml:space="preserve"> - Shielding effect</w:t>
      </w:r>
    </w:p>
    <w:p w14:paraId="0E4FFA82" w14:textId="77777777" w:rsidR="00D831CD" w:rsidRDefault="00000000">
      <w:r>
        <w:t xml:space="preserve"> - Nature of orbitals</w:t>
      </w:r>
    </w:p>
    <w:p w14:paraId="2D4A17B5" w14:textId="77777777" w:rsidR="00D831CD" w:rsidRDefault="00000000">
      <w:r>
        <w:t xml:space="preserve"> - Both (a) and (b)</w:t>
      </w:r>
    </w:p>
    <w:p w14:paraId="0E7C435D" w14:textId="77777777" w:rsidR="00D831CD" w:rsidRDefault="00000000">
      <w:r>
        <w:br/>
        <w:t>Correct Answer: Both (a) and (b)</w:t>
      </w:r>
      <w:r>
        <w:br/>
      </w:r>
    </w:p>
    <w:p w14:paraId="5030FAA3" w14:textId="77777777" w:rsidR="00D831CD" w:rsidRDefault="00000000" w:rsidP="00540217">
      <w:pPr>
        <w:pStyle w:val="ListNumber"/>
        <w:numPr>
          <w:ilvl w:val="0"/>
          <w:numId w:val="0"/>
        </w:numPr>
      </w:pPr>
      <w:r>
        <w:t>14. The correct order of ionization energy is</w:t>
      </w:r>
    </w:p>
    <w:p w14:paraId="020C0D5F" w14:textId="77777777" w:rsidR="00D831CD" w:rsidRDefault="00000000">
      <w:r>
        <w:t xml:space="preserve"> - F &gt; Cl &gt; Br &gt; I</w:t>
      </w:r>
    </w:p>
    <w:p w14:paraId="236993EF" w14:textId="77777777" w:rsidR="00D831CD" w:rsidRDefault="00000000">
      <w:r>
        <w:t xml:space="preserve"> - Cl &gt; Br&gt; F &gt; I</w:t>
      </w:r>
    </w:p>
    <w:p w14:paraId="245D07ED" w14:textId="77777777" w:rsidR="00D831CD" w:rsidRDefault="00000000">
      <w:r>
        <w:t xml:space="preserve"> - Br &gt; F &gt; Cl &gt; I</w:t>
      </w:r>
    </w:p>
    <w:p w14:paraId="2005E03F" w14:textId="77777777" w:rsidR="00D831CD" w:rsidRDefault="00000000">
      <w:r>
        <w:t xml:space="preserve"> - I &gt; Br &gt; Cl &gt; F</w:t>
      </w:r>
    </w:p>
    <w:p w14:paraId="1C789FDD" w14:textId="77777777" w:rsidR="00D831CD" w:rsidRDefault="00000000">
      <w:r>
        <w:lastRenderedPageBreak/>
        <w:br/>
        <w:t>Correct Answer: F &gt; Cl &gt; Br &gt; I</w:t>
      </w:r>
      <w:r>
        <w:br/>
      </w:r>
    </w:p>
    <w:p w14:paraId="5A99A5FE" w14:textId="77777777" w:rsidR="00D831CD" w:rsidRDefault="00000000" w:rsidP="00540217">
      <w:pPr>
        <w:pStyle w:val="ListNumber"/>
        <w:numPr>
          <w:ilvl w:val="0"/>
          <w:numId w:val="0"/>
        </w:numPr>
      </w:pPr>
      <w:r>
        <w:t>15. First electron affinity is maximum for</w:t>
      </w:r>
    </w:p>
    <w:p w14:paraId="5381F0C4" w14:textId="77777777" w:rsidR="00D831CD" w:rsidRDefault="00000000">
      <w:r>
        <w:t xml:space="preserve"> - Fluorine</w:t>
      </w:r>
    </w:p>
    <w:p w14:paraId="3AFE73D5" w14:textId="77777777" w:rsidR="00D831CD" w:rsidRDefault="00000000">
      <w:r>
        <w:t xml:space="preserve"> - Iodine</w:t>
      </w:r>
    </w:p>
    <w:p w14:paraId="4EAE8A0B" w14:textId="77777777" w:rsidR="00D831CD" w:rsidRDefault="00000000">
      <w:r>
        <w:t xml:space="preserve"> - Chlorine</w:t>
      </w:r>
    </w:p>
    <w:p w14:paraId="18F2B5C5" w14:textId="77777777" w:rsidR="00D831CD" w:rsidRDefault="00000000">
      <w:r>
        <w:t xml:space="preserve"> - Bromine</w:t>
      </w:r>
    </w:p>
    <w:p w14:paraId="3233FE04" w14:textId="77777777" w:rsidR="00D831CD" w:rsidRDefault="00000000">
      <w:r>
        <w:br/>
        <w:t>Correct Answer: Chlorine</w:t>
      </w:r>
      <w:r>
        <w:br/>
      </w:r>
    </w:p>
    <w:p w14:paraId="0FA4A2D1" w14:textId="77777777" w:rsidR="00D831CD" w:rsidRDefault="00000000" w:rsidP="00540217">
      <w:pPr>
        <w:pStyle w:val="ListNumber"/>
        <w:numPr>
          <w:ilvl w:val="0"/>
          <w:numId w:val="0"/>
        </w:numPr>
      </w:pPr>
      <w:r>
        <w:t>16. Bonding in phosphonium ion is _________ percent covalent</w:t>
      </w:r>
    </w:p>
    <w:p w14:paraId="3A06EAB7" w14:textId="77777777" w:rsidR="00D831CD" w:rsidRDefault="00000000">
      <w:r>
        <w:t xml:space="preserve"> - 25</w:t>
      </w:r>
    </w:p>
    <w:p w14:paraId="36675090" w14:textId="77777777" w:rsidR="00D831CD" w:rsidRDefault="00000000">
      <w:r>
        <w:t xml:space="preserve"> - 33</w:t>
      </w:r>
    </w:p>
    <w:p w14:paraId="348A753C" w14:textId="77777777" w:rsidR="00D831CD" w:rsidRDefault="00000000">
      <w:r>
        <w:t xml:space="preserve"> - 50</w:t>
      </w:r>
    </w:p>
    <w:p w14:paraId="3EC05F3B" w14:textId="77777777" w:rsidR="00D831CD" w:rsidRDefault="00000000">
      <w:r>
        <w:t xml:space="preserve"> - 75</w:t>
      </w:r>
    </w:p>
    <w:p w14:paraId="75122B81" w14:textId="77777777" w:rsidR="00D831CD" w:rsidRDefault="00000000">
      <w:r>
        <w:br/>
        <w:t>Correct Answer: 75</w:t>
      </w:r>
      <w:r>
        <w:br/>
      </w:r>
    </w:p>
    <w:p w14:paraId="551BE23B" w14:textId="77777777" w:rsidR="00D831CD" w:rsidRDefault="00000000" w:rsidP="00540217">
      <w:pPr>
        <w:pStyle w:val="ListNumber"/>
        <w:numPr>
          <w:ilvl w:val="0"/>
          <w:numId w:val="0"/>
        </w:numPr>
      </w:pPr>
      <w:r>
        <w:t>17. Correct statement when coordinate covalent bond is formed between NH3 and BF3</w:t>
      </w:r>
    </w:p>
    <w:p w14:paraId="29C2E0B4" w14:textId="77777777" w:rsidR="00D831CD" w:rsidRDefault="00000000">
      <w:r>
        <w:t xml:space="preserve"> - Ammonia is Lewis acid</w:t>
      </w:r>
    </w:p>
    <w:p w14:paraId="3433291E" w14:textId="77777777" w:rsidR="00D831CD" w:rsidRDefault="00000000">
      <w:r>
        <w:t xml:space="preserve"> - Fluorine accepts lone pair due its high electronegativity</w:t>
      </w:r>
    </w:p>
    <w:p w14:paraId="29BD2191" w14:textId="77777777" w:rsidR="00D831CD" w:rsidRDefault="00000000">
      <w:r>
        <w:t xml:space="preserve"> - Ammonia donates its lone pair to 2p orbital of Boron</w:t>
      </w:r>
    </w:p>
    <w:p w14:paraId="57BD7DF5" w14:textId="77777777" w:rsidR="00D831CD" w:rsidRDefault="00000000">
      <w:r>
        <w:t xml:space="preserve"> - Coordinate covalent bond is also called non polar bond</w:t>
      </w:r>
    </w:p>
    <w:p w14:paraId="1B960862" w14:textId="77777777" w:rsidR="00D831CD" w:rsidRDefault="00000000">
      <w:r>
        <w:br/>
        <w:t>Correct Answer: Ammonia donates its lone pair to 2p orbital of Boron</w:t>
      </w:r>
      <w:r>
        <w:br/>
      </w:r>
    </w:p>
    <w:p w14:paraId="65CC4C0D" w14:textId="77777777" w:rsidR="00D831CD" w:rsidRDefault="00000000" w:rsidP="00540217">
      <w:pPr>
        <w:pStyle w:val="ListNumber"/>
        <w:numPr>
          <w:ilvl w:val="0"/>
          <w:numId w:val="0"/>
        </w:numPr>
      </w:pPr>
      <w:r>
        <w:t>18. Which of the following is not considered as an intermolecular force</w:t>
      </w:r>
    </w:p>
    <w:p w14:paraId="698E6E41" w14:textId="77777777" w:rsidR="00D831CD" w:rsidRDefault="00000000">
      <w:r>
        <w:t xml:space="preserve"> - Covalent bond</w:t>
      </w:r>
    </w:p>
    <w:p w14:paraId="1828A429" w14:textId="77777777" w:rsidR="00D831CD" w:rsidRDefault="00000000">
      <w:r>
        <w:lastRenderedPageBreak/>
        <w:t xml:space="preserve"> - Hydrogen bonding</w:t>
      </w:r>
    </w:p>
    <w:p w14:paraId="6A2E65A0" w14:textId="77777777" w:rsidR="00D831CD" w:rsidRDefault="00000000">
      <w:r>
        <w:t xml:space="preserve"> - Dipole- dipole inter action</w:t>
      </w:r>
    </w:p>
    <w:p w14:paraId="10FD95D3" w14:textId="77777777" w:rsidR="00D831CD" w:rsidRDefault="00000000">
      <w:r>
        <w:t xml:space="preserve"> - Ion – dipole interaction</w:t>
      </w:r>
    </w:p>
    <w:p w14:paraId="6B698C4D" w14:textId="77777777" w:rsidR="00D831CD" w:rsidRDefault="00000000">
      <w:r>
        <w:br/>
        <w:t>Correct Answer: Covalent bond</w:t>
      </w:r>
      <w:r>
        <w:br/>
      </w:r>
    </w:p>
    <w:p w14:paraId="4B385F35" w14:textId="77777777" w:rsidR="00D831CD" w:rsidRDefault="00000000" w:rsidP="00540217">
      <w:pPr>
        <w:pStyle w:val="ListNumber"/>
        <w:numPr>
          <w:ilvl w:val="0"/>
          <w:numId w:val="0"/>
        </w:numPr>
      </w:pPr>
      <w:r>
        <w:t>19. Dative bond is present in the molecule</w:t>
      </w:r>
    </w:p>
    <w:p w14:paraId="4CA94A32" w14:textId="77777777" w:rsidR="00D831CD" w:rsidRDefault="00000000">
      <w:r>
        <w:t xml:space="preserve"> - NH4+</w:t>
      </w:r>
    </w:p>
    <w:p w14:paraId="1590471E" w14:textId="77777777" w:rsidR="00D831CD" w:rsidRDefault="00000000">
      <w:r>
        <w:t xml:space="preserve"> - BF3</w:t>
      </w:r>
    </w:p>
    <w:p w14:paraId="5B051367" w14:textId="77777777" w:rsidR="00D831CD" w:rsidRDefault="00000000">
      <w:r>
        <w:t xml:space="preserve"> - NH3</w:t>
      </w:r>
    </w:p>
    <w:p w14:paraId="6CC63786" w14:textId="77777777" w:rsidR="00D831CD" w:rsidRDefault="00000000">
      <w:r>
        <w:t xml:space="preserve"> - HF</w:t>
      </w:r>
    </w:p>
    <w:p w14:paraId="0B4CF91B" w14:textId="77777777" w:rsidR="00D831CD" w:rsidRDefault="00000000">
      <w:r>
        <w:br/>
        <w:t>Correct Answer: NH4+</w:t>
      </w:r>
      <w:r>
        <w:br/>
      </w:r>
    </w:p>
    <w:p w14:paraId="22FD4A2A" w14:textId="77777777" w:rsidR="00D831CD" w:rsidRDefault="00000000" w:rsidP="00540217">
      <w:pPr>
        <w:pStyle w:val="ListNumber"/>
        <w:numPr>
          <w:ilvl w:val="0"/>
          <w:numId w:val="0"/>
        </w:numPr>
      </w:pPr>
      <w:r>
        <w:t>20. CsF bond is ______________ % ionic</w:t>
      </w:r>
    </w:p>
    <w:p w14:paraId="6A13006D" w14:textId="77777777" w:rsidR="00D831CD" w:rsidRDefault="00000000">
      <w:r>
        <w:t xml:space="preserve"> - 72</w:t>
      </w:r>
    </w:p>
    <w:p w14:paraId="76044743" w14:textId="77777777" w:rsidR="00D831CD" w:rsidRDefault="00000000">
      <w:r>
        <w:t xml:space="preserve"> - 82</w:t>
      </w:r>
    </w:p>
    <w:p w14:paraId="1D2EC43C" w14:textId="77777777" w:rsidR="00D831CD" w:rsidRDefault="00000000">
      <w:r>
        <w:t xml:space="preserve"> - 92</w:t>
      </w:r>
    </w:p>
    <w:p w14:paraId="262B050B" w14:textId="77777777" w:rsidR="00D831CD" w:rsidRDefault="00000000">
      <w:r>
        <w:t xml:space="preserve"> - 100</w:t>
      </w:r>
    </w:p>
    <w:p w14:paraId="5B6D4944" w14:textId="77777777" w:rsidR="00D831CD" w:rsidRDefault="00000000">
      <w:r>
        <w:br/>
        <w:t>Correct Answer: 92</w:t>
      </w:r>
      <w:r>
        <w:br/>
      </w:r>
    </w:p>
    <w:p w14:paraId="0AA0A07B" w14:textId="77777777" w:rsidR="00D831CD" w:rsidRDefault="00000000" w:rsidP="00540217">
      <w:pPr>
        <w:pStyle w:val="ListNumber"/>
        <w:numPr>
          <w:ilvl w:val="0"/>
          <w:numId w:val="0"/>
        </w:numPr>
      </w:pPr>
      <w:r>
        <w:t>21. In which of the following can donate an electron pair to the central atom?</w:t>
      </w:r>
    </w:p>
    <w:p w14:paraId="4F393BF1" w14:textId="77777777" w:rsidR="00D831CD" w:rsidRDefault="00000000">
      <w:r>
        <w:t xml:space="preserve"> - BF3</w:t>
      </w:r>
    </w:p>
    <w:p w14:paraId="61BD5B4C" w14:textId="77777777" w:rsidR="00D831CD" w:rsidRDefault="00000000">
      <w:r>
        <w:t xml:space="preserve"> - H3O+</w:t>
      </w:r>
    </w:p>
    <w:p w14:paraId="38646F24" w14:textId="77777777" w:rsidR="00D831CD" w:rsidRDefault="00000000">
      <w:r>
        <w:t xml:space="preserve"> - AlCl3</w:t>
      </w:r>
    </w:p>
    <w:p w14:paraId="00088D93" w14:textId="77777777" w:rsidR="00D831CD" w:rsidRDefault="00000000">
      <w:r>
        <w:t xml:space="preserve"> - None</w:t>
      </w:r>
    </w:p>
    <w:p w14:paraId="632BFD8B" w14:textId="77777777" w:rsidR="00D831CD" w:rsidRDefault="00000000">
      <w:r>
        <w:lastRenderedPageBreak/>
        <w:br/>
        <w:t>Correct Answer: None</w:t>
      </w:r>
      <w:r>
        <w:br/>
      </w:r>
    </w:p>
    <w:p w14:paraId="29AA9FBB" w14:textId="77777777" w:rsidR="00D831CD" w:rsidRDefault="00000000" w:rsidP="00540217">
      <w:pPr>
        <w:pStyle w:val="ListNumber"/>
        <w:numPr>
          <w:ilvl w:val="0"/>
          <w:numId w:val="0"/>
        </w:numPr>
      </w:pPr>
      <w:r>
        <w:t>22. A compound which is most ionic in nature</w:t>
      </w:r>
    </w:p>
    <w:p w14:paraId="11BE8F12" w14:textId="77777777" w:rsidR="00D831CD" w:rsidRDefault="00000000">
      <w:r>
        <w:t xml:space="preserve"> - KCl</w:t>
      </w:r>
    </w:p>
    <w:p w14:paraId="5683599D" w14:textId="77777777" w:rsidR="00D831CD" w:rsidRDefault="00000000">
      <w:r>
        <w:t xml:space="preserve"> - KF</w:t>
      </w:r>
    </w:p>
    <w:p w14:paraId="0811BF18" w14:textId="77777777" w:rsidR="00D831CD" w:rsidRDefault="00000000">
      <w:r>
        <w:t xml:space="preserve"> - MgCl2</w:t>
      </w:r>
    </w:p>
    <w:p w14:paraId="2BDCB424" w14:textId="77777777" w:rsidR="00D831CD" w:rsidRDefault="00000000">
      <w:r>
        <w:t xml:space="preserve"> - RbF</w:t>
      </w:r>
    </w:p>
    <w:p w14:paraId="4CF79A4D" w14:textId="77777777" w:rsidR="00D831CD" w:rsidRDefault="00000000">
      <w:r>
        <w:br/>
        <w:t>Correct Answer: RbF</w:t>
      </w:r>
      <w:r>
        <w:br/>
      </w:r>
    </w:p>
    <w:p w14:paraId="51E751EA" w14:textId="77777777" w:rsidR="00D831CD" w:rsidRDefault="00000000" w:rsidP="00540217">
      <w:pPr>
        <w:pStyle w:val="ListNumber"/>
        <w:numPr>
          <w:ilvl w:val="0"/>
          <w:numId w:val="0"/>
        </w:numPr>
      </w:pPr>
      <w:r>
        <w:t>23. The compound which have three types of bonds is</w:t>
      </w:r>
    </w:p>
    <w:p w14:paraId="323E64F6" w14:textId="77777777" w:rsidR="00D831CD" w:rsidRDefault="00000000">
      <w:r>
        <w:t xml:space="preserve"> - NH3</w:t>
      </w:r>
    </w:p>
    <w:p w14:paraId="1EB3FAE0" w14:textId="77777777" w:rsidR="00D831CD" w:rsidRDefault="00000000">
      <w:r>
        <w:t xml:space="preserve"> - H2O</w:t>
      </w:r>
    </w:p>
    <w:p w14:paraId="79AC1E1E" w14:textId="77777777" w:rsidR="00D831CD" w:rsidRDefault="00000000">
      <w:r>
        <w:t xml:space="preserve"> - NH4Cl</w:t>
      </w:r>
    </w:p>
    <w:p w14:paraId="5B0C4E52" w14:textId="77777777" w:rsidR="00D831CD" w:rsidRDefault="00000000">
      <w:r>
        <w:t xml:space="preserve"> - NaCl</w:t>
      </w:r>
    </w:p>
    <w:p w14:paraId="02258F83" w14:textId="77777777" w:rsidR="00D831CD" w:rsidRDefault="00000000">
      <w:r>
        <w:br/>
        <w:t>Correct Answer: NH4Cl</w:t>
      </w:r>
      <w:r>
        <w:br/>
      </w:r>
    </w:p>
    <w:p w14:paraId="75FF4165" w14:textId="77777777" w:rsidR="00D831CD" w:rsidRDefault="00000000" w:rsidP="00540217">
      <w:pPr>
        <w:pStyle w:val="ListNumber"/>
        <w:numPr>
          <w:ilvl w:val="0"/>
          <w:numId w:val="0"/>
        </w:numPr>
      </w:pPr>
      <w:r>
        <w:t>24. Struture of ammonia is</w:t>
      </w:r>
    </w:p>
    <w:p w14:paraId="5C7CB15C" w14:textId="77777777" w:rsidR="00D831CD" w:rsidRDefault="00000000">
      <w:r>
        <w:t xml:space="preserve"> - Trigonal</w:t>
      </w:r>
    </w:p>
    <w:p w14:paraId="36ACF5F5" w14:textId="77777777" w:rsidR="00D831CD" w:rsidRDefault="00000000">
      <w:r>
        <w:t xml:space="preserve"> - Tetrahedral</w:t>
      </w:r>
    </w:p>
    <w:p w14:paraId="2464822F" w14:textId="77777777" w:rsidR="00D831CD" w:rsidRDefault="00000000">
      <w:r>
        <w:t xml:space="preserve"> - Pyramidal</w:t>
      </w:r>
    </w:p>
    <w:p w14:paraId="3EE3182C" w14:textId="77777777" w:rsidR="00D831CD" w:rsidRDefault="00000000">
      <w:r>
        <w:t xml:space="preserve"> - Trigonal bipyramidal</w:t>
      </w:r>
    </w:p>
    <w:p w14:paraId="29231452" w14:textId="77777777" w:rsidR="00D831CD" w:rsidRDefault="00000000">
      <w:r>
        <w:br/>
        <w:t>Correct Answer: Pyramidal</w:t>
      </w:r>
      <w:r>
        <w:br/>
      </w:r>
    </w:p>
    <w:p w14:paraId="41CF5A71" w14:textId="77777777" w:rsidR="00D831CD" w:rsidRDefault="00000000" w:rsidP="00540217">
      <w:pPr>
        <w:pStyle w:val="ListNumber"/>
        <w:numPr>
          <w:ilvl w:val="0"/>
          <w:numId w:val="0"/>
        </w:numPr>
      </w:pPr>
      <w:r>
        <w:t>25. H−O−H bond angle in H2O is 104.5o and not 109.5o because of</w:t>
      </w:r>
    </w:p>
    <w:p w14:paraId="4ACD73EC" w14:textId="77777777" w:rsidR="00D831CD" w:rsidRDefault="00000000">
      <w:r>
        <w:t xml:space="preserve"> - High electronegativity of oxygen</w:t>
      </w:r>
    </w:p>
    <w:p w14:paraId="46E4FA87" w14:textId="77777777" w:rsidR="00D831CD" w:rsidRDefault="00000000">
      <w:r>
        <w:lastRenderedPageBreak/>
        <w:t xml:space="preserve"> - Lone pair – lone pair attraction</w:t>
      </w:r>
    </w:p>
    <w:p w14:paraId="596BE60E" w14:textId="77777777" w:rsidR="00D831CD" w:rsidRDefault="00000000">
      <w:r>
        <w:t xml:space="preserve"> - Bond pair –bond pair repulsion</w:t>
      </w:r>
    </w:p>
    <w:p w14:paraId="1B659F33" w14:textId="77777777" w:rsidR="00D831CD" w:rsidRDefault="00000000">
      <w:r>
        <w:t xml:space="preserve"> - Lone pair – lone pair repulsion</w:t>
      </w:r>
    </w:p>
    <w:p w14:paraId="24992186" w14:textId="77777777" w:rsidR="00D831CD" w:rsidRDefault="00000000">
      <w:r>
        <w:br/>
        <w:t>Correct Answer: Lone pair – lone pair repulsion</w:t>
      </w:r>
      <w:r>
        <w:br/>
      </w:r>
    </w:p>
    <w:p w14:paraId="21A7DBC9" w14:textId="77777777" w:rsidR="00D831CD" w:rsidRDefault="00000000" w:rsidP="00540217">
      <w:pPr>
        <w:pStyle w:val="ListNumber"/>
        <w:numPr>
          <w:ilvl w:val="0"/>
          <w:numId w:val="0"/>
        </w:numPr>
      </w:pPr>
      <w:r>
        <w:t>26. Which one has lone pair with central atom</w:t>
      </w:r>
    </w:p>
    <w:p w14:paraId="3FA77A26" w14:textId="77777777" w:rsidR="00D831CD" w:rsidRDefault="00000000">
      <w:r>
        <w:t xml:space="preserve"> - BF3</w:t>
      </w:r>
    </w:p>
    <w:p w14:paraId="1705CC43" w14:textId="77777777" w:rsidR="00D831CD" w:rsidRDefault="00000000">
      <w:r>
        <w:t xml:space="preserve"> - CH4</w:t>
      </w:r>
    </w:p>
    <w:p w14:paraId="5479F29E" w14:textId="77777777" w:rsidR="00D831CD" w:rsidRDefault="00000000">
      <w:r>
        <w:t xml:space="preserve"> - NH4+</w:t>
      </w:r>
    </w:p>
    <w:p w14:paraId="655D6DCA" w14:textId="77777777" w:rsidR="00D831CD" w:rsidRDefault="00000000">
      <w:r>
        <w:t xml:space="preserve"> - H2O</w:t>
      </w:r>
    </w:p>
    <w:p w14:paraId="4C49C8C8" w14:textId="77777777" w:rsidR="00D831CD" w:rsidRDefault="00000000">
      <w:r>
        <w:br/>
        <w:t>Correct Answer: H2O</w:t>
      </w:r>
      <w:r>
        <w:br/>
      </w:r>
    </w:p>
    <w:p w14:paraId="45A877CC" w14:textId="77777777" w:rsidR="00D831CD" w:rsidRDefault="00000000" w:rsidP="00540217">
      <w:pPr>
        <w:pStyle w:val="ListNumber"/>
        <w:numPr>
          <w:ilvl w:val="0"/>
          <w:numId w:val="0"/>
        </w:numPr>
      </w:pPr>
      <w:r>
        <w:t>27. In which of the following bond pair-bond pair angle is minimum</w:t>
      </w:r>
    </w:p>
    <w:p w14:paraId="6B08B076" w14:textId="77777777" w:rsidR="00D831CD" w:rsidRDefault="00000000">
      <w:r>
        <w:t xml:space="preserve"> - Water</w:t>
      </w:r>
    </w:p>
    <w:p w14:paraId="47669986" w14:textId="77777777" w:rsidR="00D831CD" w:rsidRDefault="00000000">
      <w:r>
        <w:t xml:space="preserve"> - Ammonia</w:t>
      </w:r>
    </w:p>
    <w:p w14:paraId="461C90DB" w14:textId="77777777" w:rsidR="00D831CD" w:rsidRDefault="00000000">
      <w:r>
        <w:t xml:space="preserve"> - Hydrogen sulphide</w:t>
      </w:r>
    </w:p>
    <w:p w14:paraId="50EDFFF8" w14:textId="77777777" w:rsidR="00D831CD" w:rsidRDefault="00000000">
      <w:r>
        <w:t xml:space="preserve"> - Nitrogen tri fluoride</w:t>
      </w:r>
    </w:p>
    <w:p w14:paraId="5581A1D6" w14:textId="77777777" w:rsidR="00D831CD" w:rsidRDefault="00000000">
      <w:r>
        <w:br/>
        <w:t>Correct Answer: Hydrogen sulphide</w:t>
      </w:r>
      <w:r>
        <w:br/>
      </w:r>
    </w:p>
    <w:p w14:paraId="692A794A" w14:textId="77777777" w:rsidR="00D831CD" w:rsidRDefault="00000000" w:rsidP="00540217">
      <w:pPr>
        <w:pStyle w:val="ListNumber"/>
        <w:numPr>
          <w:ilvl w:val="0"/>
          <w:numId w:val="0"/>
        </w:numPr>
      </w:pPr>
      <w:r>
        <w:t>28. Which one of the following has maximum bond angle</w:t>
      </w:r>
    </w:p>
    <w:p w14:paraId="1D7BF0F7" w14:textId="77777777" w:rsidR="00D831CD" w:rsidRDefault="00000000">
      <w:r>
        <w:t xml:space="preserve"> - CCl4</w:t>
      </w:r>
    </w:p>
    <w:p w14:paraId="36D7E87B" w14:textId="77777777" w:rsidR="00D831CD" w:rsidRDefault="00000000">
      <w:r>
        <w:t xml:space="preserve"> - NF3</w:t>
      </w:r>
    </w:p>
    <w:p w14:paraId="13FE8BBB" w14:textId="77777777" w:rsidR="00D831CD" w:rsidRDefault="00000000">
      <w:r>
        <w:t xml:space="preserve"> - NH3</w:t>
      </w:r>
    </w:p>
    <w:p w14:paraId="27433EA1" w14:textId="77777777" w:rsidR="00D831CD" w:rsidRDefault="00000000">
      <w:r>
        <w:t xml:space="preserve"> - CO2</w:t>
      </w:r>
    </w:p>
    <w:p w14:paraId="59C67B15" w14:textId="77777777" w:rsidR="00D831CD" w:rsidRDefault="00000000">
      <w:r>
        <w:lastRenderedPageBreak/>
        <w:br/>
        <w:t>Correct Answer: CO2</w:t>
      </w:r>
      <w:r>
        <w:br/>
      </w:r>
    </w:p>
    <w:p w14:paraId="2E6CB13E" w14:textId="77777777" w:rsidR="00D831CD" w:rsidRDefault="00000000" w:rsidP="00540217">
      <w:pPr>
        <w:pStyle w:val="ListNumber"/>
        <w:numPr>
          <w:ilvl w:val="0"/>
          <w:numId w:val="0"/>
        </w:numPr>
      </w:pPr>
      <w:r>
        <w:t>29. The shape of is NH2-1</w:t>
      </w:r>
    </w:p>
    <w:p w14:paraId="1AD85E7C" w14:textId="77777777" w:rsidR="00D831CD" w:rsidRDefault="00000000">
      <w:r>
        <w:t xml:space="preserve"> - Linear</w:t>
      </w:r>
    </w:p>
    <w:p w14:paraId="79AD6F0B" w14:textId="77777777" w:rsidR="00D831CD" w:rsidRDefault="00000000">
      <w:r>
        <w:t xml:space="preserve"> - Angular</w:t>
      </w:r>
    </w:p>
    <w:p w14:paraId="0D89FB73" w14:textId="77777777" w:rsidR="00D831CD" w:rsidRDefault="00000000">
      <w:r>
        <w:t xml:space="preserve"> - Pyramidal</w:t>
      </w:r>
    </w:p>
    <w:p w14:paraId="01802766" w14:textId="77777777" w:rsidR="00D831CD" w:rsidRDefault="00000000">
      <w:r>
        <w:t xml:space="preserve"> - Tetrahedral</w:t>
      </w:r>
    </w:p>
    <w:p w14:paraId="2C742582" w14:textId="77777777" w:rsidR="00D831CD" w:rsidRDefault="00000000">
      <w:r>
        <w:br/>
        <w:t>Correct Answer: Angular</w:t>
      </w:r>
      <w:r>
        <w:br/>
      </w:r>
    </w:p>
    <w:p w14:paraId="7ECFC191" w14:textId="77777777" w:rsidR="00D831CD" w:rsidRDefault="00000000" w:rsidP="00540217">
      <w:pPr>
        <w:pStyle w:val="ListNumber"/>
        <w:numPr>
          <w:ilvl w:val="0"/>
          <w:numId w:val="0"/>
        </w:numPr>
      </w:pPr>
      <w:r>
        <w:t>30. According to VSEPR theory, a molecule with the general formula AX4 with one lone pair will have a ____ molecular shape</w:t>
      </w:r>
    </w:p>
    <w:p w14:paraId="0341DF1D" w14:textId="77777777" w:rsidR="00D831CD" w:rsidRDefault="00000000">
      <w:r>
        <w:t xml:space="preserve"> - Bent</w:t>
      </w:r>
    </w:p>
    <w:p w14:paraId="111907F9" w14:textId="77777777" w:rsidR="00D831CD" w:rsidRDefault="00000000">
      <w:r>
        <w:t xml:space="preserve"> - Trigonal planar</w:t>
      </w:r>
    </w:p>
    <w:p w14:paraId="085383ED" w14:textId="77777777" w:rsidR="00D831CD" w:rsidRDefault="00000000">
      <w:r>
        <w:t xml:space="preserve"> - Trigonal pyramidal</w:t>
      </w:r>
    </w:p>
    <w:p w14:paraId="06F8C284" w14:textId="77777777" w:rsidR="00D831CD" w:rsidRDefault="00000000">
      <w:r>
        <w:t xml:space="preserve"> - Tetrahedral</w:t>
      </w:r>
    </w:p>
    <w:p w14:paraId="104AE3E6" w14:textId="77777777" w:rsidR="00D831CD" w:rsidRDefault="00000000">
      <w:r>
        <w:br/>
        <w:t>Correct Answer: Trigonal pyramidal</w:t>
      </w:r>
      <w:r>
        <w:br/>
      </w:r>
    </w:p>
    <w:p w14:paraId="2415ACE6" w14:textId="77777777" w:rsidR="00D831CD" w:rsidRDefault="00000000" w:rsidP="00540217">
      <w:pPr>
        <w:pStyle w:val="ListNumber"/>
        <w:numPr>
          <w:ilvl w:val="0"/>
          <w:numId w:val="0"/>
        </w:numPr>
      </w:pPr>
      <w:r>
        <w:t>31. The structure of CO2 is similar to that of</w:t>
      </w:r>
    </w:p>
    <w:p w14:paraId="6E96ABD3" w14:textId="77777777" w:rsidR="00D831CD" w:rsidRDefault="00000000">
      <w:r>
        <w:t xml:space="preserve"> - Ethene</w:t>
      </w:r>
    </w:p>
    <w:p w14:paraId="254AA74E" w14:textId="77777777" w:rsidR="00D831CD" w:rsidRDefault="00000000">
      <w:r>
        <w:t xml:space="preserve"> - Carbon disulphide</w:t>
      </w:r>
    </w:p>
    <w:p w14:paraId="3C01134F" w14:textId="77777777" w:rsidR="00D831CD" w:rsidRDefault="00000000">
      <w:r>
        <w:t xml:space="preserve"> - Ethyne</w:t>
      </w:r>
    </w:p>
    <w:p w14:paraId="104E8B7A" w14:textId="77777777" w:rsidR="00D831CD" w:rsidRDefault="00000000">
      <w:r>
        <w:t xml:space="preserve"> - Both B and C</w:t>
      </w:r>
    </w:p>
    <w:p w14:paraId="30498FA1" w14:textId="77777777" w:rsidR="00D831CD" w:rsidRDefault="00000000">
      <w:r>
        <w:br/>
        <w:t>Correct Answer: Both B and C</w:t>
      </w:r>
      <w:r>
        <w:br/>
      </w:r>
    </w:p>
    <w:p w14:paraId="1117D1D5" w14:textId="77777777" w:rsidR="00D831CD" w:rsidRDefault="00000000" w:rsidP="00540217">
      <w:pPr>
        <w:pStyle w:val="ListNumber"/>
        <w:numPr>
          <w:ilvl w:val="0"/>
          <w:numId w:val="0"/>
        </w:numPr>
      </w:pPr>
      <w:r>
        <w:t>32. Among following molecules, which has different number of π-electrons than others</w:t>
      </w:r>
    </w:p>
    <w:p w14:paraId="59D990A6" w14:textId="77777777" w:rsidR="00D831CD" w:rsidRDefault="00000000">
      <w:r>
        <w:lastRenderedPageBreak/>
        <w:t xml:space="preserve"> - SO3</w:t>
      </w:r>
    </w:p>
    <w:p w14:paraId="0A8F19F5" w14:textId="77777777" w:rsidR="00D831CD" w:rsidRDefault="00000000">
      <w:r>
        <w:t xml:space="preserve"> - C6H6</w:t>
      </w:r>
    </w:p>
    <w:p w14:paraId="2EE383D4" w14:textId="77777777" w:rsidR="00D831CD" w:rsidRDefault="00000000">
      <w:r>
        <w:t xml:space="preserve"> - C6H5CH3</w:t>
      </w:r>
    </w:p>
    <w:p w14:paraId="69451BDA" w14:textId="77777777" w:rsidR="00D831CD" w:rsidRDefault="00000000">
      <w:r>
        <w:t xml:space="preserve"> - CH3CN</w:t>
      </w:r>
    </w:p>
    <w:p w14:paraId="1B4A711C" w14:textId="77777777" w:rsidR="00D831CD" w:rsidRDefault="00000000">
      <w:r>
        <w:br/>
        <w:t>Correct Answer: CH3CN</w:t>
      </w:r>
      <w:r>
        <w:br/>
      </w:r>
    </w:p>
    <w:p w14:paraId="11E1FCC4" w14:textId="77777777" w:rsidR="00D831CD" w:rsidRDefault="00000000" w:rsidP="00540217">
      <w:pPr>
        <w:pStyle w:val="ListNumber"/>
        <w:numPr>
          <w:ilvl w:val="0"/>
          <w:numId w:val="0"/>
        </w:numPr>
      </w:pPr>
      <w:r>
        <w:t>33. Hybridization is the extended form of  ________ theory</w:t>
      </w:r>
    </w:p>
    <w:p w14:paraId="25AAAA85" w14:textId="77777777" w:rsidR="00D831CD" w:rsidRDefault="00000000">
      <w:r>
        <w:t xml:space="preserve"> - VSEPR</w:t>
      </w:r>
    </w:p>
    <w:p w14:paraId="1F5C7674" w14:textId="77777777" w:rsidR="00D831CD" w:rsidRDefault="00000000">
      <w:r>
        <w:t xml:space="preserve"> - Lewis</w:t>
      </w:r>
    </w:p>
    <w:p w14:paraId="3938F437" w14:textId="77777777" w:rsidR="00D831CD" w:rsidRDefault="00000000">
      <w:r>
        <w:t xml:space="preserve"> - Molecular orbital</w:t>
      </w:r>
    </w:p>
    <w:p w14:paraId="58FDC509" w14:textId="77777777" w:rsidR="00D831CD" w:rsidRDefault="00000000">
      <w:r>
        <w:t xml:space="preserve"> - Valence bond</w:t>
      </w:r>
    </w:p>
    <w:p w14:paraId="1A7CC90E" w14:textId="77777777" w:rsidR="00D831CD" w:rsidRDefault="00000000">
      <w:r>
        <w:br/>
        <w:t>Correct Answer: Valence bond</w:t>
      </w:r>
      <w:r>
        <w:br/>
      </w:r>
    </w:p>
    <w:p w14:paraId="4039EF4F" w14:textId="77777777" w:rsidR="00D831CD" w:rsidRDefault="00000000" w:rsidP="00540217">
      <w:pPr>
        <w:pStyle w:val="ListNumber"/>
        <w:numPr>
          <w:ilvl w:val="0"/>
          <w:numId w:val="0"/>
        </w:numPr>
      </w:pPr>
      <w:r>
        <w:t>34. The percentage of s-character in hybrid orbital which indicates shortest bond length</w:t>
      </w:r>
    </w:p>
    <w:p w14:paraId="099E7FA5" w14:textId="77777777" w:rsidR="00D831CD" w:rsidRDefault="00000000">
      <w:r>
        <w:t xml:space="preserve"> - 25% s-character</w:t>
      </w:r>
    </w:p>
    <w:p w14:paraId="20939D88" w14:textId="77777777" w:rsidR="00D831CD" w:rsidRDefault="00000000">
      <w:r>
        <w:t xml:space="preserve"> - 33.4% s-character</w:t>
      </w:r>
    </w:p>
    <w:p w14:paraId="5A0F33E9" w14:textId="77777777" w:rsidR="00D831CD" w:rsidRDefault="00000000">
      <w:r>
        <w:t xml:space="preserve"> - 50% s-character</w:t>
      </w:r>
    </w:p>
    <w:p w14:paraId="144752C1" w14:textId="77777777" w:rsidR="00D831CD" w:rsidRDefault="00000000">
      <w:r>
        <w:t xml:space="preserve"> - 75% s-character</w:t>
      </w:r>
    </w:p>
    <w:p w14:paraId="0F3E792D" w14:textId="77777777" w:rsidR="00D831CD" w:rsidRDefault="00000000">
      <w:r>
        <w:br/>
        <w:t>Correct Answer: 50% s-character</w:t>
      </w:r>
      <w:r>
        <w:br/>
      </w:r>
    </w:p>
    <w:p w14:paraId="6ABB7CA0" w14:textId="77777777" w:rsidR="00D831CD" w:rsidRDefault="00000000" w:rsidP="00540217">
      <w:pPr>
        <w:pStyle w:val="ListNumber"/>
        <w:numPr>
          <w:ilvl w:val="0"/>
          <w:numId w:val="0"/>
        </w:numPr>
      </w:pPr>
      <w:r>
        <w:t>35. In which of the followings central atom is not sp3 hybridized</w:t>
      </w:r>
    </w:p>
    <w:p w14:paraId="35A8F8B1" w14:textId="77777777" w:rsidR="00D831CD" w:rsidRDefault="00000000">
      <w:r>
        <w:t xml:space="preserve"> - NH3</w:t>
      </w:r>
    </w:p>
    <w:p w14:paraId="2E596DBA" w14:textId="77777777" w:rsidR="00D831CD" w:rsidRDefault="00000000">
      <w:r>
        <w:t xml:space="preserve"> - PH3</w:t>
      </w:r>
    </w:p>
    <w:p w14:paraId="37D340BA" w14:textId="77777777" w:rsidR="00D831CD" w:rsidRDefault="00000000">
      <w:r>
        <w:t xml:space="preserve"> - AlH3</w:t>
      </w:r>
    </w:p>
    <w:p w14:paraId="3E66F656" w14:textId="77777777" w:rsidR="00D831CD" w:rsidRDefault="00000000">
      <w:r>
        <w:t xml:space="preserve"> - H3O+</w:t>
      </w:r>
    </w:p>
    <w:p w14:paraId="0F05281F" w14:textId="77777777" w:rsidR="00D831CD" w:rsidRDefault="00000000">
      <w:r>
        <w:lastRenderedPageBreak/>
        <w:br/>
        <w:t>Correct Answer: AlH3</w:t>
      </w:r>
      <w:r>
        <w:br/>
      </w:r>
    </w:p>
    <w:p w14:paraId="53E0EFCC" w14:textId="77777777" w:rsidR="00D831CD" w:rsidRDefault="00000000" w:rsidP="00540217">
      <w:pPr>
        <w:pStyle w:val="ListNumber"/>
        <w:numPr>
          <w:ilvl w:val="0"/>
          <w:numId w:val="0"/>
        </w:numPr>
      </w:pPr>
      <w:r>
        <w:t>36. In the resonance structure of benzene the number of σ-bonds and π-delocalized electrons are respectively</w:t>
      </w:r>
    </w:p>
    <w:p w14:paraId="775C4A56" w14:textId="77777777" w:rsidR="00D831CD" w:rsidRDefault="00000000">
      <w:r>
        <w:t xml:space="preserve"> - 12 and 6</w:t>
      </w:r>
    </w:p>
    <w:p w14:paraId="2A9CAE4B" w14:textId="77777777" w:rsidR="00D831CD" w:rsidRDefault="00000000">
      <w:r>
        <w:t xml:space="preserve"> - 6 and 3</w:t>
      </w:r>
    </w:p>
    <w:p w14:paraId="57D74032" w14:textId="77777777" w:rsidR="00D831CD" w:rsidRDefault="00000000">
      <w:r>
        <w:t xml:space="preserve"> - 6 and 6</w:t>
      </w:r>
    </w:p>
    <w:p w14:paraId="77C6ACE8" w14:textId="77777777" w:rsidR="00D831CD" w:rsidRDefault="00000000">
      <w:r>
        <w:t xml:space="preserve"> - 12 and 3</w:t>
      </w:r>
    </w:p>
    <w:p w14:paraId="1BE42BF5" w14:textId="77777777" w:rsidR="00D831CD" w:rsidRDefault="00000000">
      <w:r>
        <w:br/>
        <w:t>Correct Answer: 12 and 6</w:t>
      </w:r>
      <w:r>
        <w:br/>
      </w:r>
    </w:p>
    <w:p w14:paraId="1B770A3B" w14:textId="77777777" w:rsidR="00D831CD" w:rsidRDefault="00000000" w:rsidP="00540217">
      <w:pPr>
        <w:pStyle w:val="ListNumber"/>
        <w:numPr>
          <w:ilvl w:val="0"/>
          <w:numId w:val="0"/>
        </w:numPr>
      </w:pPr>
      <w:r>
        <w:t>37. When water donates its electron pair to hydrogen ion to form hydronium ion, hybridization is changed from</w:t>
      </w:r>
    </w:p>
    <w:p w14:paraId="40D04410" w14:textId="77777777" w:rsidR="00D831CD" w:rsidRDefault="00000000">
      <w:r>
        <w:t xml:space="preserve"> - sp2 to sp3</w:t>
      </w:r>
    </w:p>
    <w:p w14:paraId="10CFF05C" w14:textId="77777777" w:rsidR="00D831CD" w:rsidRDefault="00000000">
      <w:r>
        <w:t xml:space="preserve"> - sp3 to sp2</w:t>
      </w:r>
    </w:p>
    <w:p w14:paraId="1444A508" w14:textId="77777777" w:rsidR="00D831CD" w:rsidRDefault="00000000">
      <w:r>
        <w:t xml:space="preserve"> - sp3 to sp</w:t>
      </w:r>
    </w:p>
    <w:p w14:paraId="287BF2CF" w14:textId="77777777" w:rsidR="00D831CD" w:rsidRDefault="00000000">
      <w:r>
        <w:t xml:space="preserve"> - Remains unchanged</w:t>
      </w:r>
    </w:p>
    <w:p w14:paraId="361EACF1" w14:textId="77777777" w:rsidR="00D831CD" w:rsidRDefault="00000000">
      <w:r>
        <w:br/>
        <w:t>Correct Answer: Remains unchanged</w:t>
      </w:r>
      <w:r>
        <w:br/>
      </w:r>
    </w:p>
    <w:p w14:paraId="51DD66CD" w14:textId="77777777" w:rsidR="00D831CD" w:rsidRDefault="00000000" w:rsidP="00540217">
      <w:pPr>
        <w:pStyle w:val="ListNumber"/>
        <w:numPr>
          <w:ilvl w:val="0"/>
          <w:numId w:val="0"/>
        </w:numPr>
      </w:pPr>
      <w:r>
        <w:t>38. In which of the following compound, carbon atoms has sp2 hybridization only</w:t>
      </w:r>
    </w:p>
    <w:p w14:paraId="35BDAABA" w14:textId="77777777" w:rsidR="00D831CD" w:rsidRDefault="00000000">
      <w:r>
        <w:t xml:space="preserve"> - Carbon dioxide</w:t>
      </w:r>
    </w:p>
    <w:p w14:paraId="484B7CC2" w14:textId="77777777" w:rsidR="00D831CD" w:rsidRDefault="00000000">
      <w:r>
        <w:t xml:space="preserve"> - 1, 3–butadiene</w:t>
      </w:r>
    </w:p>
    <w:p w14:paraId="12FDFA7E" w14:textId="77777777" w:rsidR="00D831CD" w:rsidRDefault="00000000">
      <w:r>
        <w:t xml:space="preserve"> - Propene</w:t>
      </w:r>
    </w:p>
    <w:p w14:paraId="347F6959" w14:textId="77777777" w:rsidR="00D831CD" w:rsidRDefault="00000000">
      <w:r>
        <w:t xml:space="preserve"> - Ethane nitrile</w:t>
      </w:r>
    </w:p>
    <w:p w14:paraId="16F9504E" w14:textId="77777777" w:rsidR="00D831CD" w:rsidRDefault="00000000">
      <w:r>
        <w:br/>
        <w:t>Correct Answer: 1, 3–butadiene</w:t>
      </w:r>
      <w:r>
        <w:br/>
      </w:r>
    </w:p>
    <w:p w14:paraId="758A730F" w14:textId="77777777" w:rsidR="00D831CD" w:rsidRDefault="00000000" w:rsidP="00540217">
      <w:pPr>
        <w:pStyle w:val="ListNumber"/>
        <w:numPr>
          <w:ilvl w:val="0"/>
          <w:numId w:val="0"/>
        </w:numPr>
      </w:pPr>
      <w:r>
        <w:lastRenderedPageBreak/>
        <w:t>39. Which are the species in which central atom undergoes sp3 hybridization?</w:t>
      </w:r>
      <w:r>
        <w:br/>
        <w:t>(i) SnCl2    (ii) NF3         (iii)        (iv) H2S</w:t>
      </w:r>
      <w:r>
        <w:br/>
        <w:t>Select the correct answer using the code given below</w:t>
      </w:r>
    </w:p>
    <w:p w14:paraId="5B6D0587" w14:textId="77777777" w:rsidR="00D831CD" w:rsidRDefault="00000000">
      <w:r>
        <w:t xml:space="preserve"> - i and ii</w:t>
      </w:r>
    </w:p>
    <w:p w14:paraId="0079E849" w14:textId="77777777" w:rsidR="00D831CD" w:rsidRDefault="00000000">
      <w:r>
        <w:t xml:space="preserve"> - ii, iii and iv</w:t>
      </w:r>
    </w:p>
    <w:p w14:paraId="5FD0DCA2" w14:textId="77777777" w:rsidR="00D831CD" w:rsidRDefault="00000000">
      <w:r>
        <w:t xml:space="preserve"> - i, iii and iv</w:t>
      </w:r>
    </w:p>
    <w:p w14:paraId="6AAD21D2" w14:textId="77777777" w:rsidR="00D831CD" w:rsidRDefault="00000000">
      <w:r>
        <w:t xml:space="preserve"> - i, ii and iii</w:t>
      </w:r>
    </w:p>
    <w:p w14:paraId="0EF75AF8" w14:textId="77777777" w:rsidR="00D831CD" w:rsidRDefault="00000000">
      <w:r>
        <w:br/>
        <w:t>Correct Answer: ii, iii and iv</w:t>
      </w:r>
      <w:r>
        <w:br/>
      </w:r>
    </w:p>
    <w:p w14:paraId="4269A23A" w14:textId="77777777" w:rsidR="00D831CD" w:rsidRDefault="00000000" w:rsidP="00540217">
      <w:pPr>
        <w:pStyle w:val="ListNumber"/>
        <w:numPr>
          <w:ilvl w:val="0"/>
          <w:numId w:val="0"/>
        </w:numPr>
      </w:pPr>
      <w:r>
        <w:t>40. Number of sigma and pi bonds in chloroprene</w:t>
      </w:r>
    </w:p>
    <w:p w14:paraId="69816582" w14:textId="77777777" w:rsidR="00D831CD" w:rsidRDefault="00000000">
      <w:r>
        <w:t xml:space="preserve"> - 7, 2</w:t>
      </w:r>
    </w:p>
    <w:p w14:paraId="24200F49" w14:textId="77777777" w:rsidR="00D831CD" w:rsidRDefault="00000000">
      <w:r>
        <w:t xml:space="preserve"> - 9, 2</w:t>
      </w:r>
    </w:p>
    <w:p w14:paraId="7CF71BF0" w14:textId="77777777" w:rsidR="00D831CD" w:rsidRDefault="00000000">
      <w:r>
        <w:t xml:space="preserve"> - 10, 2</w:t>
      </w:r>
    </w:p>
    <w:p w14:paraId="2EF7BDC6" w14:textId="77777777" w:rsidR="00D831CD" w:rsidRDefault="00000000">
      <w:r>
        <w:t xml:space="preserve"> - 11, 2</w:t>
      </w:r>
    </w:p>
    <w:p w14:paraId="71382ADF" w14:textId="77777777" w:rsidR="00D831CD" w:rsidRDefault="00000000">
      <w:r>
        <w:br/>
        <w:t>Correct Answer: 9, 2</w:t>
      </w:r>
      <w:r>
        <w:br/>
      </w:r>
    </w:p>
    <w:p w14:paraId="12D193F7" w14:textId="77777777" w:rsidR="00D831CD" w:rsidRDefault="00000000" w:rsidP="00540217">
      <w:pPr>
        <w:pStyle w:val="ListNumber"/>
        <w:numPr>
          <w:ilvl w:val="0"/>
          <w:numId w:val="0"/>
        </w:numPr>
      </w:pPr>
      <w:r>
        <w:t>41. The hybridization state of  ‘S’ in SO3 is similar to that of</w:t>
      </w:r>
    </w:p>
    <w:p w14:paraId="0D263463" w14:textId="77777777" w:rsidR="00D831CD" w:rsidRDefault="00000000">
      <w:r>
        <w:t xml:space="preserve"> - C in C2H2</w:t>
      </w:r>
    </w:p>
    <w:p w14:paraId="0DB482A6" w14:textId="77777777" w:rsidR="00D831CD" w:rsidRDefault="00000000">
      <w:r>
        <w:t xml:space="preserve"> - C in C2H6</w:t>
      </w:r>
    </w:p>
    <w:p w14:paraId="6104D51F" w14:textId="77777777" w:rsidR="00D831CD" w:rsidRDefault="00000000">
      <w:r>
        <w:t xml:space="preserve"> - C in CO2</w:t>
      </w:r>
    </w:p>
    <w:p w14:paraId="1170F6A8" w14:textId="77777777" w:rsidR="00D831CD" w:rsidRDefault="00000000">
      <w:r>
        <w:t xml:space="preserve"> - C in C2H4</w:t>
      </w:r>
    </w:p>
    <w:p w14:paraId="35B35031" w14:textId="77777777" w:rsidR="00D831CD" w:rsidRDefault="00000000">
      <w:r>
        <w:br/>
        <w:t>Correct Answer: C in C2H4</w:t>
      </w:r>
      <w:r>
        <w:br/>
      </w:r>
    </w:p>
    <w:p w14:paraId="3B183461" w14:textId="77777777" w:rsidR="00D831CD" w:rsidRDefault="00000000" w:rsidP="00540217">
      <w:pPr>
        <w:pStyle w:val="ListNumber"/>
        <w:numPr>
          <w:ilvl w:val="0"/>
          <w:numId w:val="0"/>
        </w:numPr>
      </w:pPr>
      <w:r>
        <w:t>42. Strongest bond among the following is</w:t>
      </w:r>
    </w:p>
    <w:p w14:paraId="2A9E3924" w14:textId="77777777" w:rsidR="00D831CD" w:rsidRDefault="00000000">
      <w:r>
        <w:t xml:space="preserve"> - H–H</w:t>
      </w:r>
    </w:p>
    <w:p w14:paraId="1302F3FF" w14:textId="77777777" w:rsidR="00D831CD" w:rsidRDefault="00000000">
      <w:r>
        <w:t xml:space="preserve"> - F–F</w:t>
      </w:r>
    </w:p>
    <w:p w14:paraId="73572FE9" w14:textId="77777777" w:rsidR="00D831CD" w:rsidRDefault="00000000">
      <w:r>
        <w:lastRenderedPageBreak/>
        <w:t xml:space="preserve"> - C– C</w:t>
      </w:r>
    </w:p>
    <w:p w14:paraId="72D5F946" w14:textId="77777777" w:rsidR="00D831CD" w:rsidRDefault="00000000">
      <w:r>
        <w:t xml:space="preserve"> - N–N</w:t>
      </w:r>
    </w:p>
    <w:p w14:paraId="15C8E78C" w14:textId="77777777" w:rsidR="00D831CD" w:rsidRDefault="00000000">
      <w:r>
        <w:br/>
        <w:t>Correct Answer: H–H</w:t>
      </w:r>
      <w:r>
        <w:br/>
      </w:r>
    </w:p>
    <w:p w14:paraId="576795BD" w14:textId="77777777" w:rsidR="00D831CD" w:rsidRDefault="00000000" w:rsidP="00540217">
      <w:pPr>
        <w:pStyle w:val="ListNumber"/>
        <w:numPr>
          <w:ilvl w:val="0"/>
          <w:numId w:val="0"/>
        </w:numPr>
      </w:pPr>
      <w:r>
        <w:t>43. Which one has highest average bond energy</w:t>
      </w:r>
    </w:p>
    <w:p w14:paraId="3BE8501F" w14:textId="77777777" w:rsidR="00D831CD" w:rsidRDefault="00000000">
      <w:r>
        <w:t xml:space="preserve"> - C = O</w:t>
      </w:r>
    </w:p>
    <w:p w14:paraId="5A5694A5" w14:textId="77777777" w:rsidR="00D831CD" w:rsidRDefault="00000000">
      <w:r>
        <w:t xml:space="preserve"> - C = C</w:t>
      </w:r>
    </w:p>
    <w:p w14:paraId="4691608C" w14:textId="77777777" w:rsidR="00D831CD" w:rsidRDefault="00000000">
      <w:r>
        <w:t xml:space="preserve"> - C ΞC</w:t>
      </w:r>
    </w:p>
    <w:p w14:paraId="5231B632" w14:textId="77777777" w:rsidR="00D831CD" w:rsidRDefault="00000000">
      <w:r>
        <w:t xml:space="preserve"> - N ΞN</w:t>
      </w:r>
    </w:p>
    <w:p w14:paraId="5827861D" w14:textId="77777777" w:rsidR="00D831CD" w:rsidRDefault="00000000">
      <w:r>
        <w:br/>
        <w:t>Correct Answer: N ΞN</w:t>
      </w:r>
      <w:r>
        <w:br/>
      </w:r>
    </w:p>
    <w:p w14:paraId="7F50DA3A" w14:textId="77777777" w:rsidR="00D831CD" w:rsidRDefault="00000000" w:rsidP="00540217">
      <w:pPr>
        <w:pStyle w:val="ListNumber"/>
        <w:numPr>
          <w:ilvl w:val="0"/>
          <w:numId w:val="0"/>
        </w:numPr>
      </w:pPr>
      <w:r>
        <w:t>44. Which one has maximum bond dissociation energy</w:t>
      </w:r>
    </w:p>
    <w:p w14:paraId="5BD0DF26" w14:textId="77777777" w:rsidR="00D831CD" w:rsidRDefault="00000000">
      <w:r>
        <w:t xml:space="preserve"> - F2</w:t>
      </w:r>
    </w:p>
    <w:p w14:paraId="770DAD36" w14:textId="77777777" w:rsidR="00D831CD" w:rsidRDefault="00000000">
      <w:r>
        <w:t xml:space="preserve"> - Cl2</w:t>
      </w:r>
    </w:p>
    <w:p w14:paraId="62BAECD9" w14:textId="77777777" w:rsidR="00D831CD" w:rsidRDefault="00000000">
      <w:r>
        <w:t xml:space="preserve"> - Br2</w:t>
      </w:r>
    </w:p>
    <w:p w14:paraId="381D20F7" w14:textId="77777777" w:rsidR="00D831CD" w:rsidRDefault="00000000">
      <w:r>
        <w:t xml:space="preserve"> - I2</w:t>
      </w:r>
    </w:p>
    <w:p w14:paraId="50867F4B" w14:textId="77777777" w:rsidR="00D831CD" w:rsidRDefault="00000000">
      <w:r>
        <w:br/>
        <w:t>Correct Answer: Cl2</w:t>
      </w:r>
      <w:r>
        <w:br/>
      </w:r>
    </w:p>
    <w:p w14:paraId="52CE38BC" w14:textId="77777777" w:rsidR="00D831CD" w:rsidRDefault="00000000" w:rsidP="00540217">
      <w:pPr>
        <w:pStyle w:val="ListNumber"/>
        <w:numPr>
          <w:ilvl w:val="0"/>
          <w:numId w:val="0"/>
        </w:numPr>
      </w:pPr>
      <w:r>
        <w:t>45. Bond energy of nitrogen molecule is greater than C2H6, C2H4 and C2H2, the bond length of nitrogen molecule may be</w:t>
      </w:r>
    </w:p>
    <w:p w14:paraId="4C6371FE" w14:textId="77777777" w:rsidR="00D831CD" w:rsidRDefault="00000000">
      <w:r>
        <w:t xml:space="preserve"> - 120 pm</w:t>
      </w:r>
    </w:p>
    <w:p w14:paraId="1E18F41E" w14:textId="77777777" w:rsidR="00D831CD" w:rsidRDefault="00000000">
      <w:r>
        <w:t xml:space="preserve"> - 110 pm</w:t>
      </w:r>
    </w:p>
    <w:p w14:paraId="3E59EA61" w14:textId="77777777" w:rsidR="00D831CD" w:rsidRDefault="00000000">
      <w:r>
        <w:t xml:space="preserve"> - 154 pm</w:t>
      </w:r>
    </w:p>
    <w:p w14:paraId="1A817005" w14:textId="77777777" w:rsidR="00D831CD" w:rsidRDefault="00000000">
      <w:r>
        <w:t xml:space="preserve"> - 133 pm</w:t>
      </w:r>
    </w:p>
    <w:p w14:paraId="72B32F0E" w14:textId="77777777" w:rsidR="00D831CD" w:rsidRDefault="00000000">
      <w:r>
        <w:br/>
        <w:t>Correct Answer: 110 pm</w:t>
      </w:r>
      <w:r>
        <w:br/>
      </w:r>
    </w:p>
    <w:p w14:paraId="5F21119D" w14:textId="77777777" w:rsidR="00D831CD" w:rsidRDefault="00000000" w:rsidP="00540217">
      <w:pPr>
        <w:pStyle w:val="ListNumber"/>
        <w:numPr>
          <w:ilvl w:val="0"/>
          <w:numId w:val="0"/>
        </w:numPr>
      </w:pPr>
      <w:r>
        <w:lastRenderedPageBreak/>
        <w:t>46. The molecule having highest bond energy is</w:t>
      </w:r>
    </w:p>
    <w:p w14:paraId="12AD92AC" w14:textId="77777777" w:rsidR="00D831CD" w:rsidRDefault="00000000">
      <w:r>
        <w:t xml:space="preserve"> - N ≡ N</w:t>
      </w:r>
    </w:p>
    <w:p w14:paraId="27E093C6" w14:textId="77777777" w:rsidR="00D831CD" w:rsidRDefault="00000000">
      <w:r>
        <w:t xml:space="preserve"> - C ≡ N</w:t>
      </w:r>
    </w:p>
    <w:p w14:paraId="6D91CAC0" w14:textId="77777777" w:rsidR="00D831CD" w:rsidRDefault="00000000">
      <w:r>
        <w:t xml:space="preserve"> - C ≡ C</w:t>
      </w:r>
    </w:p>
    <w:p w14:paraId="0D1C0DF5" w14:textId="77777777" w:rsidR="00D831CD" w:rsidRDefault="00000000">
      <w:r>
        <w:t xml:space="preserve"> - C ≡ O</w:t>
      </w:r>
    </w:p>
    <w:p w14:paraId="08501A31" w14:textId="77777777" w:rsidR="00D831CD" w:rsidRDefault="00000000">
      <w:r>
        <w:br/>
        <w:t>Correct Answer: C ≡ O</w:t>
      </w:r>
      <w:r>
        <w:br/>
      </w:r>
    </w:p>
    <w:p w14:paraId="04098765" w14:textId="77777777" w:rsidR="00D831CD" w:rsidRDefault="00000000" w:rsidP="00540217">
      <w:pPr>
        <w:pStyle w:val="ListNumber"/>
        <w:numPr>
          <w:ilvl w:val="0"/>
          <w:numId w:val="0"/>
        </w:numPr>
      </w:pPr>
      <w:r>
        <w:t>47. When bond order increases, then bond length becomes ______ and bond becomes ______</w:t>
      </w:r>
    </w:p>
    <w:p w14:paraId="7C9BED01" w14:textId="77777777" w:rsidR="00D831CD" w:rsidRDefault="00000000">
      <w:r>
        <w:t xml:space="preserve"> - Shorter, stronger</w:t>
      </w:r>
    </w:p>
    <w:p w14:paraId="04E02BDD" w14:textId="77777777" w:rsidR="00D831CD" w:rsidRDefault="00000000">
      <w:r>
        <w:t xml:space="preserve"> - Shorter, weaker</w:t>
      </w:r>
    </w:p>
    <w:p w14:paraId="26FF715D" w14:textId="77777777" w:rsidR="00D831CD" w:rsidRDefault="00000000">
      <w:r>
        <w:t xml:space="preserve"> - Longer, weaker</w:t>
      </w:r>
    </w:p>
    <w:p w14:paraId="30ACB97A" w14:textId="77777777" w:rsidR="00D831CD" w:rsidRDefault="00000000">
      <w:r>
        <w:t xml:space="preserve"> - Longer, stronger</w:t>
      </w:r>
    </w:p>
    <w:p w14:paraId="6D545C1A" w14:textId="77777777" w:rsidR="00D831CD" w:rsidRDefault="00000000">
      <w:r>
        <w:br/>
        <w:t>Correct Answer: Shorter, stronger</w:t>
      </w:r>
      <w:r>
        <w:br/>
      </w:r>
    </w:p>
    <w:p w14:paraId="585E4908" w14:textId="77777777" w:rsidR="00D831CD" w:rsidRDefault="00000000" w:rsidP="00540217">
      <w:pPr>
        <w:pStyle w:val="ListNumber"/>
        <w:numPr>
          <w:ilvl w:val="0"/>
          <w:numId w:val="0"/>
        </w:numPr>
      </w:pPr>
      <w:r>
        <w:t>48. Bond length decreases with</w:t>
      </w:r>
    </w:p>
    <w:p w14:paraId="34248DDA" w14:textId="77777777" w:rsidR="00D831CD" w:rsidRDefault="00000000">
      <w:r>
        <w:t xml:space="preserve"> - Increase in size of atom</w:t>
      </w:r>
    </w:p>
    <w:p w14:paraId="7962A4C8" w14:textId="77777777" w:rsidR="00D831CD" w:rsidRDefault="00000000">
      <w:r>
        <w:t xml:space="preserve"> - Increase in the number of bonds between the atoms</w:t>
      </w:r>
    </w:p>
    <w:p w14:paraId="58587C86" w14:textId="77777777" w:rsidR="00D831CD" w:rsidRDefault="00000000">
      <w:r>
        <w:t xml:space="preserve"> - Decreases in the number of bonds between the atoms</w:t>
      </w:r>
    </w:p>
    <w:p w14:paraId="55AE01DC" w14:textId="77777777" w:rsidR="00D831CD" w:rsidRDefault="00000000">
      <w:r>
        <w:t xml:space="preserve"> - Decrease in the s-character</w:t>
      </w:r>
    </w:p>
    <w:p w14:paraId="0F8A4551" w14:textId="77777777" w:rsidR="00D831CD" w:rsidRDefault="00000000">
      <w:r>
        <w:br/>
        <w:t>Correct Answer: Increase in the number of bonds between the atoms</w:t>
      </w:r>
      <w:r>
        <w:br/>
      </w:r>
    </w:p>
    <w:p w14:paraId="4691F996" w14:textId="77777777" w:rsidR="00D831CD" w:rsidRDefault="00000000" w:rsidP="00540217">
      <w:pPr>
        <w:pStyle w:val="ListNumber"/>
        <w:numPr>
          <w:ilvl w:val="0"/>
          <w:numId w:val="0"/>
        </w:numPr>
      </w:pPr>
      <w:r>
        <w:t>49. The order of bond strength as a result of following head to head overlapping is</w:t>
      </w:r>
    </w:p>
    <w:p w14:paraId="6920BC11" w14:textId="77777777" w:rsidR="00D831CD" w:rsidRDefault="00000000">
      <w:r>
        <w:t xml:space="preserve"> - s – s &gt; p – p &gt; s – p</w:t>
      </w:r>
    </w:p>
    <w:p w14:paraId="27DBCA71" w14:textId="77777777" w:rsidR="00D831CD" w:rsidRDefault="00000000">
      <w:r>
        <w:t xml:space="preserve"> - p – p &gt; s – s &gt; p – s</w:t>
      </w:r>
    </w:p>
    <w:p w14:paraId="35F22AF7" w14:textId="77777777" w:rsidR="00D831CD" w:rsidRDefault="00000000">
      <w:r>
        <w:t xml:space="preserve"> - s –s &gt; s – p &gt; p – P</w:t>
      </w:r>
    </w:p>
    <w:p w14:paraId="26671E5F" w14:textId="77777777" w:rsidR="00D831CD" w:rsidRDefault="00000000">
      <w:r>
        <w:lastRenderedPageBreak/>
        <w:t xml:space="preserve"> - p – p &gt; s – p &gt; s – s</w:t>
      </w:r>
    </w:p>
    <w:p w14:paraId="5D04F7C7" w14:textId="77777777" w:rsidR="00D831CD" w:rsidRDefault="00000000">
      <w:r>
        <w:br/>
        <w:t>Correct Answer: p – p &gt; s – p &gt; s – s</w:t>
      </w:r>
      <w:r>
        <w:br/>
      </w:r>
    </w:p>
    <w:p w14:paraId="22A28242" w14:textId="77777777" w:rsidR="00D831CD" w:rsidRDefault="00000000" w:rsidP="00540217">
      <w:pPr>
        <w:pStyle w:val="ListNumber"/>
        <w:numPr>
          <w:ilvl w:val="0"/>
          <w:numId w:val="0"/>
        </w:numPr>
      </w:pPr>
      <w:r>
        <w:t>50. _________ has highest dipole moment</w:t>
      </w:r>
    </w:p>
    <w:p w14:paraId="4F6BE635" w14:textId="77777777" w:rsidR="00D831CD" w:rsidRDefault="00000000">
      <w:r>
        <w:t xml:space="preserve"> - CH4</w:t>
      </w:r>
    </w:p>
    <w:p w14:paraId="796B5CFC" w14:textId="77777777" w:rsidR="00D831CD" w:rsidRDefault="00000000">
      <w:r>
        <w:t xml:space="preserve"> - CCl4</w:t>
      </w:r>
    </w:p>
    <w:p w14:paraId="26DB38AB" w14:textId="77777777" w:rsidR="00D831CD" w:rsidRDefault="00000000">
      <w:r>
        <w:t xml:space="preserve"> - CHCl3</w:t>
      </w:r>
    </w:p>
    <w:p w14:paraId="4319BB2F" w14:textId="77777777" w:rsidR="00D831CD" w:rsidRDefault="00000000">
      <w:r>
        <w:t xml:space="preserve"> - CHI3</w:t>
      </w:r>
    </w:p>
    <w:p w14:paraId="4D2EC35B" w14:textId="77777777" w:rsidR="00D831CD" w:rsidRDefault="00000000">
      <w:r>
        <w:br/>
        <w:t>Correct Answer: CHCl3</w:t>
      </w:r>
      <w:r>
        <w:br/>
      </w:r>
    </w:p>
    <w:p w14:paraId="16094643" w14:textId="77777777" w:rsidR="00D831CD" w:rsidRDefault="00000000" w:rsidP="00540217">
      <w:pPr>
        <w:pStyle w:val="ListNumber"/>
        <w:numPr>
          <w:ilvl w:val="0"/>
          <w:numId w:val="0"/>
        </w:numPr>
      </w:pPr>
      <w:r>
        <w:t>51. Which of the following is the most polar?</w:t>
      </w:r>
    </w:p>
    <w:p w14:paraId="7CD947C3" w14:textId="77777777" w:rsidR="00D831CD" w:rsidRDefault="00000000">
      <w:r>
        <w:t xml:space="preserve"> - CH3I</w:t>
      </w:r>
    </w:p>
    <w:p w14:paraId="36A2F25C" w14:textId="77777777" w:rsidR="00D831CD" w:rsidRDefault="00000000">
      <w:r>
        <w:t xml:space="preserve"> - CH3F</w:t>
      </w:r>
    </w:p>
    <w:p w14:paraId="24388A44" w14:textId="77777777" w:rsidR="00D831CD" w:rsidRDefault="00000000">
      <w:r>
        <w:t xml:space="preserve"> - CH3Br</w:t>
      </w:r>
    </w:p>
    <w:p w14:paraId="281D1A30" w14:textId="77777777" w:rsidR="00D831CD" w:rsidRDefault="00000000">
      <w:r>
        <w:t xml:space="preserve"> - CH3Cl</w:t>
      </w:r>
    </w:p>
    <w:p w14:paraId="7F8261D9" w14:textId="77777777" w:rsidR="00D831CD" w:rsidRDefault="00000000">
      <w:r>
        <w:br/>
        <w:t>Correct Answer: CH3F</w:t>
      </w:r>
      <w:r>
        <w:br/>
      </w:r>
    </w:p>
    <w:p w14:paraId="47F0CDCC" w14:textId="77777777" w:rsidR="00D831CD" w:rsidRDefault="00000000" w:rsidP="00540217">
      <w:pPr>
        <w:pStyle w:val="ListNumber"/>
        <w:numPr>
          <w:ilvl w:val="0"/>
          <w:numId w:val="0"/>
        </w:numPr>
      </w:pPr>
      <w:r>
        <w:t>52. Which among the following has net dipole moment</w:t>
      </w:r>
    </w:p>
    <w:p w14:paraId="7C13F0A2" w14:textId="77777777" w:rsidR="00D831CD" w:rsidRDefault="00000000">
      <w:r>
        <w:t xml:space="preserve"> - CH4</w:t>
      </w:r>
    </w:p>
    <w:p w14:paraId="24037BC7" w14:textId="77777777" w:rsidR="00D831CD" w:rsidRDefault="00000000">
      <w:r>
        <w:t xml:space="preserve"> - S2Cl2</w:t>
      </w:r>
    </w:p>
    <w:p w14:paraId="34B03DC3" w14:textId="77777777" w:rsidR="00D831CD" w:rsidRDefault="00000000">
      <w:r>
        <w:t xml:space="preserve"> - BF3</w:t>
      </w:r>
    </w:p>
    <w:p w14:paraId="683E2BB8" w14:textId="77777777" w:rsidR="00D831CD" w:rsidRDefault="00000000">
      <w:r>
        <w:t xml:space="preserve"> - SF6</w:t>
      </w:r>
    </w:p>
    <w:p w14:paraId="34200F6E" w14:textId="77777777" w:rsidR="00D831CD" w:rsidRDefault="00000000">
      <w:r>
        <w:br/>
        <w:t>Correct Answer: S2Cl2</w:t>
      </w:r>
      <w:r>
        <w:br/>
      </w:r>
    </w:p>
    <w:p w14:paraId="4CFCC3C8" w14:textId="77777777" w:rsidR="00D831CD" w:rsidRDefault="00000000" w:rsidP="00540217">
      <w:pPr>
        <w:pStyle w:val="ListNumber"/>
        <w:numPr>
          <w:ilvl w:val="0"/>
          <w:numId w:val="0"/>
        </w:numPr>
      </w:pPr>
      <w:r>
        <w:t>53. Which one of the following is a non-polar molecule with polar bonds</w:t>
      </w:r>
    </w:p>
    <w:p w14:paraId="17EF9AD0" w14:textId="77777777" w:rsidR="00D831CD" w:rsidRDefault="00000000">
      <w:r>
        <w:lastRenderedPageBreak/>
        <w:t xml:space="preserve"> - H2O</w:t>
      </w:r>
    </w:p>
    <w:p w14:paraId="5E12D828" w14:textId="77777777" w:rsidR="00D831CD" w:rsidRDefault="00000000">
      <w:r>
        <w:t xml:space="preserve"> - NH3</w:t>
      </w:r>
    </w:p>
    <w:p w14:paraId="13FB5206" w14:textId="77777777" w:rsidR="00D831CD" w:rsidRDefault="00000000">
      <w:r>
        <w:t xml:space="preserve"> - PF5</w:t>
      </w:r>
    </w:p>
    <w:p w14:paraId="2B865B57" w14:textId="77777777" w:rsidR="00D831CD" w:rsidRDefault="00000000">
      <w:r>
        <w:t xml:space="preserve"> - CO</w:t>
      </w:r>
    </w:p>
    <w:p w14:paraId="5C6AE40F" w14:textId="77777777" w:rsidR="00D831CD" w:rsidRDefault="00000000">
      <w:r>
        <w:br/>
        <w:t>Correct Answer: PF5</w:t>
      </w:r>
      <w:r>
        <w:br/>
      </w:r>
    </w:p>
    <w:p w14:paraId="0BBBE9EC" w14:textId="77777777" w:rsidR="00D831CD" w:rsidRDefault="00000000" w:rsidP="00540217">
      <w:pPr>
        <w:pStyle w:val="ListNumber"/>
        <w:numPr>
          <w:ilvl w:val="0"/>
          <w:numId w:val="0"/>
        </w:numPr>
      </w:pPr>
      <w:r>
        <w:t>54. Covalent compounds show the phenomenon of isomerism because covalent bonds are</w:t>
      </w:r>
    </w:p>
    <w:p w14:paraId="4309A760" w14:textId="77777777" w:rsidR="00D831CD" w:rsidRDefault="00000000">
      <w:r>
        <w:t xml:space="preserve"> - Directional and rigid</w:t>
      </w:r>
    </w:p>
    <w:p w14:paraId="6466E0E5" w14:textId="77777777" w:rsidR="00D831CD" w:rsidRDefault="00000000">
      <w:r>
        <w:t xml:space="preserve"> - Non-directional and non-rigid</w:t>
      </w:r>
    </w:p>
    <w:p w14:paraId="59CE94EB" w14:textId="77777777" w:rsidR="00D831CD" w:rsidRDefault="00000000">
      <w:r>
        <w:t xml:space="preserve"> - Non-directional and rigid</w:t>
      </w:r>
    </w:p>
    <w:p w14:paraId="6533F281" w14:textId="77777777" w:rsidR="00D831CD" w:rsidRDefault="00000000">
      <w:r>
        <w:t xml:space="preserve"> - Directional and non-rigid</w:t>
      </w:r>
    </w:p>
    <w:p w14:paraId="14EB37BA" w14:textId="77777777" w:rsidR="00D831CD" w:rsidRDefault="00000000">
      <w:r>
        <w:br/>
        <w:t>Correct Answer: Directional and rigid</w:t>
      </w:r>
      <w:r>
        <w:br/>
      </w:r>
    </w:p>
    <w:p w14:paraId="1EC58D86" w14:textId="77777777" w:rsidR="00D831CD" w:rsidRDefault="00000000" w:rsidP="00540217">
      <w:pPr>
        <w:pStyle w:val="ListNumber"/>
        <w:numPr>
          <w:ilvl w:val="0"/>
          <w:numId w:val="0"/>
        </w:numPr>
      </w:pPr>
      <w:r>
        <w:t>55. Which one has dipole moment</w:t>
      </w:r>
    </w:p>
    <w:p w14:paraId="1BD314F0" w14:textId="77777777" w:rsidR="00D831CD" w:rsidRDefault="00000000">
      <w:r>
        <w:t xml:space="preserve"> - Which one has dipole moment</w:t>
      </w:r>
    </w:p>
    <w:p w14:paraId="0BD70B11" w14:textId="77777777" w:rsidR="00D831CD" w:rsidRDefault="00000000">
      <w:r>
        <w:t xml:space="preserve"> - Benzene</w:t>
      </w:r>
    </w:p>
    <w:p w14:paraId="53D0306A" w14:textId="77777777" w:rsidR="00D831CD" w:rsidRDefault="00000000">
      <w:r>
        <w:t xml:space="preserve"> - o-Dichlorobenzene</w:t>
      </w:r>
    </w:p>
    <w:p w14:paraId="74DE36E9" w14:textId="77777777" w:rsidR="00D831CD" w:rsidRDefault="00000000">
      <w:r>
        <w:t xml:space="preserve"> - Trans 1, 2-dichloroethene</w:t>
      </w:r>
    </w:p>
    <w:p w14:paraId="0BED71C6" w14:textId="77777777" w:rsidR="00D831CD" w:rsidRDefault="00000000">
      <w:r>
        <w:br/>
        <w:t>Correct Answer: o-Dichlorobenzene</w:t>
      </w:r>
      <w:r>
        <w:br/>
      </w:r>
    </w:p>
    <w:p w14:paraId="2F32666A" w14:textId="77777777" w:rsidR="00D831CD" w:rsidRDefault="00000000" w:rsidP="00540217">
      <w:pPr>
        <w:pStyle w:val="ListNumber"/>
        <w:numPr>
          <w:ilvl w:val="0"/>
          <w:numId w:val="0"/>
        </w:numPr>
      </w:pPr>
      <w:r>
        <w:t>56. Which of the following molecule has zero dipole moment</w:t>
      </w:r>
    </w:p>
    <w:p w14:paraId="3B8FADCD" w14:textId="77777777" w:rsidR="00D831CD" w:rsidRDefault="00000000">
      <w:r>
        <w:t xml:space="preserve"> - NH3</w:t>
      </w:r>
    </w:p>
    <w:p w14:paraId="120B5B48" w14:textId="77777777" w:rsidR="00D831CD" w:rsidRDefault="00000000">
      <w:r>
        <w:t xml:space="preserve"> - CH3Cl</w:t>
      </w:r>
    </w:p>
    <w:p w14:paraId="58B98969" w14:textId="77777777" w:rsidR="00D831CD" w:rsidRDefault="00000000">
      <w:r>
        <w:t xml:space="preserve"> - CCl4</w:t>
      </w:r>
    </w:p>
    <w:p w14:paraId="60D95A15" w14:textId="77777777" w:rsidR="00D831CD" w:rsidRDefault="00000000">
      <w:r>
        <w:t xml:space="preserve"> - H2O</w:t>
      </w:r>
    </w:p>
    <w:p w14:paraId="0D61C8C6" w14:textId="77777777" w:rsidR="00D831CD" w:rsidRDefault="00000000">
      <w:r>
        <w:lastRenderedPageBreak/>
        <w:br/>
        <w:t>Correct Answer: CCl4</w:t>
      </w:r>
      <w:r>
        <w:br/>
      </w:r>
    </w:p>
    <w:p w14:paraId="7B60120B" w14:textId="77777777" w:rsidR="00D831CD" w:rsidRDefault="00000000" w:rsidP="00540217">
      <w:pPr>
        <w:pStyle w:val="ListNumber"/>
        <w:numPr>
          <w:ilvl w:val="0"/>
          <w:numId w:val="0"/>
        </w:numPr>
      </w:pPr>
      <w:r>
        <w:t>57. Which of the following is the best explanation that CO2 is non polar molecule</w:t>
      </w:r>
    </w:p>
    <w:p w14:paraId="2FA12017" w14:textId="77777777" w:rsidR="00D831CD" w:rsidRDefault="00000000">
      <w:r>
        <w:t xml:space="preserve"> - Linear geometry</w:t>
      </w:r>
    </w:p>
    <w:p w14:paraId="5358E201" w14:textId="77777777" w:rsidR="00D831CD" w:rsidRDefault="00000000">
      <w:r>
        <w:t xml:space="preserve"> - Net dipole moment is zero</w:t>
      </w:r>
    </w:p>
    <w:p w14:paraId="13E31D6D" w14:textId="77777777" w:rsidR="00D831CD" w:rsidRDefault="00000000">
      <w:r>
        <w:t xml:space="preserve"> - Sp hybridization</w:t>
      </w:r>
    </w:p>
    <w:p w14:paraId="0AECA901" w14:textId="77777777" w:rsidR="00D831CD" w:rsidRDefault="00000000">
      <w:r>
        <w:t xml:space="preserve"> - Polarity</w:t>
      </w:r>
    </w:p>
    <w:p w14:paraId="341C4D00" w14:textId="77777777" w:rsidR="00D831CD" w:rsidRDefault="00000000">
      <w:r>
        <w:br/>
        <w:t>Correct Answer: Net dipole moment is zero</w:t>
      </w:r>
      <w:r>
        <w:br/>
      </w:r>
    </w:p>
    <w:p w14:paraId="3CC2D756" w14:textId="77777777" w:rsidR="00D831CD" w:rsidRDefault="00000000" w:rsidP="00540217">
      <w:pPr>
        <w:pStyle w:val="ListNumber"/>
        <w:numPr>
          <w:ilvl w:val="0"/>
          <w:numId w:val="0"/>
        </w:numPr>
      </w:pPr>
      <w:r>
        <w:t>58. Which of the following have their outer most shell complete in atomic form</w:t>
      </w:r>
    </w:p>
    <w:p w14:paraId="19CBCC05" w14:textId="77777777" w:rsidR="00D831CD" w:rsidRDefault="00000000">
      <w:r>
        <w:t xml:space="preserve"> - Noble gases</w:t>
      </w:r>
    </w:p>
    <w:p w14:paraId="3A5EA41F" w14:textId="77777777" w:rsidR="00D831CD" w:rsidRDefault="00000000">
      <w:r>
        <w:t xml:space="preserve"> - Alkali metals</w:t>
      </w:r>
    </w:p>
    <w:p w14:paraId="5BCB1DF7" w14:textId="77777777" w:rsidR="00D831CD" w:rsidRDefault="00000000">
      <w:r>
        <w:t xml:space="preserve"> - Coinage metals</w:t>
      </w:r>
    </w:p>
    <w:p w14:paraId="1A496B5E" w14:textId="77777777" w:rsidR="00D831CD" w:rsidRDefault="00000000">
      <w:r>
        <w:t xml:space="preserve"> - Gun metals</w:t>
      </w:r>
    </w:p>
    <w:p w14:paraId="0DA8B870" w14:textId="77777777" w:rsidR="00D831CD" w:rsidRDefault="00000000">
      <w:r>
        <w:br/>
        <w:t>Correct Answer: Noble gases</w:t>
      </w:r>
      <w:r>
        <w:br/>
      </w:r>
    </w:p>
    <w:p w14:paraId="1CB85883" w14:textId="77777777" w:rsidR="00D831CD" w:rsidRDefault="00000000" w:rsidP="00540217">
      <w:pPr>
        <w:pStyle w:val="ListNumber"/>
        <w:numPr>
          <w:ilvl w:val="0"/>
          <w:numId w:val="0"/>
        </w:numPr>
      </w:pPr>
      <w:r>
        <w:t>59. Which one of the following compounds does not obey Octet rule</w:t>
      </w:r>
    </w:p>
    <w:p w14:paraId="6728596D" w14:textId="77777777" w:rsidR="00D831CD" w:rsidRDefault="00000000">
      <w:r>
        <w:t xml:space="preserve"> - PF3</w:t>
      </w:r>
    </w:p>
    <w:p w14:paraId="11FBA183" w14:textId="77777777" w:rsidR="00D831CD" w:rsidRDefault="00000000">
      <w:r>
        <w:t xml:space="preserve"> - BF3</w:t>
      </w:r>
    </w:p>
    <w:p w14:paraId="7D6FDC2D" w14:textId="77777777" w:rsidR="00D831CD" w:rsidRDefault="00000000">
      <w:r>
        <w:t xml:space="preserve"> - NF3</w:t>
      </w:r>
    </w:p>
    <w:p w14:paraId="475EB663" w14:textId="77777777" w:rsidR="00D831CD" w:rsidRDefault="00000000">
      <w:r>
        <w:t xml:space="preserve"> - AsF3</w:t>
      </w:r>
    </w:p>
    <w:p w14:paraId="1787E08A" w14:textId="77777777" w:rsidR="00D831CD" w:rsidRDefault="00000000">
      <w:r>
        <w:br/>
        <w:t>Correct Answer: BF3</w:t>
      </w:r>
      <w:r>
        <w:br/>
      </w:r>
    </w:p>
    <w:p w14:paraId="52BDC92D" w14:textId="77777777" w:rsidR="00D831CD" w:rsidRDefault="00D831CD"/>
    <w:p w14:paraId="55DBA248" w14:textId="77777777" w:rsidR="00D831CD" w:rsidRDefault="00000000">
      <w:pPr>
        <w:pStyle w:val="Heading1"/>
      </w:pPr>
      <w:r>
        <w:lastRenderedPageBreak/>
        <w:t>7-S &amp; P Block Elements &amp; Transition Elements</w:t>
      </w:r>
    </w:p>
    <w:p w14:paraId="65ED8350" w14:textId="77777777" w:rsidR="00D831CD" w:rsidRDefault="00000000" w:rsidP="00540217">
      <w:pPr>
        <w:pStyle w:val="ListNumber"/>
        <w:numPr>
          <w:ilvl w:val="0"/>
          <w:numId w:val="0"/>
        </w:numPr>
      </w:pPr>
      <w:r>
        <w:t>1. The maximum electrical conductivity is exhibited by</w:t>
      </w:r>
    </w:p>
    <w:p w14:paraId="63D38820" w14:textId="77777777" w:rsidR="00D831CD" w:rsidRDefault="00000000">
      <w:r>
        <w:t xml:space="preserve"> - Fluorine</w:t>
      </w:r>
    </w:p>
    <w:p w14:paraId="451A1B53" w14:textId="77777777" w:rsidR="00D831CD" w:rsidRDefault="00000000">
      <w:r>
        <w:t xml:space="preserve"> - Beryllium</w:t>
      </w:r>
    </w:p>
    <w:p w14:paraId="159727FB" w14:textId="77777777" w:rsidR="00D831CD" w:rsidRDefault="00000000">
      <w:r>
        <w:t xml:space="preserve"> - Aluminium</w:t>
      </w:r>
    </w:p>
    <w:p w14:paraId="62E58014" w14:textId="77777777" w:rsidR="00D831CD" w:rsidRDefault="00000000">
      <w:r>
        <w:t xml:space="preserve"> - Magnesium</w:t>
      </w:r>
    </w:p>
    <w:p w14:paraId="196F6C70" w14:textId="77777777" w:rsidR="00D831CD" w:rsidRDefault="00000000">
      <w:r>
        <w:br/>
        <w:t>Correct Answer: Aluminium</w:t>
      </w:r>
      <w:r>
        <w:br/>
      </w:r>
    </w:p>
    <w:p w14:paraId="629FD11D" w14:textId="77777777" w:rsidR="00D831CD" w:rsidRDefault="00000000" w:rsidP="00540217">
      <w:pPr>
        <w:pStyle w:val="ListNumber"/>
        <w:numPr>
          <w:ilvl w:val="0"/>
          <w:numId w:val="0"/>
        </w:numPr>
      </w:pPr>
      <w:r>
        <w:t>2. Which one of the following is least reactive alkali metal?</w:t>
      </w:r>
    </w:p>
    <w:p w14:paraId="282629DE" w14:textId="77777777" w:rsidR="00D831CD" w:rsidRDefault="00000000">
      <w:r>
        <w:t xml:space="preserve"> - Na</w:t>
      </w:r>
    </w:p>
    <w:p w14:paraId="5B20E571" w14:textId="77777777" w:rsidR="00D831CD" w:rsidRDefault="00000000">
      <w:r>
        <w:t xml:space="preserve"> - Mg</w:t>
      </w:r>
    </w:p>
    <w:p w14:paraId="180EF7F2" w14:textId="77777777" w:rsidR="00D831CD" w:rsidRDefault="00000000">
      <w:r>
        <w:t xml:space="preserve"> - Li</w:t>
      </w:r>
    </w:p>
    <w:p w14:paraId="114AB4DE" w14:textId="77777777" w:rsidR="00D831CD" w:rsidRDefault="00000000">
      <w:r>
        <w:t xml:space="preserve"> - K</w:t>
      </w:r>
    </w:p>
    <w:p w14:paraId="7A0953BB" w14:textId="77777777" w:rsidR="00D831CD" w:rsidRDefault="00000000">
      <w:r>
        <w:br/>
        <w:t>Correct Answer: Li</w:t>
      </w:r>
      <w:r>
        <w:br/>
      </w:r>
    </w:p>
    <w:p w14:paraId="52DE17C8" w14:textId="77777777" w:rsidR="00D831CD" w:rsidRDefault="00000000" w:rsidP="00540217">
      <w:pPr>
        <w:pStyle w:val="ListNumber"/>
        <w:numPr>
          <w:ilvl w:val="0"/>
          <w:numId w:val="0"/>
        </w:numPr>
      </w:pPr>
      <w:r>
        <w:t>3. Non-metallic character of elements in the periodic table _______ in periods</w:t>
      </w:r>
    </w:p>
    <w:p w14:paraId="2D432E65" w14:textId="77777777" w:rsidR="00D831CD" w:rsidRDefault="00000000">
      <w:r>
        <w:t xml:space="preserve"> - Increases</w:t>
      </w:r>
    </w:p>
    <w:p w14:paraId="0557B143" w14:textId="77777777" w:rsidR="00D831CD" w:rsidRDefault="00000000">
      <w:r>
        <w:t xml:space="preserve"> - Decreases</w:t>
      </w:r>
    </w:p>
    <w:p w14:paraId="1037FF48" w14:textId="77777777" w:rsidR="00D831CD" w:rsidRDefault="00000000">
      <w:r>
        <w:t xml:space="preserve"> - Remains same</w:t>
      </w:r>
    </w:p>
    <w:p w14:paraId="4F491983" w14:textId="77777777" w:rsidR="00D831CD" w:rsidRDefault="00000000">
      <w:r>
        <w:t xml:space="preserve"> - First increases then decreases</w:t>
      </w:r>
    </w:p>
    <w:p w14:paraId="4264A4CF" w14:textId="77777777" w:rsidR="00D831CD" w:rsidRDefault="00000000">
      <w:r>
        <w:br/>
        <w:t>Correct Answer: Increases</w:t>
      </w:r>
      <w:r>
        <w:br/>
      </w:r>
    </w:p>
    <w:p w14:paraId="2A137A75" w14:textId="77777777" w:rsidR="00D831CD" w:rsidRDefault="00000000" w:rsidP="00540217">
      <w:pPr>
        <w:pStyle w:val="ListNumber"/>
        <w:numPr>
          <w:ilvl w:val="0"/>
          <w:numId w:val="0"/>
        </w:numPr>
      </w:pPr>
      <w:r>
        <w:t>4. Which of the following will decrease along the period?</w:t>
      </w:r>
    </w:p>
    <w:p w14:paraId="484DAB80" w14:textId="77777777" w:rsidR="00D831CD" w:rsidRDefault="00000000">
      <w:r>
        <w:t xml:space="preserve"> - Atomic size</w:t>
      </w:r>
    </w:p>
    <w:p w14:paraId="66B934E6" w14:textId="77777777" w:rsidR="00D831CD" w:rsidRDefault="00000000">
      <w:r>
        <w:t xml:space="preserve"> - Atomic number</w:t>
      </w:r>
    </w:p>
    <w:p w14:paraId="6A2F4EDE" w14:textId="77777777" w:rsidR="00D831CD" w:rsidRDefault="00000000">
      <w:r>
        <w:t xml:space="preserve"> - Number of shells</w:t>
      </w:r>
    </w:p>
    <w:p w14:paraId="33F18965" w14:textId="77777777" w:rsidR="00D831CD" w:rsidRDefault="00000000">
      <w:r>
        <w:lastRenderedPageBreak/>
        <w:t xml:space="preserve"> - Ionization energy</w:t>
      </w:r>
    </w:p>
    <w:p w14:paraId="5430AD00" w14:textId="77777777" w:rsidR="00D831CD" w:rsidRDefault="00000000">
      <w:r>
        <w:br/>
        <w:t>Correct Answer: Atomic size</w:t>
      </w:r>
      <w:r>
        <w:br/>
      </w:r>
    </w:p>
    <w:p w14:paraId="6A69B383" w14:textId="77777777" w:rsidR="00D831CD" w:rsidRDefault="00000000" w:rsidP="00540217">
      <w:pPr>
        <w:pStyle w:val="ListNumber"/>
        <w:numPr>
          <w:ilvl w:val="0"/>
          <w:numId w:val="0"/>
        </w:numPr>
      </w:pPr>
      <w:r>
        <w:t>5. The lowest melting and boiling point of an element in 3rd period</w:t>
      </w:r>
    </w:p>
    <w:p w14:paraId="7418929C" w14:textId="77777777" w:rsidR="00D831CD" w:rsidRDefault="00000000">
      <w:r>
        <w:t xml:space="preserve"> - Na</w:t>
      </w:r>
    </w:p>
    <w:p w14:paraId="6DBD6BB2" w14:textId="77777777" w:rsidR="00D831CD" w:rsidRDefault="00000000">
      <w:r>
        <w:t xml:space="preserve"> - P</w:t>
      </w:r>
    </w:p>
    <w:p w14:paraId="16D983C7" w14:textId="77777777" w:rsidR="00D831CD" w:rsidRDefault="00000000">
      <w:r>
        <w:t xml:space="preserve"> - Si</w:t>
      </w:r>
    </w:p>
    <w:p w14:paraId="31A1235D" w14:textId="77777777" w:rsidR="00D831CD" w:rsidRDefault="00000000">
      <w:r>
        <w:t xml:space="preserve"> - Ar</w:t>
      </w:r>
    </w:p>
    <w:p w14:paraId="0DD677DC" w14:textId="77777777" w:rsidR="00D831CD" w:rsidRDefault="00000000">
      <w:r>
        <w:br/>
        <w:t>Correct Answer: Ar</w:t>
      </w:r>
      <w:r>
        <w:br/>
      </w:r>
    </w:p>
    <w:p w14:paraId="77C0FAED" w14:textId="77777777" w:rsidR="00D831CD" w:rsidRDefault="00000000" w:rsidP="00540217">
      <w:pPr>
        <w:pStyle w:val="ListNumber"/>
        <w:numPr>
          <w:ilvl w:val="0"/>
          <w:numId w:val="0"/>
        </w:numPr>
      </w:pPr>
      <w:r>
        <w:t>6. Colour in transition metal compounds is attributed to</w:t>
      </w:r>
    </w:p>
    <w:p w14:paraId="4167454B" w14:textId="77777777" w:rsidR="00D831CD" w:rsidRDefault="00000000">
      <w:r>
        <w:t xml:space="preserve"> - Small size metal ions</w:t>
      </w:r>
    </w:p>
    <w:p w14:paraId="31DA1701" w14:textId="77777777" w:rsidR="00D831CD" w:rsidRDefault="00000000">
      <w:r>
        <w:t xml:space="preserve"> - Complete s subshell</w:t>
      </w:r>
    </w:p>
    <w:p w14:paraId="16B14327" w14:textId="77777777" w:rsidR="00D831CD" w:rsidRDefault="00000000">
      <w:r>
        <w:t xml:space="preserve"> - Absorption of light in UV region</w:t>
      </w:r>
    </w:p>
    <w:p w14:paraId="2969F514" w14:textId="77777777" w:rsidR="00D831CD" w:rsidRDefault="00000000">
      <w:r>
        <w:t xml:space="preserve"> - d-d transition</w:t>
      </w:r>
    </w:p>
    <w:p w14:paraId="60EBC5CC" w14:textId="77777777" w:rsidR="00D831CD" w:rsidRDefault="00000000">
      <w:r>
        <w:br/>
        <w:t>Correct Answer: d-d transition</w:t>
      </w:r>
      <w:r>
        <w:br/>
      </w:r>
    </w:p>
    <w:p w14:paraId="50101287" w14:textId="77777777" w:rsidR="00D831CD" w:rsidRDefault="00000000" w:rsidP="00540217">
      <w:pPr>
        <w:pStyle w:val="ListNumber"/>
        <w:numPr>
          <w:ilvl w:val="0"/>
          <w:numId w:val="0"/>
        </w:numPr>
      </w:pPr>
      <w:r>
        <w:t>7. The pair of groups of transition elements that shows abnormal electronic configuration</w:t>
      </w:r>
    </w:p>
    <w:p w14:paraId="13A3A2B5" w14:textId="77777777" w:rsidR="00D831CD" w:rsidRDefault="00000000">
      <w:r>
        <w:t xml:space="preserve"> - I-B and II-B</w:t>
      </w:r>
    </w:p>
    <w:p w14:paraId="07A5AF2E" w14:textId="77777777" w:rsidR="00D831CD" w:rsidRDefault="00000000">
      <w:r>
        <w:t xml:space="preserve"> - II-B and III-B</w:t>
      </w:r>
    </w:p>
    <w:p w14:paraId="7A3E3EBD" w14:textId="77777777" w:rsidR="00D831CD" w:rsidRDefault="00000000">
      <w:r>
        <w:t xml:space="preserve"> - I-B and VI-B</w:t>
      </w:r>
    </w:p>
    <w:p w14:paraId="40F9E05B" w14:textId="77777777" w:rsidR="00D831CD" w:rsidRDefault="00000000">
      <w:r>
        <w:t xml:space="preserve"> - V-B and VI-B</w:t>
      </w:r>
    </w:p>
    <w:p w14:paraId="4D20DB19" w14:textId="77777777" w:rsidR="00D831CD" w:rsidRDefault="00000000">
      <w:r>
        <w:br/>
        <w:t>Correct Answer: I-B and VI-B</w:t>
      </w:r>
      <w:r>
        <w:br/>
      </w:r>
    </w:p>
    <w:p w14:paraId="00823856" w14:textId="77777777" w:rsidR="00D831CD" w:rsidRDefault="00000000" w:rsidP="00540217">
      <w:pPr>
        <w:pStyle w:val="ListNumber"/>
        <w:numPr>
          <w:ilvl w:val="0"/>
          <w:numId w:val="0"/>
        </w:numPr>
      </w:pPr>
      <w:r>
        <w:t>8. Which of the following non-typical transition element is present in group IIIB</w:t>
      </w:r>
    </w:p>
    <w:p w14:paraId="1EB7DE16" w14:textId="77777777" w:rsidR="00D831CD" w:rsidRDefault="00000000">
      <w:r>
        <w:lastRenderedPageBreak/>
        <w:t xml:space="preserve"> - Sc</w:t>
      </w:r>
    </w:p>
    <w:p w14:paraId="0ECFB73B" w14:textId="77777777" w:rsidR="00D831CD" w:rsidRDefault="00000000">
      <w:r>
        <w:t xml:space="preserve"> - Cu</w:t>
      </w:r>
    </w:p>
    <w:p w14:paraId="51B50B1E" w14:textId="77777777" w:rsidR="00D831CD" w:rsidRDefault="00000000">
      <w:r>
        <w:t xml:space="preserve"> - Hg</w:t>
      </w:r>
    </w:p>
    <w:p w14:paraId="29785454" w14:textId="77777777" w:rsidR="00D831CD" w:rsidRDefault="00000000">
      <w:r>
        <w:t xml:space="preserve"> - Zn</w:t>
      </w:r>
    </w:p>
    <w:p w14:paraId="0847F52F" w14:textId="77777777" w:rsidR="00D831CD" w:rsidRDefault="00000000">
      <w:r>
        <w:br/>
        <w:t>Correct Answer: Sc</w:t>
      </w:r>
      <w:r>
        <w:br/>
      </w:r>
    </w:p>
    <w:p w14:paraId="4B95B74F" w14:textId="77777777" w:rsidR="00D831CD" w:rsidRDefault="00000000" w:rsidP="00540217">
      <w:pPr>
        <w:pStyle w:val="ListNumber"/>
        <w:numPr>
          <w:ilvl w:val="0"/>
          <w:numId w:val="0"/>
        </w:numPr>
      </w:pPr>
      <w:r>
        <w:t>9. The common oxidation of elements which belong to 3d series</w:t>
      </w:r>
    </w:p>
    <w:p w14:paraId="49A6241F" w14:textId="77777777" w:rsidR="00D831CD" w:rsidRDefault="00000000">
      <w:r>
        <w:t xml:space="preserve"> - +3</w:t>
      </w:r>
    </w:p>
    <w:p w14:paraId="05C48B9D" w14:textId="77777777" w:rsidR="00D831CD" w:rsidRDefault="00000000">
      <w:r>
        <w:t xml:space="preserve"> - +4</w:t>
      </w:r>
    </w:p>
    <w:p w14:paraId="602CAB0C" w14:textId="77777777" w:rsidR="00D831CD" w:rsidRDefault="00000000">
      <w:r>
        <w:t xml:space="preserve"> - +2</w:t>
      </w:r>
    </w:p>
    <w:p w14:paraId="2CAAE139" w14:textId="77777777" w:rsidR="00D831CD" w:rsidRDefault="00000000">
      <w:r>
        <w:t xml:space="preserve"> - +7</w:t>
      </w:r>
    </w:p>
    <w:p w14:paraId="328F16D5" w14:textId="77777777" w:rsidR="00D831CD" w:rsidRDefault="00000000">
      <w:r>
        <w:br/>
        <w:t>Correct Answer: +2</w:t>
      </w:r>
      <w:r>
        <w:br/>
      </w:r>
    </w:p>
    <w:p w14:paraId="366BBC07" w14:textId="77777777" w:rsidR="00D831CD" w:rsidRDefault="00000000" w:rsidP="00540217">
      <w:pPr>
        <w:pStyle w:val="ListNumber"/>
        <w:numPr>
          <w:ilvl w:val="0"/>
          <w:numId w:val="0"/>
        </w:numPr>
      </w:pPr>
      <w:r>
        <w:t>10. Which one of the following pair of ions have colored complexes?</w:t>
      </w:r>
    </w:p>
    <w:p w14:paraId="5E19196E" w14:textId="77777777" w:rsidR="00D831CD" w:rsidRDefault="00000000">
      <w:r>
        <w:t xml:space="preserve"> - Ti4+, Cu+</w:t>
      </w:r>
    </w:p>
    <w:p w14:paraId="03F17658" w14:textId="77777777" w:rsidR="00D831CD" w:rsidRDefault="00000000">
      <w:r>
        <w:t xml:space="preserve"> - Co2+, Fe3+</w:t>
      </w:r>
    </w:p>
    <w:p w14:paraId="6155B83A" w14:textId="77777777" w:rsidR="00D831CD" w:rsidRDefault="00000000">
      <w:r>
        <w:t xml:space="preserve"> - Sc3+, Zn2+</w:t>
      </w:r>
    </w:p>
    <w:p w14:paraId="308973FF" w14:textId="77777777" w:rsidR="00D831CD" w:rsidRDefault="00000000">
      <w:r>
        <w:t xml:space="preserve"> - Zn2+, V5+</w:t>
      </w:r>
    </w:p>
    <w:p w14:paraId="2433B8D5" w14:textId="77777777" w:rsidR="00D831CD" w:rsidRDefault="00000000">
      <w:r>
        <w:br/>
        <w:t>Correct Answer: Co2+, Fe3+</w:t>
      </w:r>
      <w:r>
        <w:br/>
      </w:r>
    </w:p>
    <w:p w14:paraId="6F4689E2" w14:textId="77777777" w:rsidR="00D831CD" w:rsidRDefault="00000000" w:rsidP="00540217">
      <w:pPr>
        <w:pStyle w:val="ListNumber"/>
        <w:numPr>
          <w:ilvl w:val="0"/>
          <w:numId w:val="0"/>
        </w:numPr>
      </w:pPr>
      <w:r>
        <w:t>11. One of the following properties increases from top to bottom in VIIA group</w:t>
      </w:r>
    </w:p>
    <w:p w14:paraId="0024A063" w14:textId="77777777" w:rsidR="00D831CD" w:rsidRDefault="00000000">
      <w:r>
        <w:t xml:space="preserve"> - Oxidizing power</w:t>
      </w:r>
    </w:p>
    <w:p w14:paraId="18299E0E" w14:textId="77777777" w:rsidR="00D831CD" w:rsidRDefault="00000000">
      <w:r>
        <w:t xml:space="preserve"> - Atomic radii</w:t>
      </w:r>
    </w:p>
    <w:p w14:paraId="0FA13963" w14:textId="77777777" w:rsidR="00D831CD" w:rsidRDefault="00000000">
      <w:r>
        <w:t xml:space="preserve"> - Reactivity</w:t>
      </w:r>
    </w:p>
    <w:p w14:paraId="37233296" w14:textId="77777777" w:rsidR="00D831CD" w:rsidRDefault="00000000">
      <w:r>
        <w:t xml:space="preserve"> - Ionization energy</w:t>
      </w:r>
    </w:p>
    <w:p w14:paraId="5C586330" w14:textId="77777777" w:rsidR="00D831CD" w:rsidRDefault="00000000">
      <w:r>
        <w:lastRenderedPageBreak/>
        <w:br/>
        <w:t>Correct Answer: Atomic radii</w:t>
      </w:r>
      <w:r>
        <w:br/>
      </w:r>
    </w:p>
    <w:p w14:paraId="45E20B6B" w14:textId="77777777" w:rsidR="00D831CD" w:rsidRDefault="00000000" w:rsidP="00540217">
      <w:pPr>
        <w:pStyle w:val="ListNumber"/>
        <w:numPr>
          <w:ilvl w:val="0"/>
          <w:numId w:val="0"/>
        </w:numPr>
      </w:pPr>
      <w:r>
        <w:t>12. Which ion is not formed in water</w:t>
      </w:r>
    </w:p>
    <w:p w14:paraId="0BDCDFB1" w14:textId="77777777" w:rsidR="00D831CD" w:rsidRDefault="00000000">
      <w:r>
        <w:t xml:space="preserve"> - H-(aq)</w:t>
      </w:r>
    </w:p>
    <w:p w14:paraId="337E3848" w14:textId="77777777" w:rsidR="00D831CD" w:rsidRDefault="00000000">
      <w:r>
        <w:t xml:space="preserve"> - H+(aq)</w:t>
      </w:r>
    </w:p>
    <w:p w14:paraId="0C41F7BA" w14:textId="77777777" w:rsidR="00D831CD" w:rsidRDefault="00000000">
      <w:r>
        <w:t xml:space="preserve"> - O-2(aq)</w:t>
      </w:r>
    </w:p>
    <w:p w14:paraId="59C95EAE" w14:textId="77777777" w:rsidR="00D831CD" w:rsidRDefault="00000000">
      <w:r>
        <w:t xml:space="preserve"> - Both (a) and (c)</w:t>
      </w:r>
    </w:p>
    <w:p w14:paraId="1D421753" w14:textId="77777777" w:rsidR="00D831CD" w:rsidRDefault="00000000">
      <w:r>
        <w:br/>
        <w:t>Correct Answer: Both (a) and (c)</w:t>
      </w:r>
      <w:r>
        <w:br/>
      </w:r>
    </w:p>
    <w:p w14:paraId="0B858407" w14:textId="77777777" w:rsidR="00D831CD" w:rsidRDefault="00000000" w:rsidP="00540217">
      <w:pPr>
        <w:pStyle w:val="ListNumber"/>
        <w:numPr>
          <w:ilvl w:val="0"/>
          <w:numId w:val="0"/>
        </w:numPr>
      </w:pPr>
      <w:r>
        <w:t>13. Shielding effect across a third period</w:t>
      </w:r>
    </w:p>
    <w:p w14:paraId="1C26AEDA" w14:textId="77777777" w:rsidR="00D831CD" w:rsidRDefault="00000000">
      <w:r>
        <w:t xml:space="preserve"> - Increases</w:t>
      </w:r>
    </w:p>
    <w:p w14:paraId="130E9E6A" w14:textId="77777777" w:rsidR="00D831CD" w:rsidRDefault="00000000">
      <w:r>
        <w:t xml:space="preserve"> - first increase then decrease</w:t>
      </w:r>
    </w:p>
    <w:p w14:paraId="32E00B58" w14:textId="77777777" w:rsidR="00D831CD" w:rsidRDefault="00000000">
      <w:r>
        <w:t xml:space="preserve"> - Decreases</w:t>
      </w:r>
    </w:p>
    <w:p w14:paraId="582009B5" w14:textId="77777777" w:rsidR="00D831CD" w:rsidRDefault="00000000">
      <w:r>
        <w:t xml:space="preserve"> - Remains same</w:t>
      </w:r>
    </w:p>
    <w:p w14:paraId="60213D51" w14:textId="77777777" w:rsidR="00D831CD" w:rsidRDefault="00000000">
      <w:r>
        <w:br/>
        <w:t>Correct Answer: Remains same</w:t>
      </w:r>
      <w:r>
        <w:br/>
      </w:r>
    </w:p>
    <w:p w14:paraId="763A4116" w14:textId="77777777" w:rsidR="00D831CD" w:rsidRDefault="00000000" w:rsidP="00540217">
      <w:pPr>
        <w:pStyle w:val="ListNumber"/>
        <w:numPr>
          <w:ilvl w:val="0"/>
          <w:numId w:val="0"/>
        </w:numPr>
      </w:pPr>
      <w:r>
        <w:t>14. Which of the following electronic configuration represents atoms of element having the highest 2nd Ionization energy</w:t>
      </w:r>
    </w:p>
    <w:p w14:paraId="33DFE214" w14:textId="77777777" w:rsidR="00D831CD" w:rsidRDefault="00000000">
      <w:r>
        <w:t xml:space="preserve"> - 1s2 2s2  2p4</w:t>
      </w:r>
    </w:p>
    <w:p w14:paraId="2EF0E120" w14:textId="77777777" w:rsidR="00D831CD" w:rsidRDefault="00000000">
      <w:r>
        <w:t xml:space="preserve"> - 1s2 2s2  2p5</w:t>
      </w:r>
    </w:p>
    <w:p w14:paraId="69F94384" w14:textId="77777777" w:rsidR="00D831CD" w:rsidRDefault="00000000">
      <w:r>
        <w:t xml:space="preserve"> - 1s2 2s2 2p6 3s1</w:t>
      </w:r>
    </w:p>
    <w:p w14:paraId="1AA01651" w14:textId="77777777" w:rsidR="00D831CD" w:rsidRDefault="00000000">
      <w:r>
        <w:t xml:space="preserve"> - 1s2 2s2 2p6 3s2</w:t>
      </w:r>
    </w:p>
    <w:p w14:paraId="0A84E278" w14:textId="77777777" w:rsidR="00D831CD" w:rsidRDefault="00000000">
      <w:r>
        <w:br/>
        <w:t>Correct Answer: 1s2 2s2 2p6 3s1</w:t>
      </w:r>
      <w:r>
        <w:br/>
      </w:r>
    </w:p>
    <w:p w14:paraId="26F0BC2F" w14:textId="77777777" w:rsidR="00D831CD" w:rsidRDefault="00000000" w:rsidP="00540217">
      <w:pPr>
        <w:pStyle w:val="ListNumber"/>
        <w:numPr>
          <w:ilvl w:val="0"/>
          <w:numId w:val="0"/>
        </w:numPr>
      </w:pPr>
      <w:r>
        <w:t>15. Select the correct option according to size</w:t>
      </w:r>
    </w:p>
    <w:p w14:paraId="7C701F74" w14:textId="77777777" w:rsidR="00D831CD" w:rsidRDefault="00000000">
      <w:r>
        <w:t xml:space="preserve"> - Mg+ &gt; Mg2+</w:t>
      </w:r>
    </w:p>
    <w:p w14:paraId="747390CF" w14:textId="77777777" w:rsidR="00D831CD" w:rsidRDefault="00000000">
      <w:r>
        <w:lastRenderedPageBreak/>
        <w:t xml:space="preserve"> - Ca+ &gt; Ca+2</w:t>
      </w:r>
    </w:p>
    <w:p w14:paraId="10875627" w14:textId="77777777" w:rsidR="00D831CD" w:rsidRDefault="00000000">
      <w:r>
        <w:t xml:space="preserve"> - Be+2 &lt; Be+1</w:t>
      </w:r>
    </w:p>
    <w:p w14:paraId="3300E0DF" w14:textId="77777777" w:rsidR="00D831CD" w:rsidRDefault="00000000">
      <w:r>
        <w:t xml:space="preserve"> - All</w:t>
      </w:r>
    </w:p>
    <w:p w14:paraId="43BFA886" w14:textId="77777777" w:rsidR="00D831CD" w:rsidRDefault="00000000">
      <w:r>
        <w:br/>
        <w:t>Correct Answer: All</w:t>
      </w:r>
      <w:r>
        <w:br/>
      </w:r>
    </w:p>
    <w:p w14:paraId="2AB0EA88" w14:textId="77777777" w:rsidR="00D831CD" w:rsidRDefault="00000000" w:rsidP="00540217">
      <w:pPr>
        <w:pStyle w:val="ListNumber"/>
        <w:numPr>
          <w:ilvl w:val="0"/>
          <w:numId w:val="0"/>
        </w:numPr>
      </w:pPr>
      <w:r>
        <w:t>16. Carbonate of ________ is least soluble in IA group.</w:t>
      </w:r>
    </w:p>
    <w:p w14:paraId="602232AE" w14:textId="77777777" w:rsidR="00D831CD" w:rsidRDefault="00000000">
      <w:r>
        <w:t xml:space="preserve"> - Li2CO3</w:t>
      </w:r>
    </w:p>
    <w:p w14:paraId="1AFF1DCC" w14:textId="77777777" w:rsidR="00D831CD" w:rsidRDefault="00000000">
      <w:r>
        <w:t xml:space="preserve"> - Na2CO3</w:t>
      </w:r>
    </w:p>
    <w:p w14:paraId="4826D3C1" w14:textId="77777777" w:rsidR="00D831CD" w:rsidRDefault="00000000">
      <w:r>
        <w:t xml:space="preserve"> - K2CO3</w:t>
      </w:r>
    </w:p>
    <w:p w14:paraId="1496793E" w14:textId="77777777" w:rsidR="00D831CD" w:rsidRDefault="00000000">
      <w:r>
        <w:t xml:space="preserve"> - Cs2CO3</w:t>
      </w:r>
    </w:p>
    <w:p w14:paraId="6BB6091A" w14:textId="77777777" w:rsidR="00D831CD" w:rsidRDefault="00000000">
      <w:r>
        <w:br/>
        <w:t>Correct Answer: Li2CO3</w:t>
      </w:r>
      <w:r>
        <w:br/>
      </w:r>
    </w:p>
    <w:p w14:paraId="41881285" w14:textId="77777777" w:rsidR="00D831CD" w:rsidRDefault="00000000" w:rsidP="00540217">
      <w:pPr>
        <w:pStyle w:val="ListNumber"/>
        <w:numPr>
          <w:ilvl w:val="0"/>
          <w:numId w:val="0"/>
        </w:numPr>
      </w:pPr>
      <w:r>
        <w:t>17. Which of the following oxide is most basic among alkali metals.</w:t>
      </w:r>
    </w:p>
    <w:p w14:paraId="1C3B5DB2" w14:textId="77777777" w:rsidR="00D831CD" w:rsidRDefault="00000000">
      <w:r>
        <w:t xml:space="preserve"> - Li2O</w:t>
      </w:r>
    </w:p>
    <w:p w14:paraId="2C86464A" w14:textId="77777777" w:rsidR="00D831CD" w:rsidRDefault="00000000">
      <w:r>
        <w:t xml:space="preserve"> - Na2O</w:t>
      </w:r>
    </w:p>
    <w:p w14:paraId="36434971" w14:textId="77777777" w:rsidR="00D831CD" w:rsidRDefault="00000000">
      <w:r>
        <w:t xml:space="preserve"> - K2O</w:t>
      </w:r>
    </w:p>
    <w:p w14:paraId="4E65559B" w14:textId="77777777" w:rsidR="00D831CD" w:rsidRDefault="00000000">
      <w:r>
        <w:t xml:space="preserve"> - BeO</w:t>
      </w:r>
    </w:p>
    <w:p w14:paraId="2092082F" w14:textId="77777777" w:rsidR="00D831CD" w:rsidRDefault="00000000">
      <w:r>
        <w:br/>
        <w:t>Correct Answer: K2O</w:t>
      </w:r>
      <w:r>
        <w:br/>
      </w:r>
    </w:p>
    <w:p w14:paraId="1D50A3A1" w14:textId="77777777" w:rsidR="00D831CD" w:rsidRDefault="00000000" w:rsidP="00540217">
      <w:pPr>
        <w:pStyle w:val="ListNumber"/>
        <w:numPr>
          <w:ilvl w:val="0"/>
          <w:numId w:val="0"/>
        </w:numPr>
      </w:pPr>
      <w:r>
        <w:t>18. Nitrate of which alkali metal does not give Nitrite upon heating</w:t>
      </w:r>
    </w:p>
    <w:p w14:paraId="39A225F0" w14:textId="77777777" w:rsidR="00D831CD" w:rsidRDefault="00000000">
      <w:r>
        <w:t xml:space="preserve"> - Na</w:t>
      </w:r>
    </w:p>
    <w:p w14:paraId="1C9648D9" w14:textId="77777777" w:rsidR="00D831CD" w:rsidRDefault="00000000">
      <w:r>
        <w:t xml:space="preserve"> - Li</w:t>
      </w:r>
    </w:p>
    <w:p w14:paraId="4C756C72" w14:textId="77777777" w:rsidR="00D831CD" w:rsidRDefault="00000000">
      <w:r>
        <w:t xml:space="preserve"> - K</w:t>
      </w:r>
    </w:p>
    <w:p w14:paraId="4FCE336B" w14:textId="77777777" w:rsidR="00D831CD" w:rsidRDefault="00000000">
      <w:r>
        <w:t xml:space="preserve"> - Mg</w:t>
      </w:r>
    </w:p>
    <w:p w14:paraId="34978031" w14:textId="77777777" w:rsidR="00D831CD" w:rsidRDefault="00000000">
      <w:r>
        <w:lastRenderedPageBreak/>
        <w:br/>
        <w:t>Correct Answer: Li</w:t>
      </w:r>
      <w:r>
        <w:br/>
      </w:r>
    </w:p>
    <w:p w14:paraId="331D95FE" w14:textId="77777777" w:rsidR="00D831CD" w:rsidRDefault="00000000" w:rsidP="00540217">
      <w:pPr>
        <w:pStyle w:val="ListNumber"/>
        <w:numPr>
          <w:ilvl w:val="0"/>
          <w:numId w:val="0"/>
        </w:numPr>
      </w:pPr>
      <w:r>
        <w:t>19. Ionization energy of Group IA is minimum for</w:t>
      </w:r>
    </w:p>
    <w:p w14:paraId="111001F9" w14:textId="77777777" w:rsidR="00D831CD" w:rsidRDefault="00000000">
      <w:r>
        <w:t xml:space="preserve"> - Li</w:t>
      </w:r>
    </w:p>
    <w:p w14:paraId="2E2878FC" w14:textId="77777777" w:rsidR="00D831CD" w:rsidRDefault="00000000">
      <w:r>
        <w:t xml:space="preserve"> - Na</w:t>
      </w:r>
    </w:p>
    <w:p w14:paraId="61B638FB" w14:textId="77777777" w:rsidR="00D831CD" w:rsidRDefault="00000000">
      <w:r>
        <w:t xml:space="preserve"> - K</w:t>
      </w:r>
    </w:p>
    <w:p w14:paraId="26B4E26E" w14:textId="77777777" w:rsidR="00D831CD" w:rsidRDefault="00000000">
      <w:r>
        <w:t xml:space="preserve"> - Cs</w:t>
      </w:r>
    </w:p>
    <w:p w14:paraId="045F695C" w14:textId="77777777" w:rsidR="00D831CD" w:rsidRDefault="00000000">
      <w:r>
        <w:br/>
        <w:t>Correct Answer: Cs</w:t>
      </w:r>
      <w:r>
        <w:br/>
      </w:r>
    </w:p>
    <w:p w14:paraId="5B59A844" w14:textId="77777777" w:rsidR="00D831CD" w:rsidRDefault="00000000" w:rsidP="00540217">
      <w:pPr>
        <w:pStyle w:val="ListNumber"/>
        <w:numPr>
          <w:ilvl w:val="0"/>
          <w:numId w:val="0"/>
        </w:numPr>
      </w:pPr>
      <w:r>
        <w:t>20. One of the following is least reactive among following</w:t>
      </w:r>
    </w:p>
    <w:p w14:paraId="19991B3D" w14:textId="77777777" w:rsidR="00D831CD" w:rsidRDefault="00000000">
      <w:r>
        <w:t xml:space="preserve"> - Li</w:t>
      </w:r>
    </w:p>
    <w:p w14:paraId="21B6A12B" w14:textId="77777777" w:rsidR="00D831CD" w:rsidRDefault="00000000">
      <w:r>
        <w:t xml:space="preserve"> - Na</w:t>
      </w:r>
    </w:p>
    <w:p w14:paraId="7651B653" w14:textId="77777777" w:rsidR="00D831CD" w:rsidRDefault="00000000">
      <w:r>
        <w:t xml:space="preserve"> - K</w:t>
      </w:r>
    </w:p>
    <w:p w14:paraId="37CC87D6" w14:textId="77777777" w:rsidR="00D831CD" w:rsidRDefault="00000000">
      <w:r>
        <w:t xml:space="preserve"> - Cs</w:t>
      </w:r>
    </w:p>
    <w:p w14:paraId="3C83F5FB" w14:textId="77777777" w:rsidR="00D831CD" w:rsidRDefault="00000000">
      <w:r>
        <w:br/>
        <w:t>Correct Answer: Li</w:t>
      </w:r>
      <w:r>
        <w:br/>
      </w:r>
    </w:p>
    <w:p w14:paraId="2D8084D6" w14:textId="77777777" w:rsidR="00D831CD" w:rsidRDefault="00000000" w:rsidP="00540217">
      <w:pPr>
        <w:pStyle w:val="ListNumber"/>
        <w:numPr>
          <w:ilvl w:val="0"/>
          <w:numId w:val="0"/>
        </w:numPr>
      </w:pPr>
      <w:r>
        <w:t>21. Which of the following compound is least soluble in water.</w:t>
      </w:r>
    </w:p>
    <w:p w14:paraId="3674D9BD" w14:textId="77777777" w:rsidR="00D831CD" w:rsidRDefault="00000000">
      <w:r>
        <w:t xml:space="preserve"> - Mg(OH)2</w:t>
      </w:r>
    </w:p>
    <w:p w14:paraId="3BD1F2E4" w14:textId="77777777" w:rsidR="00D831CD" w:rsidRDefault="00000000">
      <w:r>
        <w:t xml:space="preserve"> - Ca(OH)2</w:t>
      </w:r>
    </w:p>
    <w:p w14:paraId="005FD665" w14:textId="77777777" w:rsidR="00D831CD" w:rsidRDefault="00000000">
      <w:r>
        <w:t xml:space="preserve"> - Sr(OH)2</w:t>
      </w:r>
    </w:p>
    <w:p w14:paraId="77B091B1" w14:textId="77777777" w:rsidR="00D831CD" w:rsidRDefault="00000000">
      <w:r>
        <w:t xml:space="preserve"> - Ba(OH)2</w:t>
      </w:r>
    </w:p>
    <w:p w14:paraId="4BD22B90" w14:textId="77777777" w:rsidR="00D831CD" w:rsidRDefault="00000000">
      <w:r>
        <w:br/>
        <w:t>Correct Answer: Mg(OH)2</w:t>
      </w:r>
      <w:r>
        <w:br/>
      </w:r>
    </w:p>
    <w:p w14:paraId="58DE09B4" w14:textId="77777777" w:rsidR="00D831CD" w:rsidRDefault="00000000" w:rsidP="00540217">
      <w:pPr>
        <w:pStyle w:val="ListNumber"/>
        <w:numPr>
          <w:ilvl w:val="0"/>
          <w:numId w:val="0"/>
        </w:numPr>
      </w:pPr>
      <w:r>
        <w:t>22. Hydroxide of which Alkaline earth metal cannot be prepared by direct reaction with water.</w:t>
      </w:r>
    </w:p>
    <w:p w14:paraId="592728CA" w14:textId="77777777" w:rsidR="00D831CD" w:rsidRDefault="00000000">
      <w:r>
        <w:t xml:space="preserve"> - Be</w:t>
      </w:r>
    </w:p>
    <w:p w14:paraId="4E54A486" w14:textId="77777777" w:rsidR="00D831CD" w:rsidRDefault="00000000">
      <w:r>
        <w:lastRenderedPageBreak/>
        <w:t xml:space="preserve"> - Ca</w:t>
      </w:r>
    </w:p>
    <w:p w14:paraId="20388C09" w14:textId="77777777" w:rsidR="00D831CD" w:rsidRDefault="00000000">
      <w:r>
        <w:t xml:space="preserve"> - Sr</w:t>
      </w:r>
    </w:p>
    <w:p w14:paraId="34610991" w14:textId="77777777" w:rsidR="00D831CD" w:rsidRDefault="00000000">
      <w:r>
        <w:t xml:space="preserve"> - Ba</w:t>
      </w:r>
    </w:p>
    <w:p w14:paraId="09B8C06B" w14:textId="77777777" w:rsidR="00D831CD" w:rsidRDefault="00000000">
      <w:r>
        <w:br/>
        <w:t>Correct Answer: Be</w:t>
      </w:r>
      <w:r>
        <w:br/>
      </w:r>
    </w:p>
    <w:p w14:paraId="0FBA79F4" w14:textId="77777777" w:rsidR="00D831CD" w:rsidRDefault="00000000" w:rsidP="00540217">
      <w:pPr>
        <w:pStyle w:val="ListNumber"/>
        <w:numPr>
          <w:ilvl w:val="0"/>
          <w:numId w:val="0"/>
        </w:numPr>
      </w:pPr>
      <w:r>
        <w:t>23. Which IIA hydroxide decomposes most easly</w:t>
      </w:r>
    </w:p>
    <w:p w14:paraId="7FE53824" w14:textId="77777777" w:rsidR="00D831CD" w:rsidRDefault="00000000">
      <w:r>
        <w:t xml:space="preserve"> - Mg(OH)2</w:t>
      </w:r>
    </w:p>
    <w:p w14:paraId="17A7A741" w14:textId="77777777" w:rsidR="00D831CD" w:rsidRDefault="00000000">
      <w:r>
        <w:t xml:space="preserve"> - Ca(OH)2</w:t>
      </w:r>
    </w:p>
    <w:p w14:paraId="15C82AED" w14:textId="77777777" w:rsidR="00D831CD" w:rsidRDefault="00000000">
      <w:r>
        <w:t xml:space="preserve"> - SrOH)2</w:t>
      </w:r>
    </w:p>
    <w:p w14:paraId="3B23966C" w14:textId="77777777" w:rsidR="00D831CD" w:rsidRDefault="00000000">
      <w:r>
        <w:t xml:space="preserve"> - BaOH)2</w:t>
      </w:r>
    </w:p>
    <w:p w14:paraId="5F4E7C48" w14:textId="77777777" w:rsidR="00D831CD" w:rsidRDefault="00000000">
      <w:r>
        <w:br/>
        <w:t>Correct Answer: Mg(OH)2</w:t>
      </w:r>
      <w:r>
        <w:br/>
      </w:r>
    </w:p>
    <w:p w14:paraId="6102C832" w14:textId="77777777" w:rsidR="00D831CD" w:rsidRDefault="00000000" w:rsidP="00540217">
      <w:pPr>
        <w:pStyle w:val="ListNumber"/>
        <w:numPr>
          <w:ilvl w:val="0"/>
          <w:numId w:val="0"/>
        </w:numPr>
      </w:pPr>
      <w:r>
        <w:t>24. Which oxide of IIA dissociate into ions in water, most eaily</w:t>
      </w:r>
    </w:p>
    <w:p w14:paraId="42C71189" w14:textId="77777777" w:rsidR="00D831CD" w:rsidRDefault="00000000">
      <w:r>
        <w:t xml:space="preserve"> - BeO</w:t>
      </w:r>
    </w:p>
    <w:p w14:paraId="69F899C5" w14:textId="77777777" w:rsidR="00D831CD" w:rsidRDefault="00000000">
      <w:r>
        <w:t xml:space="preserve"> - MgO</w:t>
      </w:r>
    </w:p>
    <w:p w14:paraId="01301514" w14:textId="77777777" w:rsidR="00D831CD" w:rsidRDefault="00000000">
      <w:r>
        <w:t xml:space="preserve"> - CaO</w:t>
      </w:r>
    </w:p>
    <w:p w14:paraId="2CA55312" w14:textId="77777777" w:rsidR="00D831CD" w:rsidRDefault="00000000">
      <w:r>
        <w:t xml:space="preserve"> - BaO</w:t>
      </w:r>
    </w:p>
    <w:p w14:paraId="5D7092DC" w14:textId="77777777" w:rsidR="00D831CD" w:rsidRDefault="00000000">
      <w:r>
        <w:br/>
        <w:t>Correct Answer: BaO</w:t>
      </w:r>
      <w:r>
        <w:br/>
      </w:r>
    </w:p>
    <w:p w14:paraId="42BEE58A" w14:textId="77777777" w:rsidR="00D831CD" w:rsidRDefault="00000000" w:rsidP="00540217">
      <w:pPr>
        <w:pStyle w:val="ListNumber"/>
        <w:numPr>
          <w:ilvl w:val="0"/>
          <w:numId w:val="0"/>
        </w:numPr>
      </w:pPr>
      <w:r>
        <w:t>25. Which of the followings show —1 oxidation state of in its oxides, formed by its reaction with O2 at 600°C</w:t>
      </w:r>
    </w:p>
    <w:p w14:paraId="3078B899" w14:textId="77777777" w:rsidR="00D831CD" w:rsidRDefault="00000000">
      <w:r>
        <w:t xml:space="preserve"> - Be</w:t>
      </w:r>
    </w:p>
    <w:p w14:paraId="224E9AC7" w14:textId="77777777" w:rsidR="00D831CD" w:rsidRDefault="00000000">
      <w:r>
        <w:t xml:space="preserve"> - Mg</w:t>
      </w:r>
    </w:p>
    <w:p w14:paraId="3C948BED" w14:textId="77777777" w:rsidR="00D831CD" w:rsidRDefault="00000000">
      <w:r>
        <w:t xml:space="preserve"> - Ca</w:t>
      </w:r>
    </w:p>
    <w:p w14:paraId="29C8CF74" w14:textId="77777777" w:rsidR="00D831CD" w:rsidRDefault="00000000">
      <w:r>
        <w:t xml:space="preserve"> - Ba</w:t>
      </w:r>
    </w:p>
    <w:p w14:paraId="17CB4C24" w14:textId="77777777" w:rsidR="00D831CD" w:rsidRDefault="00000000">
      <w:r>
        <w:lastRenderedPageBreak/>
        <w:br/>
        <w:t>Correct Answer: Ba</w:t>
      </w:r>
      <w:r>
        <w:br/>
      </w:r>
    </w:p>
    <w:p w14:paraId="6D34C0FD" w14:textId="77777777" w:rsidR="00D831CD" w:rsidRDefault="00000000" w:rsidP="00540217">
      <w:pPr>
        <w:pStyle w:val="ListNumber"/>
        <w:numPr>
          <w:ilvl w:val="0"/>
          <w:numId w:val="0"/>
        </w:numPr>
      </w:pPr>
      <w:r>
        <w:t>26. One of the following will form superoxide when burnt in air</w:t>
      </w:r>
    </w:p>
    <w:p w14:paraId="1BDCA7CB" w14:textId="77777777" w:rsidR="00D831CD" w:rsidRDefault="00000000">
      <w:r>
        <w:t xml:space="preserve"> - Li</w:t>
      </w:r>
    </w:p>
    <w:p w14:paraId="7B1DD036" w14:textId="77777777" w:rsidR="00D831CD" w:rsidRDefault="00000000">
      <w:r>
        <w:t xml:space="preserve"> - Na</w:t>
      </w:r>
    </w:p>
    <w:p w14:paraId="41C9B408" w14:textId="77777777" w:rsidR="00D831CD" w:rsidRDefault="00000000">
      <w:r>
        <w:t xml:space="preserve"> - K</w:t>
      </w:r>
    </w:p>
    <w:p w14:paraId="720C8007" w14:textId="77777777" w:rsidR="00D831CD" w:rsidRDefault="00000000">
      <w:r>
        <w:t xml:space="preserve"> - Be</w:t>
      </w:r>
    </w:p>
    <w:p w14:paraId="649886AD" w14:textId="77777777" w:rsidR="00D831CD" w:rsidRDefault="00000000">
      <w:r>
        <w:br/>
        <w:t>Correct Answer: K</w:t>
      </w:r>
      <w:r>
        <w:br/>
      </w:r>
    </w:p>
    <w:p w14:paraId="4A7377AF" w14:textId="77777777" w:rsidR="00D831CD" w:rsidRDefault="00000000" w:rsidP="00540217">
      <w:pPr>
        <w:pStyle w:val="ListNumber"/>
        <w:numPr>
          <w:ilvl w:val="0"/>
          <w:numId w:val="0"/>
        </w:numPr>
      </w:pPr>
      <w:r>
        <w:t>27. Which of the following element reacts vigorously with H2O</w:t>
      </w:r>
    </w:p>
    <w:p w14:paraId="4AC35070" w14:textId="77777777" w:rsidR="00D831CD" w:rsidRDefault="00000000">
      <w:r>
        <w:t xml:space="preserve"> - Na</w:t>
      </w:r>
    </w:p>
    <w:p w14:paraId="41F1A6B0" w14:textId="77777777" w:rsidR="00D831CD" w:rsidRDefault="00000000">
      <w:r>
        <w:t xml:space="preserve"> - Al</w:t>
      </w:r>
    </w:p>
    <w:p w14:paraId="6E948B25" w14:textId="77777777" w:rsidR="00D831CD" w:rsidRDefault="00000000">
      <w:r>
        <w:t xml:space="preserve"> - Mg</w:t>
      </w:r>
    </w:p>
    <w:p w14:paraId="53AB0925" w14:textId="77777777" w:rsidR="00D831CD" w:rsidRDefault="00000000">
      <w:r>
        <w:t xml:space="preserve"> - S</w:t>
      </w:r>
    </w:p>
    <w:p w14:paraId="638AB046" w14:textId="77777777" w:rsidR="00D831CD" w:rsidRDefault="00000000">
      <w:r>
        <w:br/>
        <w:t>Correct Answer: Na</w:t>
      </w:r>
      <w:r>
        <w:br/>
      </w:r>
    </w:p>
    <w:p w14:paraId="5A99537B" w14:textId="77777777" w:rsidR="00D831CD" w:rsidRDefault="00000000" w:rsidP="00540217">
      <w:pPr>
        <w:pStyle w:val="ListNumber"/>
        <w:numPr>
          <w:ilvl w:val="0"/>
          <w:numId w:val="0"/>
        </w:numPr>
      </w:pPr>
      <w:r>
        <w:t>28. Lithium is only Group IA metal which combines with nitrogen and carbon to form</w:t>
      </w:r>
    </w:p>
    <w:p w14:paraId="47247EA8" w14:textId="77777777" w:rsidR="00D831CD" w:rsidRDefault="00000000">
      <w:r>
        <w:t xml:space="preserve"> - Lithium nitrite and lithium carbide</w:t>
      </w:r>
    </w:p>
    <w:p w14:paraId="5E1BDF3A" w14:textId="77777777" w:rsidR="00D831CD" w:rsidRDefault="00000000">
      <w:r>
        <w:t xml:space="preserve"> - Lithium nitride and lithium carbonate</w:t>
      </w:r>
    </w:p>
    <w:p w14:paraId="6E4F98FF" w14:textId="77777777" w:rsidR="00D831CD" w:rsidRDefault="00000000">
      <w:r>
        <w:t xml:space="preserve"> - Lithium nitride and lithium carbide</w:t>
      </w:r>
    </w:p>
    <w:p w14:paraId="7EAD622C" w14:textId="77777777" w:rsidR="00D831CD" w:rsidRDefault="00000000">
      <w:r>
        <w:t xml:space="preserve"> - Lithium carbide and lithium nitrite</w:t>
      </w:r>
    </w:p>
    <w:p w14:paraId="5C9C35C8" w14:textId="77777777" w:rsidR="00D831CD" w:rsidRDefault="00000000">
      <w:r>
        <w:br/>
        <w:t>Correct Answer: Lithium nitride and lithium carbide</w:t>
      </w:r>
      <w:r>
        <w:br/>
      </w:r>
    </w:p>
    <w:p w14:paraId="6FC826F9" w14:textId="77777777" w:rsidR="00D831CD" w:rsidRDefault="00000000" w:rsidP="00540217">
      <w:pPr>
        <w:pStyle w:val="ListNumber"/>
        <w:numPr>
          <w:ilvl w:val="0"/>
          <w:numId w:val="0"/>
        </w:numPr>
      </w:pPr>
      <w:r>
        <w:t>29. Which alkali metal explode spontaneously when it is in contact with air/ O2</w:t>
      </w:r>
    </w:p>
    <w:p w14:paraId="6C8C1F2E" w14:textId="77777777" w:rsidR="00D831CD" w:rsidRDefault="00000000">
      <w:r>
        <w:t xml:space="preserve"> - Cs</w:t>
      </w:r>
    </w:p>
    <w:p w14:paraId="56952A4F" w14:textId="77777777" w:rsidR="00D831CD" w:rsidRDefault="00000000">
      <w:r>
        <w:lastRenderedPageBreak/>
        <w:t xml:space="preserve"> - Na</w:t>
      </w:r>
    </w:p>
    <w:p w14:paraId="3385099E" w14:textId="77777777" w:rsidR="00D831CD" w:rsidRDefault="00000000">
      <w:r>
        <w:t xml:space="preserve"> - K</w:t>
      </w:r>
    </w:p>
    <w:p w14:paraId="11CEC1FA" w14:textId="77777777" w:rsidR="00D831CD" w:rsidRDefault="00000000">
      <w:r>
        <w:t xml:space="preserve"> - Rb</w:t>
      </w:r>
    </w:p>
    <w:p w14:paraId="43F4438D" w14:textId="77777777" w:rsidR="00D831CD" w:rsidRDefault="00000000">
      <w:r>
        <w:br/>
        <w:t>Correct Answer: Cs</w:t>
      </w:r>
      <w:r>
        <w:br/>
      </w:r>
    </w:p>
    <w:p w14:paraId="0CD046C0" w14:textId="77777777" w:rsidR="00D831CD" w:rsidRDefault="00000000" w:rsidP="00540217">
      <w:pPr>
        <w:pStyle w:val="ListNumber"/>
        <w:numPr>
          <w:ilvl w:val="0"/>
          <w:numId w:val="0"/>
        </w:numPr>
      </w:pPr>
      <w:r>
        <w:t>30. Which among the alkali metals does not react with C2H2</w:t>
      </w:r>
    </w:p>
    <w:p w14:paraId="2D36F504" w14:textId="77777777" w:rsidR="00D831CD" w:rsidRDefault="00000000">
      <w:r>
        <w:t xml:space="preserve"> - Li</w:t>
      </w:r>
    </w:p>
    <w:p w14:paraId="306255F3" w14:textId="77777777" w:rsidR="00D831CD" w:rsidRDefault="00000000">
      <w:r>
        <w:t xml:space="preserve"> - Na</w:t>
      </w:r>
    </w:p>
    <w:p w14:paraId="4788074B" w14:textId="77777777" w:rsidR="00D831CD" w:rsidRDefault="00000000">
      <w:r>
        <w:t xml:space="preserve"> - K</w:t>
      </w:r>
    </w:p>
    <w:p w14:paraId="488CB50B" w14:textId="77777777" w:rsidR="00D831CD" w:rsidRDefault="00000000">
      <w:r>
        <w:t xml:space="preserve"> - All of these react with C2H2</w:t>
      </w:r>
    </w:p>
    <w:p w14:paraId="590A36F2" w14:textId="77777777" w:rsidR="00D831CD" w:rsidRDefault="00000000">
      <w:r>
        <w:br/>
        <w:t>Correct Answer: Li</w:t>
      </w:r>
      <w:r>
        <w:br/>
      </w:r>
    </w:p>
    <w:p w14:paraId="77EAB47B" w14:textId="77777777" w:rsidR="00D831CD" w:rsidRDefault="00000000" w:rsidP="00540217">
      <w:pPr>
        <w:pStyle w:val="ListNumber"/>
        <w:numPr>
          <w:ilvl w:val="0"/>
          <w:numId w:val="0"/>
        </w:numPr>
      </w:pPr>
      <w:r>
        <w:t>31. Burning of Be in air requires</w:t>
      </w:r>
    </w:p>
    <w:p w14:paraId="021AD955" w14:textId="77777777" w:rsidR="00D831CD" w:rsidRDefault="00000000">
      <w:r>
        <w:t xml:space="preserve"> - 600°C</w:t>
      </w:r>
    </w:p>
    <w:p w14:paraId="5B105517" w14:textId="77777777" w:rsidR="00D831CD" w:rsidRDefault="00000000">
      <w:r>
        <w:t xml:space="preserve"> - 800°C</w:t>
      </w:r>
    </w:p>
    <w:p w14:paraId="1C9D2A94" w14:textId="77777777" w:rsidR="00D831CD" w:rsidRDefault="00000000">
      <w:r>
        <w:t xml:space="preserve"> - 1400°C</w:t>
      </w:r>
    </w:p>
    <w:p w14:paraId="5477245D" w14:textId="77777777" w:rsidR="00D831CD" w:rsidRDefault="00000000">
      <w:r>
        <w:t xml:space="preserve"> - 200°C</w:t>
      </w:r>
    </w:p>
    <w:p w14:paraId="79BAF141" w14:textId="77777777" w:rsidR="00D831CD" w:rsidRDefault="00000000">
      <w:r>
        <w:br/>
        <w:t>Correct Answer: 800°C</w:t>
      </w:r>
      <w:r>
        <w:br/>
      </w:r>
    </w:p>
    <w:p w14:paraId="13C632EB" w14:textId="77777777" w:rsidR="00D831CD" w:rsidRDefault="00000000" w:rsidP="00540217">
      <w:pPr>
        <w:pStyle w:val="ListNumber"/>
        <w:numPr>
          <w:ilvl w:val="0"/>
          <w:numId w:val="0"/>
        </w:numPr>
      </w:pPr>
      <w:r>
        <w:t>32. Magnesium burns in air to form</w:t>
      </w:r>
    </w:p>
    <w:p w14:paraId="359C0EDB" w14:textId="77777777" w:rsidR="00D831CD" w:rsidRDefault="00000000">
      <w:r>
        <w:t xml:space="preserve"> - MgO</w:t>
      </w:r>
    </w:p>
    <w:p w14:paraId="3EF2A4DA" w14:textId="77777777" w:rsidR="00D831CD" w:rsidRDefault="00000000">
      <w:r>
        <w:t xml:space="preserve"> - Mg3N2</w:t>
      </w:r>
    </w:p>
    <w:p w14:paraId="7DAB08FF" w14:textId="77777777" w:rsidR="00D831CD" w:rsidRDefault="00000000">
      <w:r>
        <w:t xml:space="preserve"> - MgCO3</w:t>
      </w:r>
    </w:p>
    <w:p w14:paraId="25851B9E" w14:textId="77777777" w:rsidR="00D831CD" w:rsidRDefault="00000000">
      <w:r>
        <w:t xml:space="preserve"> - MgO and Mg3N2</w:t>
      </w:r>
    </w:p>
    <w:p w14:paraId="7E815556" w14:textId="77777777" w:rsidR="00D831CD" w:rsidRDefault="00000000">
      <w:r>
        <w:lastRenderedPageBreak/>
        <w:br/>
        <w:t>Correct Answer: MgO and Mg3N2</w:t>
      </w:r>
      <w:r>
        <w:br/>
      </w:r>
    </w:p>
    <w:p w14:paraId="42B3B562" w14:textId="77777777" w:rsidR="00D831CD" w:rsidRDefault="00000000" w:rsidP="00540217">
      <w:pPr>
        <w:pStyle w:val="ListNumber"/>
        <w:numPr>
          <w:ilvl w:val="0"/>
          <w:numId w:val="0"/>
        </w:numPr>
      </w:pPr>
      <w:r>
        <w:t>33. Which of the following metals produce oxide upon reaction with steam only</w:t>
      </w:r>
    </w:p>
    <w:p w14:paraId="0342553C" w14:textId="77777777" w:rsidR="00D831CD" w:rsidRDefault="00000000">
      <w:r>
        <w:t xml:space="preserve"> - Be</w:t>
      </w:r>
    </w:p>
    <w:p w14:paraId="22CC901A" w14:textId="77777777" w:rsidR="00D831CD" w:rsidRDefault="00000000">
      <w:r>
        <w:t xml:space="preserve"> - Sr</w:t>
      </w:r>
    </w:p>
    <w:p w14:paraId="1CC0FCDB" w14:textId="77777777" w:rsidR="00D831CD" w:rsidRDefault="00000000">
      <w:r>
        <w:t xml:space="preserve"> - Ca</w:t>
      </w:r>
    </w:p>
    <w:p w14:paraId="32B12C02" w14:textId="77777777" w:rsidR="00D831CD" w:rsidRDefault="00000000">
      <w:r>
        <w:t xml:space="preserve"> - Mg</w:t>
      </w:r>
    </w:p>
    <w:p w14:paraId="51F22962" w14:textId="77777777" w:rsidR="00D831CD" w:rsidRDefault="00000000">
      <w:r>
        <w:br/>
        <w:t>Correct Answer: Mg</w:t>
      </w:r>
      <w:r>
        <w:br/>
      </w:r>
    </w:p>
    <w:p w14:paraId="522A7A94" w14:textId="77777777" w:rsidR="00D831CD" w:rsidRDefault="00000000" w:rsidP="00540217">
      <w:pPr>
        <w:pStyle w:val="ListNumber"/>
        <w:numPr>
          <w:ilvl w:val="0"/>
          <w:numId w:val="0"/>
        </w:numPr>
      </w:pPr>
      <w:r>
        <w:t>34. Which reaction is practically not possible</w:t>
      </w:r>
    </w:p>
    <w:p w14:paraId="42AD61C6" w14:textId="77777777" w:rsidR="00D831CD" w:rsidRDefault="00000000">
      <w:r>
        <w:t xml:space="preserve"> - Be +2H2O → H2+ Be(OH)2</w:t>
      </w:r>
    </w:p>
    <w:p w14:paraId="108CB2E3" w14:textId="77777777" w:rsidR="00D831CD" w:rsidRDefault="00000000">
      <w:r>
        <w:t xml:space="preserve"> - Mg + 2H2O → H2 + MgO</w:t>
      </w:r>
    </w:p>
    <w:p w14:paraId="00B76CA9" w14:textId="77777777" w:rsidR="00D831CD" w:rsidRDefault="00000000">
      <w:r>
        <w:t xml:space="preserve"> - Ca +2H2O → H2 + Ca(OH)2</w:t>
      </w:r>
    </w:p>
    <w:p w14:paraId="17D039BB" w14:textId="77777777" w:rsidR="00D831CD" w:rsidRDefault="00000000">
      <w:r>
        <w:t xml:space="preserve"> - Ba + 2H2O → H2 + Ba(OH)2</w:t>
      </w:r>
    </w:p>
    <w:p w14:paraId="2A438677" w14:textId="77777777" w:rsidR="00D831CD" w:rsidRDefault="00000000">
      <w:r>
        <w:br/>
        <w:t>Correct Answer: Be +2H2O → H2+ Be(OH)2</w:t>
      </w:r>
      <w:r>
        <w:br/>
      </w:r>
    </w:p>
    <w:p w14:paraId="7B8A45CD" w14:textId="77777777" w:rsidR="00D831CD" w:rsidRDefault="00000000" w:rsidP="00540217">
      <w:pPr>
        <w:pStyle w:val="ListNumber"/>
        <w:numPr>
          <w:ilvl w:val="0"/>
          <w:numId w:val="0"/>
        </w:numPr>
      </w:pPr>
      <w:r>
        <w:t>35. Which alkaline earth metal liberates hydrogen when treated with NaOH</w:t>
      </w:r>
    </w:p>
    <w:p w14:paraId="02A4C55F" w14:textId="77777777" w:rsidR="00D831CD" w:rsidRDefault="00000000">
      <w:r>
        <w:t xml:space="preserve"> - Mg</w:t>
      </w:r>
    </w:p>
    <w:p w14:paraId="06347AFF" w14:textId="77777777" w:rsidR="00D831CD" w:rsidRDefault="00000000">
      <w:r>
        <w:t xml:space="preserve"> - Be</w:t>
      </w:r>
    </w:p>
    <w:p w14:paraId="265F45EF" w14:textId="77777777" w:rsidR="00D831CD" w:rsidRDefault="00000000">
      <w:r>
        <w:t xml:space="preserve"> - Ca</w:t>
      </w:r>
    </w:p>
    <w:p w14:paraId="300A9C43" w14:textId="77777777" w:rsidR="00D831CD" w:rsidRDefault="00000000">
      <w:r>
        <w:t xml:space="preserve"> - Ba</w:t>
      </w:r>
    </w:p>
    <w:p w14:paraId="221974A5" w14:textId="77777777" w:rsidR="00D831CD" w:rsidRDefault="00000000">
      <w:r>
        <w:br/>
        <w:t>Correct Answer: Be</w:t>
      </w:r>
      <w:r>
        <w:br/>
      </w:r>
    </w:p>
    <w:p w14:paraId="459CA5E9" w14:textId="77777777" w:rsidR="00D831CD" w:rsidRDefault="00000000" w:rsidP="00540217">
      <w:pPr>
        <w:pStyle w:val="ListNumber"/>
        <w:numPr>
          <w:ilvl w:val="0"/>
          <w:numId w:val="0"/>
        </w:numPr>
      </w:pPr>
      <w:r>
        <w:t>36. The amphoteric oxide is</w:t>
      </w:r>
    </w:p>
    <w:p w14:paraId="2595B42D" w14:textId="77777777" w:rsidR="00D831CD" w:rsidRDefault="00000000">
      <w:r>
        <w:t xml:space="preserve"> - Na2O2</w:t>
      </w:r>
    </w:p>
    <w:p w14:paraId="7B2DD9F1" w14:textId="77777777" w:rsidR="00D831CD" w:rsidRDefault="00000000">
      <w:r>
        <w:lastRenderedPageBreak/>
        <w:t xml:space="preserve"> - Na2O</w:t>
      </w:r>
    </w:p>
    <w:p w14:paraId="290EEA37" w14:textId="77777777" w:rsidR="00D831CD" w:rsidRDefault="00000000">
      <w:r>
        <w:t xml:space="preserve"> - Al2O3</w:t>
      </w:r>
    </w:p>
    <w:p w14:paraId="3C3BF69B" w14:textId="77777777" w:rsidR="00D831CD" w:rsidRDefault="00000000">
      <w:r>
        <w:t xml:space="preserve"> - SO2</w:t>
      </w:r>
    </w:p>
    <w:p w14:paraId="63705BBE" w14:textId="77777777" w:rsidR="00D831CD" w:rsidRDefault="00000000">
      <w:r>
        <w:br/>
        <w:t>Correct Answer: Al2O3</w:t>
      </w:r>
      <w:r>
        <w:br/>
      </w:r>
    </w:p>
    <w:p w14:paraId="687C7425" w14:textId="77777777" w:rsidR="00D831CD" w:rsidRDefault="00000000" w:rsidP="00540217">
      <w:pPr>
        <w:pStyle w:val="ListNumber"/>
        <w:numPr>
          <w:ilvl w:val="0"/>
          <w:numId w:val="0"/>
        </w:numPr>
      </w:pPr>
      <w:r>
        <w:t>37. Sodium and Magnesium form oxide with oxygen</w:t>
      </w:r>
    </w:p>
    <w:p w14:paraId="09808D68" w14:textId="77777777" w:rsidR="00D831CD" w:rsidRDefault="00000000">
      <w:r>
        <w:t xml:space="preserve"> - Normal oxide only</w:t>
      </w:r>
    </w:p>
    <w:p w14:paraId="23BD79B8" w14:textId="77777777" w:rsidR="00D831CD" w:rsidRDefault="00000000">
      <w:r>
        <w:t xml:space="preserve"> - Acidic oxide</w:t>
      </w:r>
    </w:p>
    <w:p w14:paraId="36F33E64" w14:textId="77777777" w:rsidR="00D831CD" w:rsidRDefault="00000000">
      <w:r>
        <w:t xml:space="preserve"> - Basic oxide</w:t>
      </w:r>
    </w:p>
    <w:p w14:paraId="2CAD6529" w14:textId="77777777" w:rsidR="00D831CD" w:rsidRDefault="00000000">
      <w:r>
        <w:t xml:space="preserve"> - Amphoteric oxide only</w:t>
      </w:r>
    </w:p>
    <w:p w14:paraId="130E9FC7" w14:textId="77777777" w:rsidR="00D831CD" w:rsidRDefault="00000000">
      <w:r>
        <w:br/>
        <w:t>Correct Answer: Basic oxide</w:t>
      </w:r>
      <w:r>
        <w:br/>
      </w:r>
    </w:p>
    <w:p w14:paraId="33144C84" w14:textId="77777777" w:rsidR="00D831CD" w:rsidRDefault="00000000" w:rsidP="00540217">
      <w:pPr>
        <w:pStyle w:val="ListNumber"/>
        <w:numPr>
          <w:ilvl w:val="0"/>
          <w:numId w:val="0"/>
        </w:numPr>
      </w:pPr>
      <w:r>
        <w:t>38. The elements of period 3rd react violently with water and make the solution</w:t>
      </w:r>
    </w:p>
    <w:p w14:paraId="2CC838C6" w14:textId="77777777" w:rsidR="00D831CD" w:rsidRDefault="00000000">
      <w:r>
        <w:t xml:space="preserve"> - Alkaline</w:t>
      </w:r>
    </w:p>
    <w:p w14:paraId="1836CF16" w14:textId="77777777" w:rsidR="00D831CD" w:rsidRDefault="00000000">
      <w:r>
        <w:t xml:space="preserve"> - Acidic</w:t>
      </w:r>
    </w:p>
    <w:p w14:paraId="09B33997" w14:textId="77777777" w:rsidR="00D831CD" w:rsidRDefault="00000000">
      <w:r>
        <w:t xml:space="preserve"> - Amphoteric</w:t>
      </w:r>
    </w:p>
    <w:p w14:paraId="3BB50AFB" w14:textId="77777777" w:rsidR="00D831CD" w:rsidRDefault="00000000">
      <w:r>
        <w:t xml:space="preserve"> - All arepossible</w:t>
      </w:r>
    </w:p>
    <w:p w14:paraId="2B7310B5" w14:textId="77777777" w:rsidR="00D831CD" w:rsidRDefault="00000000">
      <w:r>
        <w:br/>
        <w:t>Correct Answer: All arepossible</w:t>
      </w:r>
      <w:r>
        <w:br/>
      </w:r>
    </w:p>
    <w:p w14:paraId="7854BB34" w14:textId="77777777" w:rsidR="00D831CD" w:rsidRDefault="00000000" w:rsidP="00540217">
      <w:pPr>
        <w:pStyle w:val="ListNumber"/>
        <w:numPr>
          <w:ilvl w:val="0"/>
          <w:numId w:val="0"/>
        </w:numPr>
      </w:pPr>
      <w:r>
        <w:t>39. Which of the following element of 3rd period and group III does not react with water</w:t>
      </w:r>
    </w:p>
    <w:p w14:paraId="659EB6B8" w14:textId="77777777" w:rsidR="00D831CD" w:rsidRDefault="00000000">
      <w:r>
        <w:t xml:space="preserve"> - B</w:t>
      </w:r>
    </w:p>
    <w:p w14:paraId="14D4A25D" w14:textId="77777777" w:rsidR="00D831CD" w:rsidRDefault="00000000">
      <w:r>
        <w:t xml:space="preserve"> - Mg</w:t>
      </w:r>
    </w:p>
    <w:p w14:paraId="3C658461" w14:textId="77777777" w:rsidR="00D831CD" w:rsidRDefault="00000000">
      <w:r>
        <w:t xml:space="preserve"> - Al</w:t>
      </w:r>
    </w:p>
    <w:p w14:paraId="1D9458BA" w14:textId="77777777" w:rsidR="00D831CD" w:rsidRDefault="00000000">
      <w:r>
        <w:t xml:space="preserve"> - In</w:t>
      </w:r>
    </w:p>
    <w:p w14:paraId="5F1CA917" w14:textId="77777777" w:rsidR="00D831CD" w:rsidRDefault="00000000">
      <w:r>
        <w:lastRenderedPageBreak/>
        <w:br/>
        <w:t>Correct Answer: Al</w:t>
      </w:r>
      <w:r>
        <w:br/>
      </w:r>
    </w:p>
    <w:p w14:paraId="698FC92B" w14:textId="77777777" w:rsidR="00D831CD" w:rsidRDefault="00000000" w:rsidP="00540217">
      <w:pPr>
        <w:pStyle w:val="ListNumber"/>
        <w:numPr>
          <w:ilvl w:val="0"/>
          <w:numId w:val="0"/>
        </w:numPr>
      </w:pPr>
      <w:r>
        <w:t>40. Which of the following pair does not react directly with oxygen?</w:t>
      </w:r>
    </w:p>
    <w:p w14:paraId="4C257374" w14:textId="77777777" w:rsidR="00D831CD" w:rsidRDefault="00000000">
      <w:r>
        <w:t xml:space="preserve"> - P and S</w:t>
      </w:r>
    </w:p>
    <w:p w14:paraId="53CAF425" w14:textId="77777777" w:rsidR="00D831CD" w:rsidRDefault="00000000">
      <w:r>
        <w:t xml:space="preserve"> - Al and Ar</w:t>
      </w:r>
    </w:p>
    <w:p w14:paraId="2C050277" w14:textId="77777777" w:rsidR="00D831CD" w:rsidRDefault="00000000">
      <w:r>
        <w:t xml:space="preserve"> - Cl and Ar</w:t>
      </w:r>
    </w:p>
    <w:p w14:paraId="573C4C98" w14:textId="77777777" w:rsidR="00D831CD" w:rsidRDefault="00000000">
      <w:r>
        <w:t xml:space="preserve"> - P and Ar</w:t>
      </w:r>
    </w:p>
    <w:p w14:paraId="3F535A5B" w14:textId="77777777" w:rsidR="00D831CD" w:rsidRDefault="00000000">
      <w:r>
        <w:br/>
        <w:t>Correct Answer: Cl and Ar</w:t>
      </w:r>
      <w:r>
        <w:br/>
      </w:r>
    </w:p>
    <w:p w14:paraId="7BBE278D" w14:textId="77777777" w:rsidR="00D831CD" w:rsidRDefault="00000000" w:rsidP="00540217">
      <w:pPr>
        <w:pStyle w:val="ListNumber"/>
        <w:numPr>
          <w:ilvl w:val="0"/>
          <w:numId w:val="0"/>
        </w:numPr>
      </w:pPr>
      <w:r>
        <w:t>41. The stable states of an orbital are when it is</w:t>
      </w:r>
    </w:p>
    <w:p w14:paraId="49004BE6" w14:textId="77777777" w:rsidR="00D831CD" w:rsidRDefault="00000000">
      <w:r>
        <w:t xml:space="preserve"> - Half filled</w:t>
      </w:r>
    </w:p>
    <w:p w14:paraId="2B6CA42D" w14:textId="77777777" w:rsidR="00D831CD" w:rsidRDefault="00000000">
      <w:r>
        <w:t xml:space="preserve"> - completely filled</w:t>
      </w:r>
    </w:p>
    <w:p w14:paraId="01E3223A" w14:textId="77777777" w:rsidR="00D831CD" w:rsidRDefault="00000000">
      <w:r>
        <w:t xml:space="preserve"> - Empty</w:t>
      </w:r>
    </w:p>
    <w:p w14:paraId="01A4B050" w14:textId="77777777" w:rsidR="00D831CD" w:rsidRDefault="00000000">
      <w:r>
        <w:t xml:space="preserve"> - both a &amp; b</w:t>
      </w:r>
    </w:p>
    <w:p w14:paraId="260CAB1B" w14:textId="77777777" w:rsidR="00D831CD" w:rsidRDefault="00000000">
      <w:r>
        <w:br/>
        <w:t>Correct Answer: both a &amp; b</w:t>
      </w:r>
      <w:r>
        <w:br/>
      </w:r>
    </w:p>
    <w:p w14:paraId="4F0D0491" w14:textId="77777777" w:rsidR="00D831CD" w:rsidRDefault="00000000" w:rsidP="00540217">
      <w:pPr>
        <w:pStyle w:val="ListNumber"/>
        <w:numPr>
          <w:ilvl w:val="0"/>
          <w:numId w:val="0"/>
        </w:numPr>
      </w:pPr>
      <w:r>
        <w:t>42. The first transition series starts with</w:t>
      </w:r>
    </w:p>
    <w:p w14:paraId="41750C99" w14:textId="77777777" w:rsidR="00D831CD" w:rsidRDefault="00000000">
      <w:r>
        <w:t xml:space="preserve"> - Sc</w:t>
      </w:r>
    </w:p>
    <w:p w14:paraId="42712A8A" w14:textId="77777777" w:rsidR="00D831CD" w:rsidRDefault="00000000">
      <w:r>
        <w:t xml:space="preserve"> - Y</w:t>
      </w:r>
    </w:p>
    <w:p w14:paraId="0A79CBA0" w14:textId="77777777" w:rsidR="00D831CD" w:rsidRDefault="00000000">
      <w:r>
        <w:t xml:space="preserve"> - La</w:t>
      </w:r>
    </w:p>
    <w:p w14:paraId="7D856448" w14:textId="77777777" w:rsidR="00D831CD" w:rsidRDefault="00000000">
      <w:r>
        <w:t xml:space="preserve"> - Ac</w:t>
      </w:r>
    </w:p>
    <w:p w14:paraId="01650FFA" w14:textId="77777777" w:rsidR="00D831CD" w:rsidRDefault="00000000">
      <w:r>
        <w:br/>
        <w:t>Correct Answer: Sc</w:t>
      </w:r>
      <w:r>
        <w:br/>
      </w:r>
    </w:p>
    <w:p w14:paraId="1D229A00" w14:textId="77777777" w:rsidR="00D831CD" w:rsidRDefault="00000000" w:rsidP="00540217">
      <w:pPr>
        <w:pStyle w:val="ListNumber"/>
        <w:numPr>
          <w:ilvl w:val="0"/>
          <w:numId w:val="0"/>
        </w:numPr>
      </w:pPr>
      <w:r>
        <w:t>43. f- block elements are called</w:t>
      </w:r>
    </w:p>
    <w:p w14:paraId="537AC3F9" w14:textId="77777777" w:rsidR="00D831CD" w:rsidRDefault="00000000">
      <w:r>
        <w:t xml:space="preserve"> - inner transition</w:t>
      </w:r>
    </w:p>
    <w:p w14:paraId="27BD01DC" w14:textId="77777777" w:rsidR="00D831CD" w:rsidRDefault="00000000">
      <w:r>
        <w:lastRenderedPageBreak/>
        <w:t xml:space="preserve"> - outer transition</w:t>
      </w:r>
    </w:p>
    <w:p w14:paraId="18FD215A" w14:textId="77777777" w:rsidR="00D831CD" w:rsidRDefault="00000000">
      <w:r>
        <w:t xml:space="preserve"> - lanthanides &amp; actinides</w:t>
      </w:r>
    </w:p>
    <w:p w14:paraId="41F537A9" w14:textId="77777777" w:rsidR="00D831CD" w:rsidRDefault="00000000">
      <w:r>
        <w:t xml:space="preserve"> - both a &amp; c</w:t>
      </w:r>
    </w:p>
    <w:p w14:paraId="7765308C" w14:textId="77777777" w:rsidR="00D831CD" w:rsidRDefault="00000000">
      <w:r>
        <w:br/>
        <w:t>Correct Answer: both a &amp; c</w:t>
      </w:r>
      <w:r>
        <w:br/>
      </w:r>
    </w:p>
    <w:p w14:paraId="0004691E" w14:textId="77777777" w:rsidR="00D831CD" w:rsidRDefault="00000000" w:rsidP="00540217">
      <w:pPr>
        <w:pStyle w:val="ListNumber"/>
        <w:numPr>
          <w:ilvl w:val="0"/>
          <w:numId w:val="0"/>
        </w:numPr>
      </w:pPr>
      <w:r>
        <w:t>44. Which group contains the elements with the weakest binding energies</w:t>
      </w:r>
    </w:p>
    <w:p w14:paraId="444159EC" w14:textId="77777777" w:rsidR="00D831CD" w:rsidRDefault="00000000">
      <w:r>
        <w:t xml:space="preserve"> - IB</w:t>
      </w:r>
    </w:p>
    <w:p w14:paraId="1A238B27" w14:textId="77777777" w:rsidR="00D831CD" w:rsidRDefault="00000000">
      <w:r>
        <w:t xml:space="preserve"> - IIB</w:t>
      </w:r>
    </w:p>
    <w:p w14:paraId="609E2564" w14:textId="77777777" w:rsidR="00D831CD" w:rsidRDefault="00000000">
      <w:r>
        <w:t xml:space="preserve"> - VB</w:t>
      </w:r>
    </w:p>
    <w:p w14:paraId="2E0D5F72" w14:textId="77777777" w:rsidR="00D831CD" w:rsidRDefault="00000000">
      <w:r>
        <w:t xml:space="preserve"> - VIB</w:t>
      </w:r>
    </w:p>
    <w:p w14:paraId="52136464" w14:textId="77777777" w:rsidR="00D831CD" w:rsidRDefault="00000000">
      <w:r>
        <w:br/>
        <w:t>Correct Answer: IIB</w:t>
      </w:r>
      <w:r>
        <w:br/>
      </w:r>
    </w:p>
    <w:p w14:paraId="4CFF3136" w14:textId="77777777" w:rsidR="00D831CD" w:rsidRDefault="00000000" w:rsidP="00540217">
      <w:pPr>
        <w:pStyle w:val="ListNumber"/>
        <w:numPr>
          <w:ilvl w:val="0"/>
          <w:numId w:val="0"/>
        </w:numPr>
      </w:pPr>
      <w:r>
        <w:t>45. Which group elements usually show single oxidation state.</w:t>
      </w:r>
    </w:p>
    <w:p w14:paraId="750FB922" w14:textId="77777777" w:rsidR="00D831CD" w:rsidRDefault="00000000">
      <w:r>
        <w:t xml:space="preserve"> - IB</w:t>
      </w:r>
    </w:p>
    <w:p w14:paraId="773E495B" w14:textId="77777777" w:rsidR="00D831CD" w:rsidRDefault="00000000">
      <w:r>
        <w:t xml:space="preserve"> - IIB</w:t>
      </w:r>
    </w:p>
    <w:p w14:paraId="2B911994" w14:textId="77777777" w:rsidR="00D831CD" w:rsidRDefault="00000000">
      <w:r>
        <w:t xml:space="preserve"> - VB</w:t>
      </w:r>
    </w:p>
    <w:p w14:paraId="788EFD6E" w14:textId="77777777" w:rsidR="00D831CD" w:rsidRDefault="00000000">
      <w:r>
        <w:t xml:space="preserve"> - VIB</w:t>
      </w:r>
    </w:p>
    <w:p w14:paraId="209D6DC8" w14:textId="77777777" w:rsidR="00D831CD" w:rsidRDefault="00000000">
      <w:r>
        <w:br/>
        <w:t>Correct Answer: IIB</w:t>
      </w:r>
      <w:r>
        <w:br/>
      </w:r>
    </w:p>
    <w:p w14:paraId="52895F35" w14:textId="77777777" w:rsidR="00D831CD" w:rsidRDefault="00000000" w:rsidP="00540217">
      <w:pPr>
        <w:pStyle w:val="ListNumber"/>
        <w:numPr>
          <w:ilvl w:val="0"/>
          <w:numId w:val="0"/>
        </w:numPr>
      </w:pPr>
      <w:r>
        <w:t>46. Which of the following pairs show resemblance in their valence shell configuration</w:t>
      </w:r>
    </w:p>
    <w:p w14:paraId="7B164E04" w14:textId="77777777" w:rsidR="00D831CD" w:rsidRDefault="00000000">
      <w:r>
        <w:t xml:space="preserve"> - Sc , Y</w:t>
      </w:r>
    </w:p>
    <w:p w14:paraId="21BBE086" w14:textId="77777777" w:rsidR="00D831CD" w:rsidRDefault="00000000">
      <w:r>
        <w:t xml:space="preserve"> - Mn, Mo</w:t>
      </w:r>
    </w:p>
    <w:p w14:paraId="3FA12BE7" w14:textId="77777777" w:rsidR="00D831CD" w:rsidRDefault="00000000">
      <w:r>
        <w:t xml:space="preserve"> - Zn,V</w:t>
      </w:r>
    </w:p>
    <w:p w14:paraId="251E11BD" w14:textId="77777777" w:rsidR="00D831CD" w:rsidRDefault="00000000">
      <w:r>
        <w:t xml:space="preserve"> - Pt, Au</w:t>
      </w:r>
    </w:p>
    <w:p w14:paraId="0D9B4AD1" w14:textId="77777777" w:rsidR="00D831CD" w:rsidRDefault="00000000">
      <w:r>
        <w:lastRenderedPageBreak/>
        <w:br/>
        <w:t>Correct Answer: Sc , Y</w:t>
      </w:r>
      <w:r>
        <w:br/>
      </w:r>
    </w:p>
    <w:p w14:paraId="1991EE86" w14:textId="77777777" w:rsidR="00D831CD" w:rsidRDefault="00000000" w:rsidP="00540217">
      <w:pPr>
        <w:pStyle w:val="ListNumber"/>
        <w:numPr>
          <w:ilvl w:val="0"/>
          <w:numId w:val="0"/>
        </w:numPr>
      </w:pPr>
      <w:r>
        <w:t>47. The number of unpaired electrons present in Cr3+ ion is/are:</w:t>
      </w:r>
    </w:p>
    <w:p w14:paraId="0E783FCF" w14:textId="77777777" w:rsidR="00D831CD" w:rsidRDefault="00000000">
      <w:r>
        <w:t xml:space="preserve"> - 1</w:t>
      </w:r>
    </w:p>
    <w:p w14:paraId="3634935C" w14:textId="77777777" w:rsidR="00D831CD" w:rsidRDefault="00000000">
      <w:r>
        <w:t xml:space="preserve"> - 3</w:t>
      </w:r>
    </w:p>
    <w:p w14:paraId="1A05FBE1" w14:textId="77777777" w:rsidR="00D831CD" w:rsidRDefault="00000000">
      <w:r>
        <w:t xml:space="preserve"> - 2</w:t>
      </w:r>
    </w:p>
    <w:p w14:paraId="729C96D7" w14:textId="77777777" w:rsidR="00D831CD" w:rsidRDefault="00000000">
      <w:r>
        <w:t xml:space="preserve"> - 4</w:t>
      </w:r>
    </w:p>
    <w:p w14:paraId="7C53A778" w14:textId="77777777" w:rsidR="00D831CD" w:rsidRDefault="00000000">
      <w:r>
        <w:br/>
        <w:t>Correct Answer: 3</w:t>
      </w:r>
      <w:r>
        <w:br/>
      </w:r>
    </w:p>
    <w:p w14:paraId="304CA00E" w14:textId="77777777" w:rsidR="00D831CD" w:rsidRDefault="00000000" w:rsidP="00540217">
      <w:pPr>
        <w:pStyle w:val="ListNumber"/>
        <w:numPr>
          <w:ilvl w:val="0"/>
          <w:numId w:val="0"/>
        </w:numPr>
      </w:pPr>
      <w:r>
        <w:t>48. Which of the following pairs show resemblance in their valence shell configuration:</w:t>
      </w:r>
    </w:p>
    <w:p w14:paraId="06A4FD80" w14:textId="77777777" w:rsidR="00D831CD" w:rsidRDefault="00000000">
      <w:r>
        <w:t xml:space="preserve"> - Ti, Ta</w:t>
      </w:r>
    </w:p>
    <w:p w14:paraId="029DC4C3" w14:textId="77777777" w:rsidR="00D831CD" w:rsidRDefault="00000000">
      <w:r>
        <w:t xml:space="preserve"> - Mn, Mo</w:t>
      </w:r>
    </w:p>
    <w:p w14:paraId="79921539" w14:textId="77777777" w:rsidR="00D831CD" w:rsidRDefault="00000000">
      <w:r>
        <w:t xml:space="preserve"> - Zn, Cd</w:t>
      </w:r>
    </w:p>
    <w:p w14:paraId="7445283D" w14:textId="77777777" w:rsidR="00D831CD" w:rsidRDefault="00000000">
      <w:r>
        <w:t xml:space="preserve"> - Pt, Au</w:t>
      </w:r>
    </w:p>
    <w:p w14:paraId="1C2598BC" w14:textId="77777777" w:rsidR="00D831CD" w:rsidRDefault="00000000">
      <w:r>
        <w:br/>
        <w:t>Correct Answer: Zn, Cd</w:t>
      </w:r>
      <w:r>
        <w:br/>
      </w:r>
    </w:p>
    <w:p w14:paraId="69611F6A" w14:textId="77777777" w:rsidR="00D831CD" w:rsidRDefault="00000000" w:rsidP="00540217">
      <w:pPr>
        <w:pStyle w:val="ListNumber"/>
        <w:numPr>
          <w:ilvl w:val="0"/>
          <w:numId w:val="0"/>
        </w:numPr>
      </w:pPr>
      <w:r>
        <w:t>49. The ion that is iso-electronic with argon</w:t>
      </w:r>
    </w:p>
    <w:p w14:paraId="4DFF0B69" w14:textId="77777777" w:rsidR="00D831CD" w:rsidRDefault="00000000">
      <w:r>
        <w:t xml:space="preserve"> - Cr4+</w:t>
      </w:r>
    </w:p>
    <w:p w14:paraId="4C65962F" w14:textId="77777777" w:rsidR="00D831CD" w:rsidRDefault="00000000">
      <w:r>
        <w:t xml:space="preserve"> - Sc3+</w:t>
      </w:r>
    </w:p>
    <w:p w14:paraId="703F5726" w14:textId="77777777" w:rsidR="00D831CD" w:rsidRDefault="00000000">
      <w:r>
        <w:t xml:space="preserve"> - Ti3+</w:t>
      </w:r>
    </w:p>
    <w:p w14:paraId="48FF30FC" w14:textId="77777777" w:rsidR="00D831CD" w:rsidRDefault="00000000">
      <w:r>
        <w:t xml:space="preserve"> - Mn2+</w:t>
      </w:r>
    </w:p>
    <w:p w14:paraId="010707D8" w14:textId="77777777" w:rsidR="00D831CD" w:rsidRDefault="00000000">
      <w:r>
        <w:br/>
        <w:t>Correct Answer: Sc3+</w:t>
      </w:r>
      <w:r>
        <w:br/>
      </w:r>
    </w:p>
    <w:p w14:paraId="05C4AA36" w14:textId="77777777" w:rsidR="00D831CD" w:rsidRDefault="00000000" w:rsidP="00540217">
      <w:pPr>
        <w:pStyle w:val="ListNumber"/>
        <w:numPr>
          <w:ilvl w:val="0"/>
          <w:numId w:val="0"/>
        </w:numPr>
      </w:pPr>
      <w:r>
        <w:t>50. Minimum number of unpaired electrons are present in</w:t>
      </w:r>
    </w:p>
    <w:p w14:paraId="64C28AB2" w14:textId="77777777" w:rsidR="00D831CD" w:rsidRDefault="00000000">
      <w:r>
        <w:t xml:space="preserve"> - Mn+2</w:t>
      </w:r>
    </w:p>
    <w:p w14:paraId="164FB307" w14:textId="77777777" w:rsidR="00D831CD" w:rsidRDefault="00000000">
      <w:r>
        <w:lastRenderedPageBreak/>
        <w:t xml:space="preserve"> - Cu+2</w:t>
      </w:r>
    </w:p>
    <w:p w14:paraId="0A93DE66" w14:textId="77777777" w:rsidR="00D831CD" w:rsidRDefault="00000000">
      <w:r>
        <w:t xml:space="preserve"> - Fe+2</w:t>
      </w:r>
    </w:p>
    <w:p w14:paraId="65C7B423" w14:textId="77777777" w:rsidR="00D831CD" w:rsidRDefault="00000000">
      <w:r>
        <w:t xml:space="preserve"> - Cu+1</w:t>
      </w:r>
    </w:p>
    <w:p w14:paraId="39568EB0" w14:textId="77777777" w:rsidR="00D831CD" w:rsidRDefault="00000000">
      <w:r>
        <w:br/>
        <w:t>Correct Answer: Cu+1</w:t>
      </w:r>
      <w:r>
        <w:br/>
      </w:r>
    </w:p>
    <w:p w14:paraId="48ACC5F6" w14:textId="77777777" w:rsidR="00D831CD" w:rsidRDefault="00000000" w:rsidP="00540217">
      <w:pPr>
        <w:pStyle w:val="ListNumber"/>
        <w:numPr>
          <w:ilvl w:val="0"/>
          <w:numId w:val="0"/>
        </w:numPr>
      </w:pPr>
      <w:r>
        <w:t>51. The transition metal which has only colourless compounds</w:t>
      </w:r>
    </w:p>
    <w:p w14:paraId="273347E9" w14:textId="77777777" w:rsidR="00D831CD" w:rsidRDefault="00000000">
      <w:r>
        <w:t xml:space="preserve"> - Ti</w:t>
      </w:r>
    </w:p>
    <w:p w14:paraId="755A6B71" w14:textId="77777777" w:rsidR="00D831CD" w:rsidRDefault="00000000">
      <w:r>
        <w:t xml:space="preserve"> - Cr</w:t>
      </w:r>
    </w:p>
    <w:p w14:paraId="28D8B7ED" w14:textId="77777777" w:rsidR="00D831CD" w:rsidRDefault="00000000">
      <w:r>
        <w:t xml:space="preserve"> - Cu</w:t>
      </w:r>
    </w:p>
    <w:p w14:paraId="1D14CBE7" w14:textId="77777777" w:rsidR="00D831CD" w:rsidRDefault="00000000">
      <w:r>
        <w:t xml:space="preserve"> - Zn</w:t>
      </w:r>
    </w:p>
    <w:p w14:paraId="41DF175D" w14:textId="77777777" w:rsidR="00D831CD" w:rsidRDefault="00000000">
      <w:r>
        <w:br/>
        <w:t>Correct Answer: Zn</w:t>
      </w:r>
      <w:r>
        <w:br/>
      </w:r>
    </w:p>
    <w:p w14:paraId="26901856" w14:textId="77777777" w:rsidR="00D831CD" w:rsidRDefault="00000000" w:rsidP="00540217">
      <w:pPr>
        <w:pStyle w:val="ListNumber"/>
        <w:numPr>
          <w:ilvl w:val="0"/>
          <w:numId w:val="0"/>
        </w:numPr>
      </w:pPr>
      <w:r>
        <w:t>52. Which transition element from the 3d-series has highest binding energy</w:t>
      </w:r>
    </w:p>
    <w:p w14:paraId="01027503" w14:textId="77777777" w:rsidR="00D831CD" w:rsidRDefault="00000000">
      <w:r>
        <w:t xml:space="preserve"> - Mn</w:t>
      </w:r>
    </w:p>
    <w:p w14:paraId="564F986E" w14:textId="77777777" w:rsidR="00D831CD" w:rsidRDefault="00000000">
      <w:r>
        <w:t xml:space="preserve"> - Zn</w:t>
      </w:r>
    </w:p>
    <w:p w14:paraId="46979179" w14:textId="77777777" w:rsidR="00D831CD" w:rsidRDefault="00000000">
      <w:r>
        <w:t xml:space="preserve"> - Fe</w:t>
      </w:r>
    </w:p>
    <w:p w14:paraId="3FB4A846" w14:textId="77777777" w:rsidR="00D831CD" w:rsidRDefault="00000000">
      <w:r>
        <w:t xml:space="preserve"> - V</w:t>
      </w:r>
    </w:p>
    <w:p w14:paraId="10A84CB1" w14:textId="77777777" w:rsidR="00D831CD" w:rsidRDefault="00000000">
      <w:r>
        <w:br/>
        <w:t>Correct Answer: V</w:t>
      </w:r>
      <w:r>
        <w:br/>
      </w:r>
    </w:p>
    <w:p w14:paraId="2392CBD0" w14:textId="77777777" w:rsidR="00D831CD" w:rsidRDefault="00000000" w:rsidP="00540217">
      <w:pPr>
        <w:pStyle w:val="ListNumber"/>
        <w:numPr>
          <w:ilvl w:val="0"/>
          <w:numId w:val="0"/>
        </w:numPr>
      </w:pPr>
      <w:r>
        <w:t>53. The binding energy of elements is in the order is:</w:t>
      </w:r>
    </w:p>
    <w:p w14:paraId="51A1B62A" w14:textId="77777777" w:rsidR="00D831CD" w:rsidRDefault="00000000">
      <w:r>
        <w:t xml:space="preserve"> - Fe &gt; Mn &gt; Cr &gt; V</w:t>
      </w:r>
    </w:p>
    <w:p w14:paraId="43D64DA9" w14:textId="77777777" w:rsidR="00D831CD" w:rsidRDefault="00000000">
      <w:r>
        <w:t xml:space="preserve"> - V &gt; Mn &gt; Cr &gt; Fe</w:t>
      </w:r>
    </w:p>
    <w:p w14:paraId="0F6E3586" w14:textId="77777777" w:rsidR="00D831CD" w:rsidRDefault="00000000">
      <w:r>
        <w:t xml:space="preserve"> - V &gt; Cr &gt; Fe &gt; Mn</w:t>
      </w:r>
    </w:p>
    <w:p w14:paraId="12080317" w14:textId="77777777" w:rsidR="00D831CD" w:rsidRDefault="00000000">
      <w:r>
        <w:t xml:space="preserve"> - Cr &gt; Fe &gt; Mn &gt; V</w:t>
      </w:r>
    </w:p>
    <w:p w14:paraId="586B3FAD" w14:textId="77777777" w:rsidR="00D831CD" w:rsidRDefault="00000000">
      <w:r>
        <w:lastRenderedPageBreak/>
        <w:br/>
        <w:t>Correct Answer: V &gt; Cr &gt; Fe &gt; Mn</w:t>
      </w:r>
      <w:r>
        <w:br/>
      </w:r>
    </w:p>
    <w:p w14:paraId="2576C423" w14:textId="77777777" w:rsidR="00D831CD" w:rsidRDefault="00000000" w:rsidP="00540217">
      <w:pPr>
        <w:pStyle w:val="ListNumber"/>
        <w:numPr>
          <w:ilvl w:val="0"/>
          <w:numId w:val="0"/>
        </w:numPr>
      </w:pPr>
      <w:r>
        <w:t>54. Which one of the following is most paramagnetic?</w:t>
      </w:r>
    </w:p>
    <w:p w14:paraId="584F48F5" w14:textId="77777777" w:rsidR="00D831CD" w:rsidRDefault="00000000">
      <w:r>
        <w:t xml:space="preserve"> - Ni+2</w:t>
      </w:r>
    </w:p>
    <w:p w14:paraId="74AEBB76" w14:textId="77777777" w:rsidR="00D831CD" w:rsidRDefault="00000000">
      <w:r>
        <w:t xml:space="preserve"> - Fe+3</w:t>
      </w:r>
    </w:p>
    <w:p w14:paraId="6E5AA39D" w14:textId="77777777" w:rsidR="00D831CD" w:rsidRDefault="00000000">
      <w:r>
        <w:t xml:space="preserve"> - Zn+2</w:t>
      </w:r>
    </w:p>
    <w:p w14:paraId="2643A0B8" w14:textId="77777777" w:rsidR="00D831CD" w:rsidRDefault="00000000">
      <w:r>
        <w:t xml:space="preserve"> - All are diamagnetic</w:t>
      </w:r>
    </w:p>
    <w:p w14:paraId="0B796EDD" w14:textId="77777777" w:rsidR="00D831CD" w:rsidRDefault="00000000">
      <w:r>
        <w:br/>
        <w:t>Correct Answer: Fe+3</w:t>
      </w:r>
      <w:r>
        <w:br/>
      </w:r>
    </w:p>
    <w:p w14:paraId="4C9EDAB8" w14:textId="77777777" w:rsidR="00D831CD" w:rsidRDefault="00000000" w:rsidP="00540217">
      <w:pPr>
        <w:pStyle w:val="ListNumber"/>
        <w:numPr>
          <w:ilvl w:val="0"/>
          <w:numId w:val="0"/>
        </w:numPr>
      </w:pPr>
      <w:r>
        <w:t>55. Which element of 3-d series show maximum oxidation state</w:t>
      </w:r>
    </w:p>
    <w:p w14:paraId="053994CC" w14:textId="77777777" w:rsidR="00D831CD" w:rsidRDefault="00000000">
      <w:r>
        <w:t xml:space="preserve"> - Ti</w:t>
      </w:r>
    </w:p>
    <w:p w14:paraId="0D0E0252" w14:textId="77777777" w:rsidR="00D831CD" w:rsidRDefault="00000000">
      <w:r>
        <w:t xml:space="preserve"> - Fe</w:t>
      </w:r>
    </w:p>
    <w:p w14:paraId="6D7BBDB5" w14:textId="77777777" w:rsidR="00D831CD" w:rsidRDefault="00000000">
      <w:r>
        <w:t xml:space="preserve"> - Mn</w:t>
      </w:r>
    </w:p>
    <w:p w14:paraId="3F29B241" w14:textId="77777777" w:rsidR="00D831CD" w:rsidRDefault="00000000">
      <w:r>
        <w:t xml:space="preserve"> - Co</w:t>
      </w:r>
    </w:p>
    <w:p w14:paraId="3DA837DD" w14:textId="77777777" w:rsidR="00D831CD" w:rsidRDefault="00000000">
      <w:r>
        <w:br/>
        <w:t>Correct Answer: Mn</w:t>
      </w:r>
      <w:r>
        <w:br/>
      </w:r>
    </w:p>
    <w:p w14:paraId="7973E15D" w14:textId="77777777" w:rsidR="00D831CD" w:rsidRDefault="00000000" w:rsidP="00540217">
      <w:pPr>
        <w:pStyle w:val="ListNumber"/>
        <w:numPr>
          <w:ilvl w:val="0"/>
          <w:numId w:val="0"/>
        </w:numPr>
      </w:pPr>
      <w:r>
        <w:t>56. Ethylenediaminetetraacetate (EDTA) is a:</w:t>
      </w:r>
    </w:p>
    <w:p w14:paraId="6D99A2F2" w14:textId="77777777" w:rsidR="00D831CD" w:rsidRDefault="00000000">
      <w:r>
        <w:t xml:space="preserve"> - Monodenate ligand</w:t>
      </w:r>
    </w:p>
    <w:p w14:paraId="3A0D08FD" w14:textId="77777777" w:rsidR="00D831CD" w:rsidRDefault="00000000">
      <w:r>
        <w:t xml:space="preserve"> - Polydentate ligand</w:t>
      </w:r>
    </w:p>
    <w:p w14:paraId="211E9B1E" w14:textId="77777777" w:rsidR="00D831CD" w:rsidRDefault="00000000">
      <w:r>
        <w:t xml:space="preserve"> - Bidentate ligand</w:t>
      </w:r>
    </w:p>
    <w:p w14:paraId="2E319322" w14:textId="77777777" w:rsidR="00D831CD" w:rsidRDefault="00000000">
      <w:r>
        <w:t xml:space="preserve"> - Tridentate ligand</w:t>
      </w:r>
    </w:p>
    <w:p w14:paraId="3EE652E6" w14:textId="77777777" w:rsidR="00D831CD" w:rsidRDefault="00000000">
      <w:r>
        <w:br/>
        <w:t>Correct Answer: Polydentate ligand</w:t>
      </w:r>
      <w:r>
        <w:br/>
      </w:r>
    </w:p>
    <w:p w14:paraId="25070957" w14:textId="77777777" w:rsidR="00D831CD" w:rsidRDefault="00000000" w:rsidP="00540217">
      <w:pPr>
        <w:pStyle w:val="ListNumber"/>
        <w:numPr>
          <w:ilvl w:val="0"/>
          <w:numId w:val="0"/>
        </w:numPr>
      </w:pPr>
      <w:r>
        <w:t>57. Which is the formula of tetra-ammine chloro-nitro platinum (IV) sulphate</w:t>
      </w:r>
    </w:p>
    <w:p w14:paraId="19FE0289" w14:textId="77777777" w:rsidR="00D831CD" w:rsidRDefault="00000000">
      <w:r>
        <w:t xml:space="preserve"> - [Pt(NH3)4(NO2)]SO4</w:t>
      </w:r>
    </w:p>
    <w:p w14:paraId="40B3F086" w14:textId="77777777" w:rsidR="00D831CD" w:rsidRDefault="00000000">
      <w:r>
        <w:lastRenderedPageBreak/>
        <w:t xml:space="preserve"> - [PtNO2Cl(NH3)4]SO4</w:t>
      </w:r>
    </w:p>
    <w:p w14:paraId="521F2BB5" w14:textId="77777777" w:rsidR="00D831CD" w:rsidRDefault="00000000">
      <w:r>
        <w:t xml:space="preserve"> - [PtCl(NO2)(NH3)4]SO4</w:t>
      </w:r>
    </w:p>
    <w:p w14:paraId="10DC8F3B" w14:textId="77777777" w:rsidR="00D831CD" w:rsidRDefault="00000000">
      <w:r>
        <w:t xml:space="preserve"> - [Pt(NH3)4(NO2)Cl]SO4</w:t>
      </w:r>
    </w:p>
    <w:p w14:paraId="786F810E" w14:textId="77777777" w:rsidR="00D831CD" w:rsidRDefault="00000000">
      <w:r>
        <w:br/>
        <w:t>Correct Answer: [PtCl(NO2)(NH3)4]SO4</w:t>
      </w:r>
      <w:r>
        <w:br/>
      </w:r>
    </w:p>
    <w:p w14:paraId="68B6DFE2" w14:textId="77777777" w:rsidR="00D831CD" w:rsidRDefault="00000000" w:rsidP="00540217">
      <w:pPr>
        <w:pStyle w:val="ListNumber"/>
        <w:numPr>
          <w:ilvl w:val="0"/>
          <w:numId w:val="0"/>
        </w:numPr>
      </w:pPr>
      <w:r>
        <w:t>58. In which complex ligand makes ring like structure</w:t>
      </w:r>
    </w:p>
    <w:p w14:paraId="4AB7CD39" w14:textId="77777777" w:rsidR="00D831CD" w:rsidRDefault="00000000">
      <w:r>
        <w:t xml:space="preserve"> - [Pt(C2O4)2]2–</w:t>
      </w:r>
    </w:p>
    <w:p w14:paraId="0848E1AC" w14:textId="77777777" w:rsidR="00D831CD" w:rsidRDefault="00000000">
      <w:r>
        <w:t xml:space="preserve"> - [Ag(NH3)2]Cl</w:t>
      </w:r>
    </w:p>
    <w:p w14:paraId="6F062E6A" w14:textId="77777777" w:rsidR="00D831CD" w:rsidRDefault="00000000">
      <w:r>
        <w:t xml:space="preserve"> - [Fe(CO)5]</w:t>
      </w:r>
    </w:p>
    <w:p w14:paraId="5B2F9BC8" w14:textId="77777777" w:rsidR="00D831CD" w:rsidRDefault="00000000">
      <w:r>
        <w:t xml:space="preserve"> - [Co(NO2)3(NH3)3]</w:t>
      </w:r>
    </w:p>
    <w:p w14:paraId="4C782A7C" w14:textId="77777777" w:rsidR="00D831CD" w:rsidRDefault="00000000">
      <w:r>
        <w:br/>
        <w:t>Correct Answer: [Pt(C2O4)2]2–</w:t>
      </w:r>
      <w:r>
        <w:br/>
      </w:r>
    </w:p>
    <w:p w14:paraId="3902C74A" w14:textId="77777777" w:rsidR="00D831CD" w:rsidRDefault="00000000" w:rsidP="00540217">
      <w:pPr>
        <w:pStyle w:val="ListNumber"/>
        <w:numPr>
          <w:ilvl w:val="0"/>
          <w:numId w:val="0"/>
        </w:numPr>
      </w:pPr>
      <w:r>
        <w:t>59. The geometry of which complex is octahedral</w:t>
      </w:r>
    </w:p>
    <w:p w14:paraId="3AA43F78" w14:textId="77777777" w:rsidR="00D831CD" w:rsidRDefault="00000000">
      <w:r>
        <w:t xml:space="preserve"> - [MnCI4]2-</w:t>
      </w:r>
    </w:p>
    <w:p w14:paraId="4A23B36A" w14:textId="77777777" w:rsidR="00D831CD" w:rsidRDefault="00000000">
      <w:r>
        <w:t xml:space="preserve"> - [Cu(NH3)4]2+</w:t>
      </w:r>
    </w:p>
    <w:p w14:paraId="56A6B4A9" w14:textId="77777777" w:rsidR="00D831CD" w:rsidRDefault="00000000">
      <w:r>
        <w:t xml:space="preserve"> - [Fe (CO)5]</w:t>
      </w:r>
    </w:p>
    <w:p w14:paraId="546D985A" w14:textId="77777777" w:rsidR="00D831CD" w:rsidRDefault="00000000">
      <w:r>
        <w:t xml:space="preserve"> - [Co(NH3)6]</w:t>
      </w:r>
    </w:p>
    <w:p w14:paraId="0B7A9030" w14:textId="77777777" w:rsidR="00D831CD" w:rsidRDefault="00000000">
      <w:r>
        <w:br/>
        <w:t>Correct Answer: [Co(NH3)6]</w:t>
      </w:r>
      <w:r>
        <w:br/>
      </w:r>
    </w:p>
    <w:p w14:paraId="77FA2C98" w14:textId="77777777" w:rsidR="00D831CD" w:rsidRDefault="00000000" w:rsidP="00540217">
      <w:pPr>
        <w:pStyle w:val="ListNumber"/>
        <w:numPr>
          <w:ilvl w:val="0"/>
          <w:numId w:val="0"/>
        </w:numPr>
      </w:pPr>
      <w:r>
        <w:t>60. The substance which donates a pair of electron to transition metal is known as</w:t>
      </w:r>
    </w:p>
    <w:p w14:paraId="538DB509" w14:textId="77777777" w:rsidR="00D831CD" w:rsidRDefault="00000000">
      <w:r>
        <w:t xml:space="preserve"> - Ligand</w:t>
      </w:r>
    </w:p>
    <w:p w14:paraId="7E66F0CF" w14:textId="77777777" w:rsidR="00D831CD" w:rsidRDefault="00000000">
      <w:r>
        <w:t xml:space="preserve"> - Electrophile</w:t>
      </w:r>
    </w:p>
    <w:p w14:paraId="4E312D89" w14:textId="77777777" w:rsidR="00D831CD" w:rsidRDefault="00000000">
      <w:r>
        <w:t xml:space="preserve"> - Coordination number</w:t>
      </w:r>
    </w:p>
    <w:p w14:paraId="4FACAFD1" w14:textId="77777777" w:rsidR="00D831CD" w:rsidRDefault="00000000">
      <w:r>
        <w:t xml:space="preserve"> - Lewis acid</w:t>
      </w:r>
    </w:p>
    <w:p w14:paraId="2EE1D6F8" w14:textId="77777777" w:rsidR="00D831CD" w:rsidRDefault="00000000">
      <w:r>
        <w:lastRenderedPageBreak/>
        <w:br/>
        <w:t>Correct Answer: Ligand</w:t>
      </w:r>
      <w:r>
        <w:br/>
      </w:r>
    </w:p>
    <w:p w14:paraId="2900AD1B" w14:textId="77777777" w:rsidR="00D831CD" w:rsidRDefault="00D831CD"/>
    <w:p w14:paraId="19FDA374" w14:textId="77777777" w:rsidR="00D831CD" w:rsidRDefault="00000000">
      <w:pPr>
        <w:pStyle w:val="Heading1"/>
      </w:pPr>
      <w:r>
        <w:t>8-Fundamental Concepts of Organic Chemistry &amp; Chemistry of Hydrocarbon</w:t>
      </w:r>
    </w:p>
    <w:p w14:paraId="327446EC" w14:textId="77777777" w:rsidR="00D831CD" w:rsidRDefault="00000000" w:rsidP="00540217">
      <w:pPr>
        <w:pStyle w:val="ListNumber"/>
        <w:numPr>
          <w:ilvl w:val="0"/>
          <w:numId w:val="0"/>
        </w:numPr>
      </w:pPr>
      <w:r>
        <w:t>1. Diethyl ether is functional group isomer of ______</w:t>
      </w:r>
    </w:p>
    <w:p w14:paraId="31D1A4E6" w14:textId="77777777" w:rsidR="00D831CD" w:rsidRDefault="00000000">
      <w:r>
        <w:t xml:space="preserve"> - Ethanol</w:t>
      </w:r>
    </w:p>
    <w:p w14:paraId="52AFEB3D" w14:textId="77777777" w:rsidR="00D831CD" w:rsidRDefault="00000000">
      <w:r>
        <w:t xml:space="preserve"> - Butanol</w:t>
      </w:r>
    </w:p>
    <w:p w14:paraId="41E05B47" w14:textId="77777777" w:rsidR="00D831CD" w:rsidRDefault="00000000">
      <w:r>
        <w:t xml:space="preserve"> - Butanal</w:t>
      </w:r>
    </w:p>
    <w:p w14:paraId="571A7DA5" w14:textId="77777777" w:rsidR="00D831CD" w:rsidRDefault="00000000">
      <w:r>
        <w:t xml:space="preserve"> - Butanone</w:t>
      </w:r>
    </w:p>
    <w:p w14:paraId="2E530E64" w14:textId="77777777" w:rsidR="00D831CD" w:rsidRDefault="00000000">
      <w:r>
        <w:br/>
        <w:t>Correct Answer: Butanol</w:t>
      </w:r>
      <w:r>
        <w:br/>
      </w:r>
    </w:p>
    <w:p w14:paraId="435BD7F0" w14:textId="77777777" w:rsidR="00D831CD" w:rsidRDefault="00000000" w:rsidP="00540217">
      <w:pPr>
        <w:pStyle w:val="ListNumber"/>
        <w:numPr>
          <w:ilvl w:val="0"/>
          <w:numId w:val="0"/>
        </w:numPr>
      </w:pPr>
      <w:r>
        <w:t>2. The product of reaction of propene with conc. H2SO4 followed by hydrolysis gives</w:t>
      </w:r>
    </w:p>
    <w:p w14:paraId="3577E236" w14:textId="77777777" w:rsidR="00D831CD" w:rsidRDefault="00000000">
      <w:r>
        <w:t xml:space="preserve"> - Propanoic acid</w:t>
      </w:r>
    </w:p>
    <w:p w14:paraId="532E0B28" w14:textId="77777777" w:rsidR="00D831CD" w:rsidRDefault="00000000">
      <w:r>
        <w:t xml:space="preserve"> - 1-Propanol</w:t>
      </w:r>
    </w:p>
    <w:p w14:paraId="286ED9B2" w14:textId="77777777" w:rsidR="00D831CD" w:rsidRDefault="00000000">
      <w:r>
        <w:t xml:space="preserve"> - Propanal</w:t>
      </w:r>
    </w:p>
    <w:p w14:paraId="3FA2452D" w14:textId="77777777" w:rsidR="00D831CD" w:rsidRDefault="00000000">
      <w:r>
        <w:t xml:space="preserve"> - 2-Propanol</w:t>
      </w:r>
    </w:p>
    <w:p w14:paraId="4F449C13" w14:textId="77777777" w:rsidR="00D831CD" w:rsidRDefault="00000000">
      <w:r>
        <w:br/>
        <w:t>Correct Answer: 2-Propanol</w:t>
      </w:r>
      <w:r>
        <w:br/>
      </w:r>
    </w:p>
    <w:p w14:paraId="16245EBF" w14:textId="77777777" w:rsidR="00D831CD" w:rsidRDefault="00000000" w:rsidP="00540217">
      <w:pPr>
        <w:pStyle w:val="ListNumber"/>
        <w:numPr>
          <w:ilvl w:val="0"/>
          <w:numId w:val="0"/>
        </w:numPr>
      </w:pPr>
      <w:r>
        <w:t>3. Which of the following shows geometrical isomerism?</w:t>
      </w:r>
    </w:p>
    <w:p w14:paraId="0C5370B3" w14:textId="77777777" w:rsidR="00D831CD" w:rsidRDefault="00000000">
      <w:r>
        <w:t xml:space="preserve"> - 1-Butene</w:t>
      </w:r>
    </w:p>
    <w:p w14:paraId="7817360D" w14:textId="77777777" w:rsidR="00D831CD" w:rsidRDefault="00000000">
      <w:r>
        <w:t xml:space="preserve"> - 1,1-Dichloroethene</w:t>
      </w:r>
    </w:p>
    <w:p w14:paraId="2D818550" w14:textId="77777777" w:rsidR="00D831CD" w:rsidRDefault="00000000">
      <w:r>
        <w:t xml:space="preserve"> - 2-pentene</w:t>
      </w:r>
    </w:p>
    <w:p w14:paraId="5CE419D0" w14:textId="77777777" w:rsidR="00D831CD" w:rsidRDefault="00000000">
      <w:r>
        <w:t xml:space="preserve"> - 1-Pentene</w:t>
      </w:r>
    </w:p>
    <w:p w14:paraId="35BF32E7" w14:textId="77777777" w:rsidR="00D831CD" w:rsidRDefault="00000000">
      <w:r>
        <w:lastRenderedPageBreak/>
        <w:br/>
        <w:t>Correct Answer: 2-pentene</w:t>
      </w:r>
      <w:r>
        <w:br/>
      </w:r>
    </w:p>
    <w:p w14:paraId="0310A8CE" w14:textId="77777777" w:rsidR="00D831CD" w:rsidRDefault="00000000" w:rsidP="00540217">
      <w:pPr>
        <w:pStyle w:val="ListNumber"/>
        <w:numPr>
          <w:ilvl w:val="0"/>
          <w:numId w:val="0"/>
        </w:numPr>
      </w:pPr>
      <w:r>
        <w:t>4. Which of the following compounds is heterocyclic aromatic compound</w:t>
      </w:r>
    </w:p>
    <w:p w14:paraId="312894FE" w14:textId="77777777" w:rsidR="00D831CD" w:rsidRDefault="00000000">
      <w:r>
        <w:t xml:space="preserve"> - Benzene</w:t>
      </w:r>
    </w:p>
    <w:p w14:paraId="7CE8A9EA" w14:textId="77777777" w:rsidR="00D831CD" w:rsidRDefault="00000000">
      <w:r>
        <w:t xml:space="preserve"> - Pyridine</w:t>
      </w:r>
    </w:p>
    <w:p w14:paraId="04CB7E75" w14:textId="77777777" w:rsidR="00D831CD" w:rsidRDefault="00000000">
      <w:r>
        <w:t xml:space="preserve"> - Toluene</w:t>
      </w:r>
    </w:p>
    <w:p w14:paraId="0DBEF924" w14:textId="77777777" w:rsidR="00D831CD" w:rsidRDefault="00000000">
      <w:r>
        <w:t xml:space="preserve"> - Phenol</w:t>
      </w:r>
    </w:p>
    <w:p w14:paraId="72689B1D" w14:textId="77777777" w:rsidR="00D831CD" w:rsidRDefault="00000000">
      <w:r>
        <w:br/>
        <w:t>Correct Answer: Pyridine</w:t>
      </w:r>
      <w:r>
        <w:br/>
      </w:r>
    </w:p>
    <w:p w14:paraId="32139ADA" w14:textId="77777777" w:rsidR="00D831CD" w:rsidRDefault="00000000" w:rsidP="00540217">
      <w:pPr>
        <w:pStyle w:val="ListNumber"/>
        <w:numPr>
          <w:ilvl w:val="0"/>
          <w:numId w:val="0"/>
        </w:numPr>
      </w:pPr>
      <w:r>
        <w:t>5. If similar groups lie on the opposite sides of double bond. Then it is called</w:t>
      </w:r>
    </w:p>
    <w:p w14:paraId="352865A7" w14:textId="77777777" w:rsidR="00D831CD" w:rsidRDefault="00000000">
      <w:r>
        <w:t xml:space="preserve"> - Cis-isomer</w:t>
      </w:r>
    </w:p>
    <w:p w14:paraId="69D083F1" w14:textId="77777777" w:rsidR="00D831CD" w:rsidRDefault="00000000">
      <w:r>
        <w:t xml:space="preserve"> - Tautomers</w:t>
      </w:r>
    </w:p>
    <w:p w14:paraId="7F62B14E" w14:textId="77777777" w:rsidR="00D831CD" w:rsidRDefault="00000000">
      <w:r>
        <w:t xml:space="preserve"> - Metamers</w:t>
      </w:r>
    </w:p>
    <w:p w14:paraId="0838E7BD" w14:textId="77777777" w:rsidR="00D831CD" w:rsidRDefault="00000000">
      <w:r>
        <w:t xml:space="preserve"> - Trans-isomer</w:t>
      </w:r>
    </w:p>
    <w:p w14:paraId="0A1EEE71" w14:textId="77777777" w:rsidR="00D831CD" w:rsidRDefault="00000000">
      <w:r>
        <w:br/>
        <w:t>Correct Answer: Trans-isomer</w:t>
      </w:r>
      <w:r>
        <w:br/>
      </w:r>
    </w:p>
    <w:p w14:paraId="5FAE220A" w14:textId="77777777" w:rsidR="00D831CD" w:rsidRDefault="00000000" w:rsidP="00540217">
      <w:pPr>
        <w:pStyle w:val="ListNumber"/>
        <w:numPr>
          <w:ilvl w:val="0"/>
          <w:numId w:val="0"/>
        </w:numPr>
      </w:pPr>
      <w:r>
        <w:t>6. Ka value of phenol is more than that of ethanol because phenoxide ion is</w:t>
      </w:r>
    </w:p>
    <w:p w14:paraId="365CD44B" w14:textId="77777777" w:rsidR="00D831CD" w:rsidRDefault="00000000">
      <w:r>
        <w:t xml:space="preserve"> - Bulkier than ethoxide</w:t>
      </w:r>
    </w:p>
    <w:p w14:paraId="224901FC" w14:textId="77777777" w:rsidR="00D831CD" w:rsidRDefault="00000000">
      <w:r>
        <w:t xml:space="preserve"> - More stable than ethoxide ion</w:t>
      </w:r>
    </w:p>
    <w:p w14:paraId="65DDF7FC" w14:textId="77777777" w:rsidR="00D831CD" w:rsidRDefault="00000000">
      <w:r>
        <w:t xml:space="preserve"> - Less stable than ethoxide ion</w:t>
      </w:r>
    </w:p>
    <w:p w14:paraId="0F7F7DC7" w14:textId="77777777" w:rsidR="00D831CD" w:rsidRDefault="00000000">
      <w:r>
        <w:t xml:space="preserve"> - Stronger base than ethoxide ion</w:t>
      </w:r>
    </w:p>
    <w:p w14:paraId="2908FF1B" w14:textId="77777777" w:rsidR="00D831CD" w:rsidRDefault="00000000">
      <w:r>
        <w:br/>
        <w:t>Correct Answer: More stable than ethoxide ion</w:t>
      </w:r>
      <w:r>
        <w:br/>
      </w:r>
    </w:p>
    <w:p w14:paraId="592F710B" w14:textId="77777777" w:rsidR="00D831CD" w:rsidRDefault="00000000" w:rsidP="00540217">
      <w:pPr>
        <w:pStyle w:val="ListNumber"/>
        <w:numPr>
          <w:ilvl w:val="0"/>
          <w:numId w:val="0"/>
        </w:numPr>
      </w:pPr>
      <w:r>
        <w:t>7. The number of s bonds and p electrons in but-1-en-3-yne is</w:t>
      </w:r>
    </w:p>
    <w:p w14:paraId="0C10A2B8" w14:textId="77777777" w:rsidR="00D831CD" w:rsidRDefault="00000000">
      <w:r>
        <w:t xml:space="preserve"> - 5s and 5 p bonds</w:t>
      </w:r>
    </w:p>
    <w:p w14:paraId="753F19A6" w14:textId="77777777" w:rsidR="00D831CD" w:rsidRDefault="00000000">
      <w:r>
        <w:lastRenderedPageBreak/>
        <w:t xml:space="preserve"> - 7 s and 3p bonds</w:t>
      </w:r>
    </w:p>
    <w:p w14:paraId="10C7E6F9" w14:textId="77777777" w:rsidR="00D831CD" w:rsidRDefault="00000000">
      <w:r>
        <w:t xml:space="preserve"> - 7 s bonds and 6p es–</w:t>
      </w:r>
    </w:p>
    <w:p w14:paraId="5FF4A710" w14:textId="77777777" w:rsidR="00D831CD" w:rsidRDefault="00000000">
      <w:r>
        <w:t xml:space="preserve"> - 6 s and 4 p bonds</w:t>
      </w:r>
    </w:p>
    <w:p w14:paraId="47B9EB07" w14:textId="77777777" w:rsidR="00D831CD" w:rsidRDefault="00000000">
      <w:r>
        <w:br/>
        <w:t>Correct Answer: 7 s bonds and 6p es–</w:t>
      </w:r>
      <w:r>
        <w:br/>
      </w:r>
    </w:p>
    <w:p w14:paraId="427A39B1" w14:textId="77777777" w:rsidR="00D831CD" w:rsidRDefault="00000000" w:rsidP="00540217">
      <w:pPr>
        <w:pStyle w:val="ListNumber"/>
        <w:numPr>
          <w:ilvl w:val="0"/>
          <w:numId w:val="0"/>
        </w:numPr>
      </w:pPr>
      <w:r>
        <w:t>8. Dehydrohalogenation of 2-Bromobutane gives major product</w:t>
      </w:r>
    </w:p>
    <w:p w14:paraId="66042672" w14:textId="77777777" w:rsidR="00D831CD" w:rsidRDefault="00000000">
      <w:r>
        <w:t xml:space="preserve"> - 1-Butene</w:t>
      </w:r>
    </w:p>
    <w:p w14:paraId="4843D9E0" w14:textId="77777777" w:rsidR="00D831CD" w:rsidRDefault="00000000">
      <w:r>
        <w:t xml:space="preserve"> - 2-Pentene</w:t>
      </w:r>
    </w:p>
    <w:p w14:paraId="6E0A46E1" w14:textId="77777777" w:rsidR="00D831CD" w:rsidRDefault="00000000">
      <w:r>
        <w:t xml:space="preserve"> - 2-Methyl-2-butene</w:t>
      </w:r>
    </w:p>
    <w:p w14:paraId="1B4E2425" w14:textId="77777777" w:rsidR="00D831CD" w:rsidRDefault="00000000">
      <w:r>
        <w:t xml:space="preserve"> - 2-Butene</w:t>
      </w:r>
    </w:p>
    <w:p w14:paraId="1FCD6367" w14:textId="77777777" w:rsidR="00D831CD" w:rsidRDefault="00000000">
      <w:r>
        <w:br/>
        <w:t>Correct Answer: 2-Butene</w:t>
      </w:r>
      <w:r>
        <w:br/>
      </w:r>
    </w:p>
    <w:p w14:paraId="256B3698" w14:textId="77777777" w:rsidR="00D831CD" w:rsidRDefault="00000000" w:rsidP="00540217">
      <w:pPr>
        <w:pStyle w:val="ListNumber"/>
        <w:numPr>
          <w:ilvl w:val="0"/>
          <w:numId w:val="0"/>
        </w:numPr>
      </w:pPr>
      <w:r>
        <w:t>9. In which of the following acetophenone is formed</w:t>
      </w:r>
    </w:p>
    <w:p w14:paraId="1D1A2655" w14:textId="77777777" w:rsidR="00D831CD" w:rsidRDefault="00000000">
      <w:r>
        <w:t xml:space="preserve"> - C6H6 + CH3COCl equation="</w:t>
      </w:r>
      <w:r>
        <w:br/>
        <w:t>→</w:t>
      </w:r>
      <w:r>
        <w:br/>
        <w:t>AlCl</w:t>
      </w:r>
      <w:r>
        <w:br/>
        <w:t>3</w:t>
      </w:r>
      <w:r>
        <w:br/>
        <w:t>" editorid="OptionA" /&gt;</w:t>
      </w:r>
    </w:p>
    <w:p w14:paraId="0F3D5ECD" w14:textId="77777777" w:rsidR="00D831CD" w:rsidRDefault="00000000">
      <w:r>
        <w:t xml:space="preserve"> - C6H6 + CH3Cl equation="</w:t>
      </w:r>
      <w:r>
        <w:br/>
        <w:t>→</w:t>
      </w:r>
      <w:r>
        <w:br/>
        <w:t>AlCl</w:t>
      </w:r>
      <w:r>
        <w:br/>
        <w:t>3</w:t>
      </w:r>
      <w:r>
        <w:br/>
        <w:t>" editorid="OptionB" /&gt;</w:t>
      </w:r>
    </w:p>
    <w:p w14:paraId="406AA2BC" w14:textId="77777777" w:rsidR="00D831CD" w:rsidRDefault="00000000">
      <w:r>
        <w:t xml:space="preserve"> - C6H6+CH3CH2Cl     equation="</w:t>
      </w:r>
      <w:r>
        <w:br/>
        <w:t>→</w:t>
      </w:r>
      <w:r>
        <w:br/>
        <w:t>AlCl</w:t>
      </w:r>
      <w:r>
        <w:br/>
        <w:t>3</w:t>
      </w:r>
      <w:r>
        <w:br/>
        <w:t>" editorid="OptionC" /&gt;</w:t>
      </w:r>
    </w:p>
    <w:p w14:paraId="55F1CBFB" w14:textId="77777777" w:rsidR="00D831CD" w:rsidRDefault="00000000">
      <w:r>
        <w:t xml:space="preserve"> - C6H5CH3 + CH3COCl  equation="</w:t>
      </w:r>
      <w:r>
        <w:br/>
        <w:t>→</w:t>
      </w:r>
      <w:r>
        <w:br/>
        <w:t>AlCl</w:t>
      </w:r>
      <w:r>
        <w:br/>
      </w:r>
      <w:r>
        <w:lastRenderedPageBreak/>
        <w:t>3</w:t>
      </w:r>
      <w:r>
        <w:br/>
        <w:t>" editorid="OptionD" /&gt;</w:t>
      </w:r>
    </w:p>
    <w:p w14:paraId="382B332D" w14:textId="77777777" w:rsidR="00D831CD" w:rsidRDefault="00000000">
      <w:r>
        <w:br/>
        <w:t>Correct Answer: C6H6 + CH3COCl equation="</w:t>
      </w:r>
      <w:r>
        <w:br/>
        <w:t>→</w:t>
      </w:r>
      <w:r>
        <w:br/>
        <w:t>AlCl</w:t>
      </w:r>
      <w:r>
        <w:br/>
        <w:t>3</w:t>
      </w:r>
      <w:r>
        <w:br/>
        <w:t>" editorid="OptionA" /&gt;</w:t>
      </w:r>
      <w:r>
        <w:br/>
      </w:r>
    </w:p>
    <w:p w14:paraId="6C571AC3" w14:textId="77777777" w:rsidR="00D831CD" w:rsidRDefault="00000000" w:rsidP="00540217">
      <w:pPr>
        <w:pStyle w:val="ListNumber"/>
        <w:numPr>
          <w:ilvl w:val="0"/>
          <w:numId w:val="0"/>
        </w:numPr>
      </w:pPr>
      <w:r>
        <w:t>10. What are the suitable conditions for dehydration of tertiary alcohol</w:t>
      </w:r>
    </w:p>
    <w:p w14:paraId="64AAADBD" w14:textId="77777777" w:rsidR="00D831CD" w:rsidRDefault="00000000">
      <w:r>
        <w:t xml:space="preserve"> - 10% H2SO4, 200°C</w:t>
      </w:r>
    </w:p>
    <w:p w14:paraId="02D81217" w14:textId="77777777" w:rsidR="00D831CD" w:rsidRDefault="00000000">
      <w:r>
        <w:t xml:space="preserve"> - 60% H2SO4, 100°C</w:t>
      </w:r>
    </w:p>
    <w:p w14:paraId="363ABB72" w14:textId="77777777" w:rsidR="00D831CD" w:rsidRDefault="00000000">
      <w:r>
        <w:t xml:space="preserve"> - 75% H2SO4, 140 – 170°C</w:t>
      </w:r>
    </w:p>
    <w:p w14:paraId="0635DC03" w14:textId="77777777" w:rsidR="00D831CD" w:rsidRDefault="00000000">
      <w:r>
        <w:t xml:space="preserve"> - 20% H2SO4, 85°C</w:t>
      </w:r>
    </w:p>
    <w:p w14:paraId="5B46102B" w14:textId="77777777" w:rsidR="00D831CD" w:rsidRDefault="00000000">
      <w:r>
        <w:br/>
        <w:t>Correct Answer: 20% H2SO4, 85°C</w:t>
      </w:r>
      <w:r>
        <w:br/>
      </w:r>
    </w:p>
    <w:p w14:paraId="29E71A7D" w14:textId="77777777" w:rsidR="00D831CD" w:rsidRDefault="00000000" w:rsidP="00540217">
      <w:pPr>
        <w:pStyle w:val="ListNumber"/>
        <w:numPr>
          <w:ilvl w:val="0"/>
          <w:numId w:val="0"/>
        </w:numPr>
      </w:pPr>
      <w:r>
        <w:t>11. The number of possible chain isomers for hexane is</w:t>
      </w:r>
    </w:p>
    <w:p w14:paraId="21EFF139" w14:textId="77777777" w:rsidR="00D831CD" w:rsidRDefault="00000000">
      <w:r>
        <w:t xml:space="preserve"> - 6</w:t>
      </w:r>
    </w:p>
    <w:p w14:paraId="0D05D9F2" w14:textId="77777777" w:rsidR="00D831CD" w:rsidRDefault="00000000">
      <w:r>
        <w:t xml:space="preserve"> - 5</w:t>
      </w:r>
    </w:p>
    <w:p w14:paraId="3486E245" w14:textId="77777777" w:rsidR="00D831CD" w:rsidRDefault="00000000">
      <w:r>
        <w:t xml:space="preserve"> - 3</w:t>
      </w:r>
    </w:p>
    <w:p w14:paraId="35A3443D" w14:textId="77777777" w:rsidR="00D831CD" w:rsidRDefault="00000000">
      <w:r>
        <w:t xml:space="preserve"> - 4</w:t>
      </w:r>
    </w:p>
    <w:p w14:paraId="537DA376" w14:textId="77777777" w:rsidR="00D831CD" w:rsidRDefault="00000000">
      <w:r>
        <w:br/>
        <w:t>Correct Answer: 5</w:t>
      </w:r>
      <w:r>
        <w:br/>
      </w:r>
    </w:p>
    <w:p w14:paraId="15F4D4C4" w14:textId="77777777" w:rsidR="00D831CD" w:rsidRDefault="00000000" w:rsidP="00540217">
      <w:pPr>
        <w:pStyle w:val="ListNumber"/>
        <w:numPr>
          <w:ilvl w:val="0"/>
          <w:numId w:val="0"/>
        </w:numPr>
      </w:pPr>
      <w:r>
        <w:t>12. Which of the following does not contain isolated rings?</w:t>
      </w:r>
    </w:p>
    <w:p w14:paraId="6C931015" w14:textId="77777777" w:rsidR="00D831CD" w:rsidRDefault="00000000">
      <w:r>
        <w:t xml:space="preserve"> - Biphenyl</w:t>
      </w:r>
    </w:p>
    <w:p w14:paraId="60DCEE43" w14:textId="77777777" w:rsidR="00D831CD" w:rsidRDefault="00000000">
      <w:r>
        <w:t xml:space="preserve"> - Phenanthrene</w:t>
      </w:r>
    </w:p>
    <w:p w14:paraId="16AD6B44" w14:textId="77777777" w:rsidR="00D831CD" w:rsidRDefault="00000000">
      <w:r>
        <w:t xml:space="preserve"> - Diphenyl amine</w:t>
      </w:r>
    </w:p>
    <w:p w14:paraId="15F8CAE6" w14:textId="77777777" w:rsidR="00D831CD" w:rsidRDefault="00000000">
      <w:r>
        <w:t xml:space="preserve"> - Triphyenyl methane</w:t>
      </w:r>
    </w:p>
    <w:p w14:paraId="048CA011" w14:textId="77777777" w:rsidR="00D831CD" w:rsidRDefault="00000000">
      <w:r>
        <w:lastRenderedPageBreak/>
        <w:br/>
        <w:t>Correct Answer: Phenanthrene</w:t>
      </w:r>
      <w:r>
        <w:br/>
      </w:r>
    </w:p>
    <w:p w14:paraId="21E55CBB" w14:textId="77777777" w:rsidR="00D831CD" w:rsidRDefault="00000000" w:rsidP="00540217">
      <w:pPr>
        <w:pStyle w:val="ListNumber"/>
        <w:numPr>
          <w:ilvl w:val="0"/>
          <w:numId w:val="0"/>
        </w:numPr>
      </w:pPr>
      <w:r>
        <w:t>13. Which of the following is alicyclic organic compound</w:t>
      </w:r>
    </w:p>
    <w:p w14:paraId="77234061" w14:textId="77777777" w:rsidR="00D831CD" w:rsidRDefault="00000000">
      <w:r>
        <w:t xml:space="preserve"> - Benzene</w:t>
      </w:r>
    </w:p>
    <w:p w14:paraId="1E69D043" w14:textId="77777777" w:rsidR="00D831CD" w:rsidRDefault="00000000">
      <w:r>
        <w:t xml:space="preserve"> - Cyclohexene</w:t>
      </w:r>
    </w:p>
    <w:p w14:paraId="5C675A1A" w14:textId="77777777" w:rsidR="00D831CD" w:rsidRDefault="00000000">
      <w:r>
        <w:t xml:space="preserve"> - Thiophene</w:t>
      </w:r>
    </w:p>
    <w:p w14:paraId="03F88764" w14:textId="77777777" w:rsidR="00D831CD" w:rsidRDefault="00000000">
      <w:r>
        <w:t xml:space="preserve"> - Toluene</w:t>
      </w:r>
    </w:p>
    <w:p w14:paraId="706EC90A" w14:textId="77777777" w:rsidR="00D831CD" w:rsidRDefault="00000000">
      <w:r>
        <w:br/>
        <w:t>Correct Answer: Cyclohexene</w:t>
      </w:r>
      <w:r>
        <w:br/>
      </w:r>
    </w:p>
    <w:p w14:paraId="652369EF" w14:textId="77777777" w:rsidR="00D831CD" w:rsidRDefault="00000000" w:rsidP="00540217">
      <w:pPr>
        <w:pStyle w:val="ListNumber"/>
        <w:numPr>
          <w:ilvl w:val="0"/>
          <w:numId w:val="0"/>
        </w:numPr>
      </w:pPr>
      <w:r>
        <w:t>14. All are saturated alicyclic compounds except</w:t>
      </w:r>
    </w:p>
    <w:p w14:paraId="1AA3E5D8" w14:textId="77777777" w:rsidR="00D831CD" w:rsidRDefault="00000000">
      <w:r>
        <w:t xml:space="preserve"> - Cyclohexane</w:t>
      </w:r>
    </w:p>
    <w:p w14:paraId="1CB55827" w14:textId="77777777" w:rsidR="00D831CD" w:rsidRDefault="00000000">
      <w:r>
        <w:t xml:space="preserve"> - Methyl cyclopropane</w:t>
      </w:r>
    </w:p>
    <w:p w14:paraId="74038AFC" w14:textId="77777777" w:rsidR="00D831CD" w:rsidRDefault="00000000">
      <w:r>
        <w:t xml:space="preserve"> - Cyclohexene</w:t>
      </w:r>
    </w:p>
    <w:p w14:paraId="46F7D5F0" w14:textId="77777777" w:rsidR="00D831CD" w:rsidRDefault="00000000">
      <w:r>
        <w:t xml:space="preserve"> - Ethylene epoxide</w:t>
      </w:r>
    </w:p>
    <w:p w14:paraId="2CD743B6" w14:textId="77777777" w:rsidR="00D831CD" w:rsidRDefault="00000000">
      <w:r>
        <w:br/>
        <w:t>Correct Answer: Cyclohexene</w:t>
      </w:r>
      <w:r>
        <w:br/>
      </w:r>
    </w:p>
    <w:p w14:paraId="594D69B1" w14:textId="77777777" w:rsidR="00D831CD" w:rsidRDefault="00000000" w:rsidP="00540217">
      <w:pPr>
        <w:pStyle w:val="ListNumber"/>
        <w:numPr>
          <w:ilvl w:val="0"/>
          <w:numId w:val="0"/>
        </w:numPr>
      </w:pPr>
      <w:r>
        <w:t>15. All are aromatic hydrocarbons except</w:t>
      </w:r>
    </w:p>
    <w:p w14:paraId="09DC9D92" w14:textId="77777777" w:rsidR="00D831CD" w:rsidRDefault="00000000">
      <w:r>
        <w:t xml:space="preserve"> - Anthracene</w:t>
      </w:r>
    </w:p>
    <w:p w14:paraId="6F959D96" w14:textId="77777777" w:rsidR="00D831CD" w:rsidRDefault="00000000">
      <w:r>
        <w:t xml:space="preserve"> - Naphthalene</w:t>
      </w:r>
    </w:p>
    <w:p w14:paraId="59CB827F" w14:textId="77777777" w:rsidR="00D831CD" w:rsidRDefault="00000000">
      <w:r>
        <w:t xml:space="preserve"> - Toluene</w:t>
      </w:r>
    </w:p>
    <w:p w14:paraId="6F5A177A" w14:textId="77777777" w:rsidR="00D831CD" w:rsidRDefault="00000000">
      <w:r>
        <w:t xml:space="preserve"> - Aniline</w:t>
      </w:r>
    </w:p>
    <w:p w14:paraId="6E439F40" w14:textId="77777777" w:rsidR="00D831CD" w:rsidRDefault="00000000">
      <w:r>
        <w:br/>
        <w:t>Correct Answer: Aniline</w:t>
      </w:r>
      <w:r>
        <w:br/>
      </w:r>
    </w:p>
    <w:p w14:paraId="334144E0" w14:textId="77777777" w:rsidR="00D831CD" w:rsidRDefault="00000000" w:rsidP="00540217">
      <w:pPr>
        <w:pStyle w:val="ListNumber"/>
        <w:numPr>
          <w:ilvl w:val="0"/>
          <w:numId w:val="0"/>
        </w:numPr>
      </w:pPr>
      <w:r>
        <w:t>16. Naphthalene and Anthracene are the example of</w:t>
      </w:r>
    </w:p>
    <w:p w14:paraId="69FC0B22" w14:textId="77777777" w:rsidR="00D831CD" w:rsidRDefault="00000000">
      <w:r>
        <w:t xml:space="preserve"> - Alicyclic  hydrocarbons</w:t>
      </w:r>
    </w:p>
    <w:p w14:paraId="0543F551" w14:textId="77777777" w:rsidR="00D831CD" w:rsidRDefault="00000000">
      <w:r>
        <w:lastRenderedPageBreak/>
        <w:t xml:space="preserve"> - Acyclic Hydrocarbons</w:t>
      </w:r>
    </w:p>
    <w:p w14:paraId="1B26CF5D" w14:textId="77777777" w:rsidR="00D831CD" w:rsidRDefault="00000000">
      <w:r>
        <w:t xml:space="preserve"> - Aromatic hydrocarbons</w:t>
      </w:r>
    </w:p>
    <w:p w14:paraId="3AEDD955" w14:textId="77777777" w:rsidR="00D831CD" w:rsidRDefault="00000000">
      <w:r>
        <w:t xml:space="preserve"> - Heterocyclic hydrocarbons</w:t>
      </w:r>
    </w:p>
    <w:p w14:paraId="51B774B5" w14:textId="77777777" w:rsidR="00D831CD" w:rsidRDefault="00000000">
      <w:r>
        <w:br/>
        <w:t>Correct Answer: Aromatic hydrocarbons</w:t>
      </w:r>
      <w:r>
        <w:br/>
      </w:r>
    </w:p>
    <w:p w14:paraId="06053400" w14:textId="77777777" w:rsidR="00D831CD" w:rsidRDefault="00000000" w:rsidP="00540217">
      <w:pPr>
        <w:pStyle w:val="ListNumber"/>
        <w:numPr>
          <w:ilvl w:val="0"/>
          <w:numId w:val="0"/>
        </w:numPr>
      </w:pPr>
      <w:r>
        <w:t>17. The no. of isomers of methane are</w:t>
      </w:r>
    </w:p>
    <w:p w14:paraId="10A89B3A" w14:textId="77777777" w:rsidR="00D831CD" w:rsidRDefault="00000000">
      <w:r>
        <w:t xml:space="preserve"> - One</w:t>
      </w:r>
    </w:p>
    <w:p w14:paraId="2F57AE87" w14:textId="77777777" w:rsidR="00D831CD" w:rsidRDefault="00000000">
      <w:r>
        <w:t xml:space="preserve"> - two</w:t>
      </w:r>
    </w:p>
    <w:p w14:paraId="51CF3C32" w14:textId="77777777" w:rsidR="00D831CD" w:rsidRDefault="00000000">
      <w:r>
        <w:t xml:space="preserve"> - Four</w:t>
      </w:r>
    </w:p>
    <w:p w14:paraId="16452B20" w14:textId="77777777" w:rsidR="00D831CD" w:rsidRDefault="00000000">
      <w:r>
        <w:t xml:space="preserve"> - Zero</w:t>
      </w:r>
    </w:p>
    <w:p w14:paraId="76941FBF" w14:textId="77777777" w:rsidR="00D831CD" w:rsidRDefault="00000000">
      <w:r>
        <w:br/>
        <w:t>Correct Answer: Zero</w:t>
      </w:r>
      <w:r>
        <w:br/>
      </w:r>
    </w:p>
    <w:p w14:paraId="2B92DA46" w14:textId="77777777" w:rsidR="00D831CD" w:rsidRDefault="00000000" w:rsidP="00540217">
      <w:pPr>
        <w:pStyle w:val="ListNumber"/>
        <w:numPr>
          <w:ilvl w:val="0"/>
          <w:numId w:val="0"/>
        </w:numPr>
      </w:pPr>
      <w:r>
        <w:t>18. The relationship of the following two molecules is best described by</w:t>
      </w:r>
      <w:r>
        <w:br/>
        <w:t>(i). Isopentane              (ii). Neopentane</w:t>
      </w:r>
    </w:p>
    <w:p w14:paraId="3BCC7AE2" w14:textId="77777777" w:rsidR="00D831CD" w:rsidRDefault="00000000">
      <w:r>
        <w:t xml:space="preserve"> - Position isomer</w:t>
      </w:r>
    </w:p>
    <w:p w14:paraId="2E930692" w14:textId="77777777" w:rsidR="00D831CD" w:rsidRDefault="00000000">
      <w:r>
        <w:t xml:space="preserve"> - Skeletal isomer</w:t>
      </w:r>
    </w:p>
    <w:p w14:paraId="596FDA0B" w14:textId="77777777" w:rsidR="00D831CD" w:rsidRDefault="00000000">
      <w:r>
        <w:t xml:space="preserve"> - Metamer</w:t>
      </w:r>
    </w:p>
    <w:p w14:paraId="330CAB05" w14:textId="77777777" w:rsidR="00D831CD" w:rsidRDefault="00000000">
      <w:r>
        <w:t xml:space="preserve"> - Functional group isomer</w:t>
      </w:r>
    </w:p>
    <w:p w14:paraId="08099C30" w14:textId="77777777" w:rsidR="00D831CD" w:rsidRDefault="00000000">
      <w:r>
        <w:br/>
        <w:t>Correct Answer: Skeletal isomer</w:t>
      </w:r>
      <w:r>
        <w:br/>
      </w:r>
    </w:p>
    <w:p w14:paraId="73B987D8" w14:textId="77777777" w:rsidR="00D831CD" w:rsidRDefault="00000000" w:rsidP="00540217">
      <w:pPr>
        <w:pStyle w:val="ListNumber"/>
        <w:numPr>
          <w:ilvl w:val="0"/>
          <w:numId w:val="0"/>
        </w:numPr>
      </w:pPr>
      <w:r>
        <w:t>19. 2-Propanol and 1–propanol show the isomerism</w:t>
      </w:r>
    </w:p>
    <w:p w14:paraId="2F9D6254" w14:textId="77777777" w:rsidR="00D831CD" w:rsidRDefault="00000000">
      <w:r>
        <w:t xml:space="preserve"> - Metamerism</w:t>
      </w:r>
    </w:p>
    <w:p w14:paraId="43D209E8" w14:textId="77777777" w:rsidR="00D831CD" w:rsidRDefault="00000000">
      <w:r>
        <w:t xml:space="preserve"> - Functional group isomerism</w:t>
      </w:r>
    </w:p>
    <w:p w14:paraId="6BD2D781" w14:textId="77777777" w:rsidR="00D831CD" w:rsidRDefault="00000000">
      <w:r>
        <w:t xml:space="preserve"> - Geometric isomerism</w:t>
      </w:r>
    </w:p>
    <w:p w14:paraId="12A261FB" w14:textId="77777777" w:rsidR="00D831CD" w:rsidRDefault="00000000">
      <w:r>
        <w:t xml:space="preserve"> - Positional isomerism</w:t>
      </w:r>
    </w:p>
    <w:p w14:paraId="7A95A63C" w14:textId="77777777" w:rsidR="00D831CD" w:rsidRDefault="00000000">
      <w:r>
        <w:lastRenderedPageBreak/>
        <w:br/>
        <w:t>Correct Answer: Positional isomerism</w:t>
      </w:r>
      <w:r>
        <w:br/>
      </w:r>
    </w:p>
    <w:p w14:paraId="5A1733A5" w14:textId="77777777" w:rsidR="00D831CD" w:rsidRDefault="00000000" w:rsidP="00540217">
      <w:pPr>
        <w:pStyle w:val="ListNumber"/>
        <w:numPr>
          <w:ilvl w:val="0"/>
          <w:numId w:val="0"/>
        </w:numPr>
      </w:pPr>
      <w:r>
        <w:t>20. The isomerism exhibited by Butanal and Butanone</w:t>
      </w:r>
    </w:p>
    <w:p w14:paraId="472537DA" w14:textId="77777777" w:rsidR="00D831CD" w:rsidRDefault="00000000">
      <w:r>
        <w:t xml:space="preserve"> - Chain isomerism</w:t>
      </w:r>
    </w:p>
    <w:p w14:paraId="79DC8A25" w14:textId="77777777" w:rsidR="00D831CD" w:rsidRDefault="00000000">
      <w:r>
        <w:t xml:space="preserve"> - Geometric isomerism</w:t>
      </w:r>
    </w:p>
    <w:p w14:paraId="1CACB97C" w14:textId="77777777" w:rsidR="00D831CD" w:rsidRDefault="00000000">
      <w:r>
        <w:t xml:space="preserve"> - Functional group isomerism</w:t>
      </w:r>
    </w:p>
    <w:p w14:paraId="29549042" w14:textId="77777777" w:rsidR="00D831CD" w:rsidRDefault="00000000">
      <w:r>
        <w:t xml:space="preserve"> - Metamerism</w:t>
      </w:r>
    </w:p>
    <w:p w14:paraId="2C2EEF06" w14:textId="77777777" w:rsidR="00D831CD" w:rsidRDefault="00000000">
      <w:r>
        <w:br/>
        <w:t>Correct Answer: Functional group isomerism</w:t>
      </w:r>
      <w:r>
        <w:br/>
      </w:r>
    </w:p>
    <w:p w14:paraId="1F9471C1" w14:textId="77777777" w:rsidR="00D831CD" w:rsidRDefault="00000000" w:rsidP="00540217">
      <w:pPr>
        <w:pStyle w:val="ListNumber"/>
        <w:numPr>
          <w:ilvl w:val="0"/>
          <w:numId w:val="0"/>
        </w:numPr>
      </w:pPr>
      <w:r>
        <w:t>21. Which alkene could exist in cis and trans forms?</w:t>
      </w:r>
    </w:p>
    <w:p w14:paraId="1CDCB1E9" w14:textId="77777777" w:rsidR="00D831CD" w:rsidRDefault="00000000">
      <w:r>
        <w:t xml:space="preserve"> - 1-Propene</w:t>
      </w:r>
    </w:p>
    <w:p w14:paraId="59A20558" w14:textId="77777777" w:rsidR="00D831CD" w:rsidRDefault="00000000">
      <w:r>
        <w:t xml:space="preserve"> - 2,3-Dimethyl-2-pentene</w:t>
      </w:r>
    </w:p>
    <w:p w14:paraId="37B3E8AC" w14:textId="77777777" w:rsidR="00D831CD" w:rsidRDefault="00000000">
      <w:r>
        <w:t xml:space="preserve"> - 2-Methylbutene</w:t>
      </w:r>
    </w:p>
    <w:p w14:paraId="0BF1D0F3" w14:textId="77777777" w:rsidR="00D831CD" w:rsidRDefault="00000000">
      <w:r>
        <w:t xml:space="preserve"> - None of these</w:t>
      </w:r>
    </w:p>
    <w:p w14:paraId="56E9B22C" w14:textId="77777777" w:rsidR="00D831CD" w:rsidRDefault="00000000">
      <w:r>
        <w:br/>
        <w:t>Correct Answer: None of these</w:t>
      </w:r>
      <w:r>
        <w:br/>
      </w:r>
    </w:p>
    <w:p w14:paraId="5E652F27" w14:textId="77777777" w:rsidR="00D831CD" w:rsidRDefault="00000000" w:rsidP="00540217">
      <w:pPr>
        <w:pStyle w:val="ListNumber"/>
        <w:numPr>
          <w:ilvl w:val="0"/>
          <w:numId w:val="0"/>
        </w:numPr>
      </w:pPr>
      <w:r>
        <w:t>22. The isomerism exhibited by acetone is</w:t>
      </w:r>
    </w:p>
    <w:p w14:paraId="6ACEDDF5" w14:textId="77777777" w:rsidR="00D831CD" w:rsidRDefault="00000000">
      <w:r>
        <w:t xml:space="preserve"> - Chain isomerism</w:t>
      </w:r>
    </w:p>
    <w:p w14:paraId="1D25E456" w14:textId="77777777" w:rsidR="00D831CD" w:rsidRDefault="00000000">
      <w:r>
        <w:t xml:space="preserve"> - Geometric isomerism</w:t>
      </w:r>
    </w:p>
    <w:p w14:paraId="51B5731C" w14:textId="77777777" w:rsidR="00D831CD" w:rsidRDefault="00000000">
      <w:r>
        <w:t xml:space="preserve"> - Functional group isomerism</w:t>
      </w:r>
    </w:p>
    <w:p w14:paraId="390DD808" w14:textId="77777777" w:rsidR="00D831CD" w:rsidRDefault="00000000">
      <w:r>
        <w:t xml:space="preserve"> - Metamerism</w:t>
      </w:r>
    </w:p>
    <w:p w14:paraId="63258318" w14:textId="77777777" w:rsidR="00D831CD" w:rsidRDefault="00000000">
      <w:r>
        <w:br/>
        <w:t>Correct Answer: Functional group isomerism</w:t>
      </w:r>
      <w:r>
        <w:br/>
      </w:r>
    </w:p>
    <w:p w14:paraId="312327E8" w14:textId="77777777" w:rsidR="00D831CD" w:rsidRDefault="00000000" w:rsidP="00540217">
      <w:pPr>
        <w:pStyle w:val="ListNumber"/>
        <w:numPr>
          <w:ilvl w:val="0"/>
          <w:numId w:val="0"/>
        </w:numPr>
      </w:pPr>
      <w:r>
        <w:t>23. Total number of possible chain isomers of butylalcohol among alcohols are</w:t>
      </w:r>
    </w:p>
    <w:p w14:paraId="2CBEB03F" w14:textId="77777777" w:rsidR="00D831CD" w:rsidRDefault="00000000">
      <w:r>
        <w:t xml:space="preserve"> - Four</w:t>
      </w:r>
    </w:p>
    <w:p w14:paraId="2A7C26DF" w14:textId="77777777" w:rsidR="00D831CD" w:rsidRDefault="00000000">
      <w:r>
        <w:lastRenderedPageBreak/>
        <w:t xml:space="preserve"> - Three</w:t>
      </w:r>
    </w:p>
    <w:p w14:paraId="77EC0583" w14:textId="77777777" w:rsidR="00D831CD" w:rsidRDefault="00000000">
      <w:r>
        <w:t xml:space="preserve"> - Five</w:t>
      </w:r>
    </w:p>
    <w:p w14:paraId="349C5DE3" w14:textId="77777777" w:rsidR="00D831CD" w:rsidRDefault="00000000">
      <w:r>
        <w:t xml:space="preserve"> - Six</w:t>
      </w:r>
    </w:p>
    <w:p w14:paraId="6DCAAB7F" w14:textId="77777777" w:rsidR="00D831CD" w:rsidRDefault="00000000">
      <w:r>
        <w:br/>
        <w:t>Correct Answer: Four</w:t>
      </w:r>
      <w:r>
        <w:br/>
      </w:r>
    </w:p>
    <w:p w14:paraId="132225C5" w14:textId="77777777" w:rsidR="00D831CD" w:rsidRDefault="00000000" w:rsidP="00540217">
      <w:pPr>
        <w:pStyle w:val="ListNumber"/>
        <w:numPr>
          <w:ilvl w:val="0"/>
          <w:numId w:val="0"/>
        </w:numPr>
      </w:pPr>
      <w:r>
        <w:t>24. Alkenes can not show which of the following _______ isomerism</w:t>
      </w:r>
    </w:p>
    <w:p w14:paraId="200FA925" w14:textId="77777777" w:rsidR="00D831CD" w:rsidRDefault="00000000">
      <w:r>
        <w:t xml:space="preserve"> - Position</w:t>
      </w:r>
    </w:p>
    <w:p w14:paraId="13D8BB39" w14:textId="77777777" w:rsidR="00D831CD" w:rsidRDefault="00000000">
      <w:r>
        <w:t xml:space="preserve"> - Functional group</w:t>
      </w:r>
    </w:p>
    <w:p w14:paraId="7C9337D2" w14:textId="77777777" w:rsidR="00D831CD" w:rsidRDefault="00000000">
      <w:r>
        <w:t xml:space="preserve"> - Cis–trans</w:t>
      </w:r>
    </w:p>
    <w:p w14:paraId="36D16362" w14:textId="77777777" w:rsidR="00D831CD" w:rsidRDefault="00000000">
      <w:r>
        <w:t xml:space="preserve"> - Chain</w:t>
      </w:r>
    </w:p>
    <w:p w14:paraId="19DE7641" w14:textId="77777777" w:rsidR="00D831CD" w:rsidRDefault="00000000">
      <w:r>
        <w:br/>
        <w:t>Correct Answer: Functional group</w:t>
      </w:r>
      <w:r>
        <w:br/>
      </w:r>
    </w:p>
    <w:p w14:paraId="066B5251" w14:textId="77777777" w:rsidR="00D831CD" w:rsidRDefault="00000000" w:rsidP="00540217">
      <w:pPr>
        <w:pStyle w:val="ListNumber"/>
        <w:numPr>
          <w:ilvl w:val="0"/>
          <w:numId w:val="0"/>
        </w:numPr>
      </w:pPr>
      <w:r>
        <w:t>25. Which one of the following class of compounds has been incorrectly matched with their general formula</w:t>
      </w:r>
    </w:p>
    <w:p w14:paraId="5E419177" w14:textId="77777777" w:rsidR="00D831CD" w:rsidRDefault="00000000">
      <w:r>
        <w:t xml:space="preserve"> - Phenol …..Ph –OH</w:t>
      </w:r>
    </w:p>
    <w:p w14:paraId="14766A3C" w14:textId="77777777" w:rsidR="00D831CD" w:rsidRDefault="00000000">
      <w:r>
        <w:t xml:space="preserve"> - Alcohols …….CHO</w:t>
      </w:r>
    </w:p>
    <w:p w14:paraId="1DD637C5" w14:textId="77777777" w:rsidR="00D831CD" w:rsidRDefault="00000000">
      <w:r>
        <w:t xml:space="preserve"> - Ketone ……..RCOR’</w:t>
      </w:r>
    </w:p>
    <w:p w14:paraId="3E264E58" w14:textId="77777777" w:rsidR="00D831CD" w:rsidRDefault="00000000">
      <w:r>
        <w:t xml:space="preserve"> - Carboxylic acids ………RCOOH</w:t>
      </w:r>
    </w:p>
    <w:p w14:paraId="5E984E46" w14:textId="77777777" w:rsidR="00D831CD" w:rsidRDefault="00000000">
      <w:r>
        <w:br/>
        <w:t>Correct Answer: Alcohols …….CHO</w:t>
      </w:r>
      <w:r>
        <w:br/>
      </w:r>
    </w:p>
    <w:p w14:paraId="13FFB823" w14:textId="77777777" w:rsidR="00D831CD" w:rsidRDefault="00000000" w:rsidP="00540217">
      <w:pPr>
        <w:pStyle w:val="ListNumber"/>
        <w:numPr>
          <w:ilvl w:val="0"/>
          <w:numId w:val="0"/>
        </w:numPr>
      </w:pPr>
      <w:r>
        <w:t>26. Which of the following is NOT an amine</w:t>
      </w:r>
    </w:p>
    <w:p w14:paraId="5447CEFC" w14:textId="77777777" w:rsidR="00D831CD" w:rsidRDefault="00000000">
      <w:r>
        <w:t xml:space="preserve"> - (NH2)2CO</w:t>
      </w:r>
    </w:p>
    <w:p w14:paraId="61DC8332" w14:textId="77777777" w:rsidR="00D831CD" w:rsidRDefault="00000000">
      <w:r>
        <w:t xml:space="preserve"> - NH2CH3</w:t>
      </w:r>
    </w:p>
    <w:p w14:paraId="63A1F359" w14:textId="77777777" w:rsidR="00D831CD" w:rsidRDefault="00000000">
      <w:r>
        <w:t xml:space="preserve"> - C6H5NH2</w:t>
      </w:r>
    </w:p>
    <w:p w14:paraId="57018388" w14:textId="77777777" w:rsidR="00D831CD" w:rsidRDefault="00000000">
      <w:r>
        <w:t xml:space="preserve"> - N(CH3)3</w:t>
      </w:r>
    </w:p>
    <w:p w14:paraId="701FEF51" w14:textId="77777777" w:rsidR="00D831CD" w:rsidRDefault="00000000">
      <w:r>
        <w:lastRenderedPageBreak/>
        <w:br/>
        <w:t>Correct Answer: (NH2)2CO</w:t>
      </w:r>
      <w:r>
        <w:br/>
      </w:r>
    </w:p>
    <w:p w14:paraId="142CDA62" w14:textId="77777777" w:rsidR="00D831CD" w:rsidRDefault="00000000" w:rsidP="00540217">
      <w:pPr>
        <w:pStyle w:val="ListNumber"/>
        <w:numPr>
          <w:ilvl w:val="0"/>
          <w:numId w:val="0"/>
        </w:numPr>
      </w:pPr>
      <w:r>
        <w:t>27. Imino group is present in</w:t>
      </w:r>
    </w:p>
    <w:p w14:paraId="17C2A112" w14:textId="77777777" w:rsidR="00D831CD" w:rsidRDefault="00000000">
      <w:r>
        <w:t xml:space="preserve"> - CH3NH2</w:t>
      </w:r>
    </w:p>
    <w:p w14:paraId="20A9DD3F" w14:textId="77777777" w:rsidR="00D831CD" w:rsidRDefault="00000000">
      <w:r>
        <w:t xml:space="preserve"> - HCONH2</w:t>
      </w:r>
    </w:p>
    <w:p w14:paraId="2F998C16" w14:textId="77777777" w:rsidR="00D831CD" w:rsidRDefault="00000000">
      <w:r>
        <w:t xml:space="preserve"> - CH2 = NH</w:t>
      </w:r>
    </w:p>
    <w:p w14:paraId="309FE56F" w14:textId="77777777" w:rsidR="00D831CD" w:rsidRDefault="00000000">
      <w:r>
        <w:t xml:space="preserve"> - (NH2)2CO</w:t>
      </w:r>
    </w:p>
    <w:p w14:paraId="0131AB12" w14:textId="77777777" w:rsidR="00D831CD" w:rsidRDefault="00000000">
      <w:r>
        <w:br/>
        <w:t>Correct Answer: CH2 = NH</w:t>
      </w:r>
      <w:r>
        <w:br/>
      </w:r>
    </w:p>
    <w:p w14:paraId="697C798C" w14:textId="77777777" w:rsidR="00D831CD" w:rsidRDefault="00000000" w:rsidP="00540217">
      <w:pPr>
        <w:pStyle w:val="ListNumber"/>
        <w:numPr>
          <w:ilvl w:val="0"/>
          <w:numId w:val="0"/>
        </w:numPr>
      </w:pPr>
      <w:r>
        <w:t>28. The formyl functional group is present in</w:t>
      </w:r>
    </w:p>
    <w:p w14:paraId="674FEFE9" w14:textId="77777777" w:rsidR="00D831CD" w:rsidRDefault="00000000">
      <w:r>
        <w:t xml:space="preserve"> - Aldehyde</w:t>
      </w:r>
    </w:p>
    <w:p w14:paraId="00B3B336" w14:textId="77777777" w:rsidR="00D831CD" w:rsidRDefault="00000000">
      <w:r>
        <w:t xml:space="preserve"> - Ketone</w:t>
      </w:r>
    </w:p>
    <w:p w14:paraId="08EED1DF" w14:textId="77777777" w:rsidR="00D831CD" w:rsidRDefault="00000000">
      <w:r>
        <w:t xml:space="preserve"> - Ester</w:t>
      </w:r>
    </w:p>
    <w:p w14:paraId="4CF614C7" w14:textId="77777777" w:rsidR="00D831CD" w:rsidRDefault="00000000">
      <w:r>
        <w:t xml:space="preserve"> - Acid anhydride</w:t>
      </w:r>
    </w:p>
    <w:p w14:paraId="1788078D" w14:textId="77777777" w:rsidR="00D831CD" w:rsidRDefault="00000000">
      <w:r>
        <w:br/>
        <w:t>Correct Answer: Aldehyde</w:t>
      </w:r>
      <w:r>
        <w:br/>
      </w:r>
    </w:p>
    <w:p w14:paraId="58966192" w14:textId="77777777" w:rsidR="00D831CD" w:rsidRDefault="00000000" w:rsidP="00540217">
      <w:pPr>
        <w:pStyle w:val="ListNumber"/>
        <w:numPr>
          <w:ilvl w:val="0"/>
          <w:numId w:val="0"/>
        </w:numPr>
      </w:pPr>
      <w:r>
        <w:t>29. &gt;</w:t>
      </w:r>
    </w:p>
    <w:p w14:paraId="1C2A0478" w14:textId="77777777" w:rsidR="00D831CD" w:rsidRDefault="00000000">
      <w:r>
        <w:t xml:space="preserve"> - o-xylene</w:t>
      </w:r>
    </w:p>
    <w:p w14:paraId="12FA2EB0" w14:textId="77777777" w:rsidR="00D831CD" w:rsidRDefault="00000000">
      <w:r>
        <w:t xml:space="preserve"> - p-xylene</w:t>
      </w:r>
    </w:p>
    <w:p w14:paraId="22DDC72B" w14:textId="77777777" w:rsidR="00D831CD" w:rsidRDefault="00000000">
      <w:r>
        <w:t xml:space="preserve"> - m-xylene</w:t>
      </w:r>
    </w:p>
    <w:p w14:paraId="312E7D10" w14:textId="77777777" w:rsidR="00D831CD" w:rsidRDefault="00000000">
      <w:r>
        <w:t xml:space="preserve"> - Toluene</w:t>
      </w:r>
    </w:p>
    <w:p w14:paraId="5F808A61" w14:textId="77777777" w:rsidR="00D831CD" w:rsidRDefault="00000000">
      <w:r>
        <w:br/>
        <w:t>Correct Answer: o-xylene</w:t>
      </w:r>
      <w:r>
        <w:br/>
      </w:r>
    </w:p>
    <w:p w14:paraId="61499496" w14:textId="77777777" w:rsidR="00D831CD" w:rsidRDefault="00000000" w:rsidP="00540217">
      <w:pPr>
        <w:pStyle w:val="ListNumber"/>
        <w:numPr>
          <w:ilvl w:val="0"/>
          <w:numId w:val="0"/>
        </w:numPr>
      </w:pPr>
      <w:r>
        <w:t>30. Which of the following is alcohol</w:t>
      </w:r>
    </w:p>
    <w:p w14:paraId="5ED6272A" w14:textId="77777777" w:rsidR="00D831CD" w:rsidRDefault="00000000">
      <w:r>
        <w:t xml:space="preserve"> - &gt;</w:t>
      </w:r>
    </w:p>
    <w:p w14:paraId="58A96CF1" w14:textId="77777777" w:rsidR="00D831CD" w:rsidRDefault="00000000">
      <w:r>
        <w:lastRenderedPageBreak/>
        <w:t xml:space="preserve"> - &gt;</w:t>
      </w:r>
    </w:p>
    <w:p w14:paraId="76C54EF6" w14:textId="77777777" w:rsidR="00D831CD" w:rsidRDefault="00000000">
      <w:r>
        <w:t xml:space="preserve"> - &gt;</w:t>
      </w:r>
    </w:p>
    <w:p w14:paraId="0A732569" w14:textId="77777777" w:rsidR="00D831CD" w:rsidRDefault="00000000">
      <w:r>
        <w:t xml:space="preserve"> - All are alcohols</w:t>
      </w:r>
    </w:p>
    <w:p w14:paraId="7E6EF24D" w14:textId="77777777" w:rsidR="00D831CD" w:rsidRDefault="00000000">
      <w:r>
        <w:br/>
        <w:t>Correct Answer: &gt;</w:t>
      </w:r>
      <w:r>
        <w:br/>
      </w:r>
    </w:p>
    <w:p w14:paraId="015266EB" w14:textId="77777777" w:rsidR="00D831CD" w:rsidRDefault="00000000" w:rsidP="00540217">
      <w:pPr>
        <w:pStyle w:val="ListNumber"/>
        <w:numPr>
          <w:ilvl w:val="0"/>
          <w:numId w:val="0"/>
        </w:numPr>
      </w:pPr>
      <w:r>
        <w:t xml:space="preserve">31. IUPAC name of </w:t>
      </w:r>
      <w:r>
        <w:br/>
        <w:t>&gt;</w:t>
      </w:r>
    </w:p>
    <w:p w14:paraId="5142EB0F" w14:textId="77777777" w:rsidR="00D831CD" w:rsidRDefault="00000000">
      <w:r>
        <w:t xml:space="preserve"> - 2,3,5 – Trimethyl – 2-hexene</w:t>
      </w:r>
    </w:p>
    <w:p w14:paraId="0F40864E" w14:textId="77777777" w:rsidR="00D831CD" w:rsidRDefault="00000000">
      <w:r>
        <w:t xml:space="preserve"> - 2,3,5 – Trimethyl – 2-hexane</w:t>
      </w:r>
    </w:p>
    <w:p w14:paraId="396D13D6" w14:textId="77777777" w:rsidR="00D831CD" w:rsidRDefault="00000000">
      <w:r>
        <w:t xml:space="preserve"> - 2,4,5 – Trimethyl – 2-hexene</w:t>
      </w:r>
    </w:p>
    <w:p w14:paraId="289EC6BF" w14:textId="77777777" w:rsidR="00D831CD" w:rsidRDefault="00000000">
      <w:r>
        <w:t xml:space="preserve"> - 2,4,5 – Trimethyl – 2-pentene</w:t>
      </w:r>
    </w:p>
    <w:p w14:paraId="6E3B443B" w14:textId="77777777" w:rsidR="00D831CD" w:rsidRDefault="00000000">
      <w:r>
        <w:br/>
        <w:t>Correct Answer: 2,3,5 – Trimethyl – 2-hexene</w:t>
      </w:r>
      <w:r>
        <w:br/>
      </w:r>
    </w:p>
    <w:p w14:paraId="72B58A22" w14:textId="77777777" w:rsidR="00D831CD" w:rsidRDefault="00000000" w:rsidP="00540217">
      <w:pPr>
        <w:pStyle w:val="ListNumber"/>
        <w:numPr>
          <w:ilvl w:val="0"/>
          <w:numId w:val="0"/>
        </w:numPr>
      </w:pPr>
      <w:r>
        <w:t>32. Iso-butylene has structure:</w:t>
      </w:r>
    </w:p>
    <w:p w14:paraId="3981408D" w14:textId="77777777" w:rsidR="00D831CD" w:rsidRDefault="00000000">
      <w:r>
        <w:t xml:space="preserve"> - CH º C – CH2 – CH3</w:t>
      </w:r>
    </w:p>
    <w:p w14:paraId="2E9620FD" w14:textId="77777777" w:rsidR="00D831CD" w:rsidRDefault="00000000">
      <w:r>
        <w:t xml:space="preserve"> - &gt;</w:t>
      </w:r>
    </w:p>
    <w:p w14:paraId="507C537D" w14:textId="77777777" w:rsidR="00D831CD" w:rsidRDefault="00000000">
      <w:r>
        <w:t xml:space="preserve"> - &gt;</w:t>
      </w:r>
    </w:p>
    <w:p w14:paraId="4C9BCA7C" w14:textId="77777777" w:rsidR="00D831CD" w:rsidRDefault="00000000">
      <w:r>
        <w:t xml:space="preserve"> - None of these</w:t>
      </w:r>
    </w:p>
    <w:p w14:paraId="0FB3DC5A" w14:textId="77777777" w:rsidR="00D831CD" w:rsidRDefault="00000000">
      <w:r>
        <w:br/>
        <w:t>Correct Answer: &gt;</w:t>
      </w:r>
      <w:r>
        <w:br/>
      </w:r>
    </w:p>
    <w:p w14:paraId="0219325B" w14:textId="77777777" w:rsidR="00D831CD" w:rsidRDefault="00000000" w:rsidP="00540217">
      <w:pPr>
        <w:pStyle w:val="ListNumber"/>
        <w:numPr>
          <w:ilvl w:val="0"/>
          <w:numId w:val="0"/>
        </w:numPr>
      </w:pPr>
      <w:r>
        <w:t>33. Maleic acid is</w:t>
      </w:r>
    </w:p>
    <w:p w14:paraId="1BAD6F61" w14:textId="77777777" w:rsidR="00D831CD" w:rsidRDefault="00000000">
      <w:r>
        <w:t xml:space="preserve"> - Saturated dicarboxylic acid</w:t>
      </w:r>
    </w:p>
    <w:p w14:paraId="6796970F" w14:textId="77777777" w:rsidR="00D831CD" w:rsidRDefault="00000000">
      <w:r>
        <w:t xml:space="preserve"> - Unsaturated dicarboxylic acid</w:t>
      </w:r>
    </w:p>
    <w:p w14:paraId="172DFB7C" w14:textId="77777777" w:rsidR="00D831CD" w:rsidRDefault="00000000">
      <w:r>
        <w:t xml:space="preserve"> - Unsaturated monocarboxylic acid</w:t>
      </w:r>
    </w:p>
    <w:p w14:paraId="5A158023" w14:textId="77777777" w:rsidR="00D831CD" w:rsidRDefault="00000000">
      <w:r>
        <w:t xml:space="preserve"> - Saturated monocarboxylic acid</w:t>
      </w:r>
    </w:p>
    <w:p w14:paraId="05E1B27C" w14:textId="77777777" w:rsidR="00D831CD" w:rsidRDefault="00000000">
      <w:r>
        <w:lastRenderedPageBreak/>
        <w:br/>
        <w:t>Correct Answer: Unsaturated dicarboxylic acid</w:t>
      </w:r>
      <w:r>
        <w:br/>
      </w:r>
    </w:p>
    <w:p w14:paraId="3E88E483" w14:textId="77777777" w:rsidR="00D831CD" w:rsidRDefault="00000000" w:rsidP="00540217">
      <w:pPr>
        <w:pStyle w:val="ListNumber"/>
        <w:numPr>
          <w:ilvl w:val="0"/>
          <w:numId w:val="0"/>
        </w:numPr>
      </w:pPr>
      <w:r>
        <w:t>34. When methane reacts with Cl2 in the presence of diffused sunlight, the products obtained are</w:t>
      </w:r>
    </w:p>
    <w:p w14:paraId="24B3488A" w14:textId="77777777" w:rsidR="00D831CD" w:rsidRDefault="00000000">
      <w:r>
        <w:t xml:space="preserve"> - Chloroform only</w:t>
      </w:r>
    </w:p>
    <w:p w14:paraId="0CF28C89" w14:textId="77777777" w:rsidR="00D831CD" w:rsidRDefault="00000000">
      <w:r>
        <w:t xml:space="preserve"> - Carbon tetrachloride only</w:t>
      </w:r>
    </w:p>
    <w:p w14:paraId="5006124D" w14:textId="77777777" w:rsidR="00D831CD" w:rsidRDefault="00000000">
      <w:r>
        <w:t xml:space="preserve"> - Chloromethane and dichloromethane</w:t>
      </w:r>
    </w:p>
    <w:p w14:paraId="13F8E619" w14:textId="77777777" w:rsidR="00D831CD" w:rsidRDefault="00000000">
      <w:r>
        <w:t xml:space="preserve"> - Mixture of a, b, c</w:t>
      </w:r>
    </w:p>
    <w:p w14:paraId="4EA0038E" w14:textId="77777777" w:rsidR="00D831CD" w:rsidRDefault="00000000">
      <w:r>
        <w:br/>
        <w:t>Correct Answer: Mixture of a, b, c</w:t>
      </w:r>
      <w:r>
        <w:br/>
      </w:r>
    </w:p>
    <w:p w14:paraId="6BB53A72" w14:textId="77777777" w:rsidR="00D831CD" w:rsidRDefault="00000000" w:rsidP="00540217">
      <w:pPr>
        <w:pStyle w:val="ListNumber"/>
        <w:numPr>
          <w:ilvl w:val="0"/>
          <w:numId w:val="0"/>
        </w:numPr>
      </w:pPr>
      <w:r>
        <w:t>35. Reaction mechanism of alkanes with halogens is known as</w:t>
      </w:r>
    </w:p>
    <w:p w14:paraId="22901BC8" w14:textId="77777777" w:rsidR="00D831CD" w:rsidRDefault="00000000">
      <w:r>
        <w:t xml:space="preserve"> - Addition</w:t>
      </w:r>
    </w:p>
    <w:p w14:paraId="0D867E95" w14:textId="77777777" w:rsidR="00D831CD" w:rsidRDefault="00000000">
      <w:r>
        <w:t xml:space="preserve"> - Elimination</w:t>
      </w:r>
    </w:p>
    <w:p w14:paraId="7BB2D312" w14:textId="77777777" w:rsidR="00D831CD" w:rsidRDefault="00000000">
      <w:r>
        <w:t xml:space="preserve"> - Free radical substitution</w:t>
      </w:r>
    </w:p>
    <w:p w14:paraId="16585B8B" w14:textId="77777777" w:rsidR="00D831CD" w:rsidRDefault="00000000">
      <w:r>
        <w:t xml:space="preserve"> - Nucleophilic substitution</w:t>
      </w:r>
    </w:p>
    <w:p w14:paraId="56BC9CAA" w14:textId="77777777" w:rsidR="00D831CD" w:rsidRDefault="00000000">
      <w:r>
        <w:br/>
        <w:t>Correct Answer: Free radical substitution</w:t>
      </w:r>
      <w:r>
        <w:br/>
      </w:r>
    </w:p>
    <w:p w14:paraId="1CD3164D" w14:textId="77777777" w:rsidR="00D831CD" w:rsidRDefault="00000000" w:rsidP="00540217">
      <w:pPr>
        <w:pStyle w:val="ListNumber"/>
        <w:numPr>
          <w:ilvl w:val="0"/>
          <w:numId w:val="0"/>
        </w:numPr>
      </w:pPr>
      <w:r>
        <w:t>36. The order of reactivity of halogens with alkanes in sunlight is</w:t>
      </w:r>
    </w:p>
    <w:p w14:paraId="690B5B11" w14:textId="77777777" w:rsidR="00D831CD" w:rsidRDefault="00000000">
      <w:r>
        <w:t xml:space="preserve"> - I2 &gt; Br2 &gt; Cl2 &gt; F2</w:t>
      </w:r>
    </w:p>
    <w:p w14:paraId="73B185DF" w14:textId="77777777" w:rsidR="00D831CD" w:rsidRDefault="00000000">
      <w:r>
        <w:t xml:space="preserve"> - Cl2 &gt; Br2 &gt; F2 &gt; I2</w:t>
      </w:r>
    </w:p>
    <w:p w14:paraId="7C69AF06" w14:textId="77777777" w:rsidR="00D831CD" w:rsidRDefault="00000000">
      <w:r>
        <w:t xml:space="preserve"> - F2 &gt; Cl2 &gt; Br2 &gt; I2</w:t>
      </w:r>
    </w:p>
    <w:p w14:paraId="7D6C727C" w14:textId="77777777" w:rsidR="00D831CD" w:rsidRDefault="00000000">
      <w:r>
        <w:t xml:space="preserve"> - None of these</w:t>
      </w:r>
    </w:p>
    <w:p w14:paraId="4471023F" w14:textId="77777777" w:rsidR="00D831CD" w:rsidRDefault="00000000">
      <w:r>
        <w:br/>
        <w:t>Correct Answer: F2 &gt; Cl2 &gt; Br2 &gt; I2</w:t>
      </w:r>
      <w:r>
        <w:br/>
      </w:r>
    </w:p>
    <w:p w14:paraId="3E7006D3" w14:textId="77777777" w:rsidR="00D831CD" w:rsidRDefault="00000000" w:rsidP="00540217">
      <w:pPr>
        <w:pStyle w:val="ListNumber"/>
        <w:numPr>
          <w:ilvl w:val="0"/>
          <w:numId w:val="0"/>
        </w:numPr>
      </w:pPr>
      <w:r>
        <w:t>37. In free radical mechanism the step in which free radical react with free radical is called</w:t>
      </w:r>
    </w:p>
    <w:p w14:paraId="6AC2A19E" w14:textId="77777777" w:rsidR="00D831CD" w:rsidRDefault="00000000">
      <w:r>
        <w:lastRenderedPageBreak/>
        <w:t xml:space="preserve"> - Initiation</w:t>
      </w:r>
    </w:p>
    <w:p w14:paraId="47BF29DA" w14:textId="77777777" w:rsidR="00D831CD" w:rsidRDefault="00000000">
      <w:r>
        <w:t xml:space="preserve"> - Propagation</w:t>
      </w:r>
    </w:p>
    <w:p w14:paraId="0BB568EA" w14:textId="77777777" w:rsidR="00D831CD" w:rsidRDefault="00000000">
      <w:r>
        <w:t xml:space="preserve"> - Termination</w:t>
      </w:r>
    </w:p>
    <w:p w14:paraId="49868EE2" w14:textId="77777777" w:rsidR="00D831CD" w:rsidRDefault="00000000">
      <w:r>
        <w:t xml:space="preserve"> - All of the above</w:t>
      </w:r>
    </w:p>
    <w:p w14:paraId="4A243E94" w14:textId="77777777" w:rsidR="00D831CD" w:rsidRDefault="00000000">
      <w:r>
        <w:br/>
        <w:t>Correct Answer: Termination</w:t>
      </w:r>
      <w:r>
        <w:br/>
      </w:r>
    </w:p>
    <w:p w14:paraId="6B81A2BB" w14:textId="77777777" w:rsidR="00D831CD" w:rsidRDefault="00000000" w:rsidP="00540217">
      <w:pPr>
        <w:pStyle w:val="ListNumber"/>
        <w:numPr>
          <w:ilvl w:val="0"/>
          <w:numId w:val="0"/>
        </w:numPr>
      </w:pPr>
      <w:r>
        <w:t>38. In halogenation of alkane, the least reactive halogen is</w:t>
      </w:r>
    </w:p>
    <w:p w14:paraId="674CE082" w14:textId="77777777" w:rsidR="00D831CD" w:rsidRDefault="00000000">
      <w:r>
        <w:t xml:space="preserve"> - F2</w:t>
      </w:r>
    </w:p>
    <w:p w14:paraId="0B4DCFBE" w14:textId="77777777" w:rsidR="00D831CD" w:rsidRDefault="00000000">
      <w:r>
        <w:t xml:space="preserve"> - I2</w:t>
      </w:r>
    </w:p>
    <w:p w14:paraId="432770CF" w14:textId="77777777" w:rsidR="00D831CD" w:rsidRDefault="00000000">
      <w:r>
        <w:t xml:space="preserve"> - Cl2</w:t>
      </w:r>
    </w:p>
    <w:p w14:paraId="5B1F854C" w14:textId="77777777" w:rsidR="00D831CD" w:rsidRDefault="00000000">
      <w:r>
        <w:t xml:space="preserve"> - Br2</w:t>
      </w:r>
    </w:p>
    <w:p w14:paraId="6349951D" w14:textId="77777777" w:rsidR="00D831CD" w:rsidRDefault="00000000">
      <w:r>
        <w:br/>
        <w:t>Correct Answer: I2</w:t>
      </w:r>
      <w:r>
        <w:br/>
      </w:r>
    </w:p>
    <w:p w14:paraId="18EA77F1" w14:textId="77777777" w:rsidR="00D831CD" w:rsidRDefault="00000000" w:rsidP="00540217">
      <w:pPr>
        <w:pStyle w:val="ListNumber"/>
        <w:numPr>
          <w:ilvl w:val="0"/>
          <w:numId w:val="0"/>
        </w:numPr>
      </w:pPr>
      <w:r>
        <w:t>39. If ozonolysis of an alkene produce acetone and propionaldehyde, then the alkene is:</w:t>
      </w:r>
    </w:p>
    <w:p w14:paraId="76081C6F" w14:textId="77777777" w:rsidR="00D831CD" w:rsidRDefault="00000000">
      <w:r>
        <w:t xml:space="preserve"> - 2-Methyl-1-pentene</w:t>
      </w:r>
    </w:p>
    <w:p w14:paraId="3037BDE5" w14:textId="77777777" w:rsidR="00D831CD" w:rsidRDefault="00000000">
      <w:r>
        <w:t xml:space="preserve"> - 2-Methyl-3-Ethyl-propene</w:t>
      </w:r>
    </w:p>
    <w:p w14:paraId="657CBF80" w14:textId="77777777" w:rsidR="00D831CD" w:rsidRDefault="00000000">
      <w:r>
        <w:t xml:space="preserve"> - 2-Methyl-2-pentene</w:t>
      </w:r>
    </w:p>
    <w:p w14:paraId="7DCB6C03" w14:textId="77777777" w:rsidR="00D831CD" w:rsidRDefault="00000000">
      <w:r>
        <w:t xml:space="preserve"> - 4-Methyl-3-pentene</w:t>
      </w:r>
    </w:p>
    <w:p w14:paraId="7FFB991C" w14:textId="77777777" w:rsidR="00D831CD" w:rsidRDefault="00000000">
      <w:r>
        <w:br/>
        <w:t>Correct Answer: 2-Methyl-2-pentene</w:t>
      </w:r>
      <w:r>
        <w:br/>
      </w:r>
    </w:p>
    <w:p w14:paraId="722DC845" w14:textId="77777777" w:rsidR="00D831CD" w:rsidRDefault="00000000" w:rsidP="00540217">
      <w:pPr>
        <w:pStyle w:val="ListNumber"/>
        <w:numPr>
          <w:ilvl w:val="0"/>
          <w:numId w:val="0"/>
        </w:numPr>
      </w:pPr>
      <w:r>
        <w:t>40. Which of the following set can be used for dehydration of alcohols?</w:t>
      </w:r>
    </w:p>
    <w:p w14:paraId="6168FE11" w14:textId="77777777" w:rsidR="00D831CD" w:rsidRDefault="00000000">
      <w:r>
        <w:t xml:space="preserve"> - Al2O3, H2SO4, H3PO4, P4O10</w:t>
      </w:r>
    </w:p>
    <w:p w14:paraId="13E7CDE3" w14:textId="77777777" w:rsidR="00D831CD" w:rsidRDefault="00000000">
      <w:r>
        <w:t xml:space="preserve"> - AlCl3, H2SO4, H3PO4</w:t>
      </w:r>
    </w:p>
    <w:p w14:paraId="3ED22CAC" w14:textId="77777777" w:rsidR="00D831CD" w:rsidRDefault="00000000">
      <w:r>
        <w:t xml:space="preserve"> - Al2O3, H2SO4, H2PO3, P4O10</w:t>
      </w:r>
    </w:p>
    <w:p w14:paraId="20088699" w14:textId="77777777" w:rsidR="00D831CD" w:rsidRDefault="00000000">
      <w:r>
        <w:t xml:space="preserve"> - AlCl3, H2SO4, H3PO4, P2O3</w:t>
      </w:r>
    </w:p>
    <w:p w14:paraId="02205355" w14:textId="77777777" w:rsidR="00D831CD" w:rsidRDefault="00000000">
      <w:r>
        <w:lastRenderedPageBreak/>
        <w:br/>
        <w:t>Correct Answer: Al2O3, H2SO4, H3PO4, P4O10</w:t>
      </w:r>
      <w:r>
        <w:br/>
      </w:r>
    </w:p>
    <w:p w14:paraId="2D299CC0" w14:textId="77777777" w:rsidR="00D831CD" w:rsidRDefault="00000000" w:rsidP="00540217">
      <w:pPr>
        <w:pStyle w:val="ListNumber"/>
        <w:numPr>
          <w:ilvl w:val="0"/>
          <w:numId w:val="0"/>
        </w:numPr>
      </w:pPr>
      <w:r>
        <w:t>41. Addition of HX to CH3CH = CH2 takes place according to:</w:t>
      </w:r>
    </w:p>
    <w:p w14:paraId="306F466C" w14:textId="77777777" w:rsidR="00D831CD" w:rsidRDefault="00000000">
      <w:r>
        <w:t xml:space="preserve"> - Hund’s Rule</w:t>
      </w:r>
    </w:p>
    <w:p w14:paraId="37ED7174" w14:textId="77777777" w:rsidR="00D831CD" w:rsidRDefault="00000000">
      <w:r>
        <w:t xml:space="preserve"> - Markownikov’s Rule</w:t>
      </w:r>
    </w:p>
    <w:p w14:paraId="2B264F46" w14:textId="77777777" w:rsidR="00D831CD" w:rsidRDefault="00000000">
      <w:r>
        <w:t xml:space="preserve"> - Aufbau principle</w:t>
      </w:r>
    </w:p>
    <w:p w14:paraId="77BC0BFD" w14:textId="77777777" w:rsidR="00D831CD" w:rsidRDefault="00000000">
      <w:r>
        <w:t xml:space="preserve"> - Octet rule</w:t>
      </w:r>
    </w:p>
    <w:p w14:paraId="0424E7C5" w14:textId="77777777" w:rsidR="00D831CD" w:rsidRDefault="00000000">
      <w:r>
        <w:br/>
        <w:t>Correct Answer: Markownikov’s Rule</w:t>
      </w:r>
      <w:r>
        <w:br/>
      </w:r>
    </w:p>
    <w:p w14:paraId="16DC119D" w14:textId="77777777" w:rsidR="00D831CD" w:rsidRDefault="00000000" w:rsidP="00540217">
      <w:pPr>
        <w:pStyle w:val="ListNumber"/>
        <w:numPr>
          <w:ilvl w:val="0"/>
          <w:numId w:val="0"/>
        </w:numPr>
      </w:pPr>
      <w:r>
        <w:t>42. Dehydrohalogenation of alkyl halides takes place in the presence of:</w:t>
      </w:r>
    </w:p>
    <w:p w14:paraId="139C6B7C" w14:textId="77777777" w:rsidR="00D831CD" w:rsidRDefault="00000000">
      <w:r>
        <w:t xml:space="preserve"> - Aqueous KOH</w:t>
      </w:r>
    </w:p>
    <w:p w14:paraId="72D43768" w14:textId="77777777" w:rsidR="00D831CD" w:rsidRDefault="00000000">
      <w:r>
        <w:t xml:space="preserve"> - Alcoholic KOH</w:t>
      </w:r>
    </w:p>
    <w:p w14:paraId="525E75EF" w14:textId="77777777" w:rsidR="00D831CD" w:rsidRDefault="00000000">
      <w:r>
        <w:t xml:space="preserve"> - Dry AlCl3</w:t>
      </w:r>
    </w:p>
    <w:p w14:paraId="0CDF340F" w14:textId="77777777" w:rsidR="00D831CD" w:rsidRDefault="00000000">
      <w:r>
        <w:t xml:space="preserve"> - Anhydrous P2O5</w:t>
      </w:r>
    </w:p>
    <w:p w14:paraId="69DCDBF1" w14:textId="77777777" w:rsidR="00D831CD" w:rsidRDefault="00000000">
      <w:r>
        <w:br/>
        <w:t>Correct Answer: Alcoholic KOH</w:t>
      </w:r>
      <w:r>
        <w:br/>
      </w:r>
    </w:p>
    <w:p w14:paraId="58EEAB1A" w14:textId="77777777" w:rsidR="00D831CD" w:rsidRDefault="00000000" w:rsidP="00540217">
      <w:pPr>
        <w:pStyle w:val="ListNumber"/>
        <w:numPr>
          <w:ilvl w:val="0"/>
          <w:numId w:val="0"/>
        </w:numPr>
      </w:pPr>
      <w:r>
        <w:t>43. The olefins are</w:t>
      </w:r>
    </w:p>
    <w:p w14:paraId="5726FCA1" w14:textId="77777777" w:rsidR="00D831CD" w:rsidRDefault="00000000">
      <w:r>
        <w:t xml:space="preserve"> - V</w:t>
      </w:r>
      <w:r>
        <w:br/>
        <w:t xml:space="preserve"> Alkane</w:t>
      </w:r>
    </w:p>
    <w:p w14:paraId="0DB693D1" w14:textId="77777777" w:rsidR="00D831CD" w:rsidRDefault="00000000">
      <w:r>
        <w:t xml:space="preserve"> - alkene</w:t>
      </w:r>
    </w:p>
    <w:p w14:paraId="30517EE9" w14:textId="77777777" w:rsidR="00D831CD" w:rsidRDefault="00000000">
      <w:r>
        <w:t xml:space="preserve"> - alkyne</w:t>
      </w:r>
    </w:p>
    <w:p w14:paraId="417E7D26" w14:textId="77777777" w:rsidR="00D831CD" w:rsidRDefault="00000000">
      <w:r>
        <w:t xml:space="preserve"> - none of these</w:t>
      </w:r>
    </w:p>
    <w:p w14:paraId="2C93DFBD" w14:textId="77777777" w:rsidR="00D831CD" w:rsidRDefault="00000000">
      <w:r>
        <w:br/>
        <w:t>Correct Answer: alkene</w:t>
      </w:r>
      <w:r>
        <w:br/>
      </w:r>
    </w:p>
    <w:p w14:paraId="3FFB33B2" w14:textId="77777777" w:rsidR="00D831CD" w:rsidRDefault="00000000" w:rsidP="00540217">
      <w:pPr>
        <w:pStyle w:val="ListNumber"/>
        <w:numPr>
          <w:ilvl w:val="0"/>
          <w:numId w:val="0"/>
        </w:numPr>
      </w:pPr>
      <w:r>
        <w:t>44. When 20% H2SO4 reacts with propyne in the presence of HgSO4, it gives</w:t>
      </w:r>
    </w:p>
    <w:p w14:paraId="22FB0BEF" w14:textId="77777777" w:rsidR="00D831CD" w:rsidRDefault="00000000">
      <w:r>
        <w:t xml:space="preserve"> - Ethanal</w:t>
      </w:r>
    </w:p>
    <w:p w14:paraId="14058241" w14:textId="77777777" w:rsidR="00D831CD" w:rsidRDefault="00000000">
      <w:r>
        <w:lastRenderedPageBreak/>
        <w:t xml:space="preserve"> - Propanol</w:t>
      </w:r>
    </w:p>
    <w:p w14:paraId="3262B475" w14:textId="77777777" w:rsidR="00D831CD" w:rsidRDefault="00000000">
      <w:r>
        <w:t xml:space="preserve"> - Propanoic Acid</w:t>
      </w:r>
    </w:p>
    <w:p w14:paraId="0FB1B2DD" w14:textId="77777777" w:rsidR="00D831CD" w:rsidRDefault="00000000">
      <w:r>
        <w:t xml:space="preserve"> - Acetone</w:t>
      </w:r>
    </w:p>
    <w:p w14:paraId="2F279144" w14:textId="77777777" w:rsidR="00D831CD" w:rsidRDefault="00000000">
      <w:r>
        <w:br/>
        <w:t>Correct Answer: Acetone</w:t>
      </w:r>
      <w:r>
        <w:br/>
      </w:r>
    </w:p>
    <w:p w14:paraId="1BFCB466" w14:textId="77777777" w:rsidR="00D831CD" w:rsidRDefault="00000000" w:rsidP="00540217">
      <w:pPr>
        <w:pStyle w:val="ListNumber"/>
        <w:numPr>
          <w:ilvl w:val="0"/>
          <w:numId w:val="0"/>
        </w:numPr>
      </w:pPr>
      <w:r>
        <w:t>45. Vinylacetylene combine with HCl to form</w:t>
      </w:r>
    </w:p>
    <w:p w14:paraId="48A16699" w14:textId="77777777" w:rsidR="00D831CD" w:rsidRDefault="00000000">
      <w:r>
        <w:t xml:space="preserve"> - Polyacetylene</w:t>
      </w:r>
    </w:p>
    <w:p w14:paraId="72E9E89A" w14:textId="77777777" w:rsidR="00D831CD" w:rsidRDefault="00000000">
      <w:r>
        <w:t xml:space="preserve"> - Benzene</w:t>
      </w:r>
    </w:p>
    <w:p w14:paraId="128D40CD" w14:textId="77777777" w:rsidR="00D831CD" w:rsidRDefault="00000000">
      <w:r>
        <w:t xml:space="preserve"> - Chloroprene</w:t>
      </w:r>
    </w:p>
    <w:p w14:paraId="4FFBBED4" w14:textId="77777777" w:rsidR="00D831CD" w:rsidRDefault="00000000">
      <w:r>
        <w:t xml:space="preserve"> - Divinyl acetylene</w:t>
      </w:r>
    </w:p>
    <w:p w14:paraId="07D4BA5D" w14:textId="77777777" w:rsidR="00D831CD" w:rsidRDefault="00000000">
      <w:r>
        <w:br/>
        <w:t>Correct Answer: Chloroprene</w:t>
      </w:r>
      <w:r>
        <w:br/>
      </w:r>
    </w:p>
    <w:p w14:paraId="06FE321E" w14:textId="77777777" w:rsidR="00D831CD" w:rsidRDefault="00000000" w:rsidP="00540217">
      <w:pPr>
        <w:pStyle w:val="ListNumber"/>
        <w:numPr>
          <w:ilvl w:val="0"/>
          <w:numId w:val="0"/>
        </w:numPr>
      </w:pPr>
      <w:r>
        <w:t>46. Chlorine react readily with ethyne in presence of ______</w:t>
      </w:r>
    </w:p>
    <w:p w14:paraId="60D56271" w14:textId="77777777" w:rsidR="00D831CD" w:rsidRDefault="00000000">
      <w:r>
        <w:t xml:space="preserve"> - CH3COOH</w:t>
      </w:r>
    </w:p>
    <w:p w14:paraId="752E7612" w14:textId="77777777" w:rsidR="00D831CD" w:rsidRDefault="00000000">
      <w:r>
        <w:t xml:space="preserve"> - CHCl3</w:t>
      </w:r>
    </w:p>
    <w:p w14:paraId="12747565" w14:textId="77777777" w:rsidR="00D831CD" w:rsidRDefault="00000000">
      <w:r>
        <w:t xml:space="preserve"> - CCl4</w:t>
      </w:r>
    </w:p>
    <w:p w14:paraId="18C86A0D" w14:textId="77777777" w:rsidR="00D831CD" w:rsidRDefault="00000000">
      <w:r>
        <w:t xml:space="preserve"> - H2SO4</w:t>
      </w:r>
    </w:p>
    <w:p w14:paraId="5B993DB4" w14:textId="77777777" w:rsidR="00D831CD" w:rsidRDefault="00000000">
      <w:r>
        <w:br/>
        <w:t>Correct Answer: CCl4</w:t>
      </w:r>
      <w:r>
        <w:br/>
      </w:r>
    </w:p>
    <w:p w14:paraId="20E0F916" w14:textId="77777777" w:rsidR="00D831CD" w:rsidRDefault="00000000" w:rsidP="00540217">
      <w:pPr>
        <w:pStyle w:val="ListNumber"/>
        <w:numPr>
          <w:ilvl w:val="0"/>
          <w:numId w:val="0"/>
        </w:numPr>
      </w:pPr>
      <w:r>
        <w:t>47. Acetone is prepared by the hydration of</w:t>
      </w:r>
    </w:p>
    <w:p w14:paraId="71C07A89" w14:textId="77777777" w:rsidR="00D831CD" w:rsidRDefault="00000000">
      <w:r>
        <w:t xml:space="preserve"> - Ethyne</w:t>
      </w:r>
    </w:p>
    <w:p w14:paraId="0029C6CB" w14:textId="77777777" w:rsidR="00D831CD" w:rsidRDefault="00000000">
      <w:r>
        <w:t xml:space="preserve"> - Propyne</w:t>
      </w:r>
    </w:p>
    <w:p w14:paraId="5DBC184F" w14:textId="77777777" w:rsidR="00D831CD" w:rsidRDefault="00000000">
      <w:r>
        <w:t xml:space="preserve"> - Ethane</w:t>
      </w:r>
    </w:p>
    <w:p w14:paraId="13FD823E" w14:textId="77777777" w:rsidR="00D831CD" w:rsidRDefault="00000000">
      <w:r>
        <w:t xml:space="preserve"> - Propane</w:t>
      </w:r>
    </w:p>
    <w:p w14:paraId="7F7A49D4" w14:textId="77777777" w:rsidR="00D831CD" w:rsidRDefault="00000000">
      <w:r>
        <w:lastRenderedPageBreak/>
        <w:br/>
        <w:t>Correct Answer: Propyne</w:t>
      </w:r>
      <w:r>
        <w:br/>
      </w:r>
    </w:p>
    <w:p w14:paraId="116F4AE5" w14:textId="77777777" w:rsidR="00D831CD" w:rsidRDefault="00000000" w:rsidP="00540217">
      <w:pPr>
        <w:pStyle w:val="ListNumber"/>
        <w:numPr>
          <w:ilvl w:val="0"/>
          <w:numId w:val="0"/>
        </w:numPr>
      </w:pPr>
      <w:r>
        <w:t>48. Ethyne polymerize into chloroprene in the presence of</w:t>
      </w:r>
    </w:p>
    <w:p w14:paraId="7598F6D9" w14:textId="77777777" w:rsidR="00D831CD" w:rsidRDefault="00000000">
      <w:r>
        <w:t xml:space="preserve"> - Cu2Cl2 / NH4Cl</w:t>
      </w:r>
    </w:p>
    <w:p w14:paraId="0842E3DD" w14:textId="77777777" w:rsidR="00D831CD" w:rsidRDefault="00000000">
      <w:r>
        <w:t xml:space="preserve"> - Cu2Cl2 / NH4OH</w:t>
      </w:r>
    </w:p>
    <w:p w14:paraId="092C40AC" w14:textId="77777777" w:rsidR="00D831CD" w:rsidRDefault="00000000">
      <w:r>
        <w:t xml:space="preserve"> - CuCl2 / NH4Cl</w:t>
      </w:r>
    </w:p>
    <w:p w14:paraId="01B9C07C" w14:textId="77777777" w:rsidR="00D831CD" w:rsidRDefault="00000000">
      <w:r>
        <w:t xml:space="preserve"> - CuCl2 / NH4OH</w:t>
      </w:r>
    </w:p>
    <w:p w14:paraId="4E19F8CA" w14:textId="77777777" w:rsidR="00D831CD" w:rsidRDefault="00000000">
      <w:r>
        <w:br/>
        <w:t>Correct Answer: Cu2Cl2 / NH4Cl</w:t>
      </w:r>
      <w:r>
        <w:br/>
      </w:r>
    </w:p>
    <w:p w14:paraId="556A2983" w14:textId="77777777" w:rsidR="00D831CD" w:rsidRDefault="00000000" w:rsidP="00540217">
      <w:pPr>
        <w:pStyle w:val="ListNumber"/>
        <w:numPr>
          <w:ilvl w:val="0"/>
          <w:numId w:val="0"/>
        </w:numPr>
      </w:pPr>
      <w:r>
        <w:t>49. The total resonance structures of benzene are</w:t>
      </w:r>
    </w:p>
    <w:p w14:paraId="64C7660C" w14:textId="77777777" w:rsidR="00D831CD" w:rsidRDefault="00000000">
      <w:r>
        <w:t xml:space="preserve"> - 2</w:t>
      </w:r>
    </w:p>
    <w:p w14:paraId="50A2C3EF" w14:textId="77777777" w:rsidR="00D831CD" w:rsidRDefault="00000000">
      <w:r>
        <w:t xml:space="preserve"> - 3</w:t>
      </w:r>
    </w:p>
    <w:p w14:paraId="0F437F0B" w14:textId="77777777" w:rsidR="00D831CD" w:rsidRDefault="00000000">
      <w:r>
        <w:t xml:space="preserve"> - 4</w:t>
      </w:r>
    </w:p>
    <w:p w14:paraId="2B6D8CF5" w14:textId="77777777" w:rsidR="00D831CD" w:rsidRDefault="00000000">
      <w:r>
        <w:t xml:space="preserve"> - 5</w:t>
      </w:r>
    </w:p>
    <w:p w14:paraId="24C5632E" w14:textId="77777777" w:rsidR="00D831CD" w:rsidRDefault="00000000">
      <w:r>
        <w:br/>
        <w:t>Correct Answer: 5</w:t>
      </w:r>
      <w:r>
        <w:br/>
      </w:r>
    </w:p>
    <w:p w14:paraId="437A9CD3" w14:textId="77777777" w:rsidR="00D831CD" w:rsidRDefault="00000000" w:rsidP="00540217">
      <w:pPr>
        <w:pStyle w:val="ListNumber"/>
        <w:numPr>
          <w:ilvl w:val="0"/>
          <w:numId w:val="0"/>
        </w:numPr>
      </w:pPr>
      <w:r>
        <w:t>50. Ammonia when added to acetylene in the presence of hot alumina forms</w:t>
      </w:r>
    </w:p>
    <w:p w14:paraId="51DF1E92" w14:textId="77777777" w:rsidR="00D831CD" w:rsidRDefault="00000000">
      <w:r>
        <w:t xml:space="preserve"> - Ethanenitirile</w:t>
      </w:r>
    </w:p>
    <w:p w14:paraId="77A4B1A9" w14:textId="77777777" w:rsidR="00D831CD" w:rsidRDefault="00000000">
      <w:r>
        <w:t xml:space="preserve"> - Acrylonitrile</w:t>
      </w:r>
    </w:p>
    <w:p w14:paraId="04408C72" w14:textId="77777777" w:rsidR="00D831CD" w:rsidRDefault="00000000">
      <w:r>
        <w:t xml:space="preserve"> - Ethyl nitrile</w:t>
      </w:r>
    </w:p>
    <w:p w14:paraId="3B58A231" w14:textId="77777777" w:rsidR="00D831CD" w:rsidRDefault="00000000">
      <w:r>
        <w:t xml:space="preserve"> - Methyl alcohol</w:t>
      </w:r>
    </w:p>
    <w:p w14:paraId="52531528" w14:textId="77777777" w:rsidR="00D831CD" w:rsidRDefault="00000000">
      <w:r>
        <w:br/>
        <w:t>Correct Answer: Ethanenitirile</w:t>
      </w:r>
      <w:r>
        <w:br/>
      </w:r>
    </w:p>
    <w:p w14:paraId="585F73D3" w14:textId="77777777" w:rsidR="00D831CD" w:rsidRDefault="00000000" w:rsidP="00540217">
      <w:pPr>
        <w:pStyle w:val="ListNumber"/>
        <w:numPr>
          <w:ilvl w:val="0"/>
          <w:numId w:val="0"/>
        </w:numPr>
      </w:pPr>
      <w:r>
        <w:t>51. Which of the following does not contain isolated rings?</w:t>
      </w:r>
    </w:p>
    <w:p w14:paraId="60EB4CC1" w14:textId="77777777" w:rsidR="00D831CD" w:rsidRDefault="00000000">
      <w:r>
        <w:t xml:space="preserve"> - Biphenyl</w:t>
      </w:r>
    </w:p>
    <w:p w14:paraId="3DEC5F8E" w14:textId="77777777" w:rsidR="00D831CD" w:rsidRDefault="00000000">
      <w:r>
        <w:lastRenderedPageBreak/>
        <w:t xml:space="preserve"> - Phenanthrene</w:t>
      </w:r>
    </w:p>
    <w:p w14:paraId="301AA374" w14:textId="77777777" w:rsidR="00D831CD" w:rsidRDefault="00000000">
      <w:r>
        <w:t xml:space="preserve"> - Diphenyl methane</w:t>
      </w:r>
    </w:p>
    <w:p w14:paraId="08FD5CF4" w14:textId="77777777" w:rsidR="00D831CD" w:rsidRDefault="00000000">
      <w:r>
        <w:t xml:space="preserve"> - Tetraphenyl methane</w:t>
      </w:r>
    </w:p>
    <w:p w14:paraId="7AE3BEE0" w14:textId="77777777" w:rsidR="00D831CD" w:rsidRDefault="00000000">
      <w:r>
        <w:br/>
        <w:t>Correct Answer: Phenanthrene</w:t>
      </w:r>
      <w:r>
        <w:br/>
      </w:r>
    </w:p>
    <w:p w14:paraId="0E1E8719" w14:textId="77777777" w:rsidR="00D831CD" w:rsidRDefault="00000000" w:rsidP="00540217">
      <w:pPr>
        <w:pStyle w:val="ListNumber"/>
        <w:numPr>
          <w:ilvl w:val="0"/>
          <w:numId w:val="0"/>
        </w:numPr>
      </w:pPr>
      <w:r>
        <w:t>52. The resonance energy of benzene is:</w:t>
      </w:r>
    </w:p>
    <w:p w14:paraId="443176F7" w14:textId="77777777" w:rsidR="00D831CD" w:rsidRDefault="00000000">
      <w:r>
        <w:t xml:space="preserve"> - 358.5 kJ/mole</w:t>
      </w:r>
    </w:p>
    <w:p w14:paraId="38ADB401" w14:textId="77777777" w:rsidR="00D831CD" w:rsidRDefault="00000000">
      <w:r>
        <w:t xml:space="preserve"> - -150.5 kJ/mole</w:t>
      </w:r>
    </w:p>
    <w:p w14:paraId="7ADF4EC5" w14:textId="77777777" w:rsidR="00D831CD" w:rsidRDefault="00000000">
      <w:r>
        <w:t xml:space="preserve"> - 150.5 kJ/mole</w:t>
      </w:r>
    </w:p>
    <w:p w14:paraId="63DDD58C" w14:textId="77777777" w:rsidR="00D831CD" w:rsidRDefault="00000000">
      <w:r>
        <w:t xml:space="preserve"> - 231.5 kJ/mole</w:t>
      </w:r>
    </w:p>
    <w:p w14:paraId="505650F9" w14:textId="77777777" w:rsidR="00D831CD" w:rsidRDefault="00000000">
      <w:r>
        <w:br/>
        <w:t>Correct Answer: 150.5 kJ/mole</w:t>
      </w:r>
      <w:r>
        <w:br/>
      </w:r>
    </w:p>
    <w:p w14:paraId="1A6D36A1" w14:textId="77777777" w:rsidR="00D831CD" w:rsidRDefault="00000000" w:rsidP="00540217">
      <w:pPr>
        <w:pStyle w:val="ListNumber"/>
        <w:numPr>
          <w:ilvl w:val="0"/>
          <w:numId w:val="0"/>
        </w:numPr>
      </w:pPr>
      <w:r>
        <w:t>53. The reaction of bromobenzene with ethylbromide in presence of Na/ether is called:</w:t>
      </w:r>
    </w:p>
    <w:p w14:paraId="6AD56D9E" w14:textId="77777777" w:rsidR="00D831CD" w:rsidRDefault="00000000">
      <w:r>
        <w:t xml:space="preserve"> - Wurtz reaction</w:t>
      </w:r>
    </w:p>
    <w:p w14:paraId="18DB29E8" w14:textId="77777777" w:rsidR="00D831CD" w:rsidRDefault="00000000">
      <w:r>
        <w:t xml:space="preserve"> - Friedal craft reaction</w:t>
      </w:r>
    </w:p>
    <w:p w14:paraId="2AE36527" w14:textId="77777777" w:rsidR="00D831CD" w:rsidRDefault="00000000">
      <w:r>
        <w:t xml:space="preserve"> - Halogenation</w:t>
      </w:r>
    </w:p>
    <w:p w14:paraId="70AC41A9" w14:textId="77777777" w:rsidR="00D831CD" w:rsidRDefault="00000000">
      <w:r>
        <w:t xml:space="preserve"> - Wurtz-Fittig reaction</w:t>
      </w:r>
    </w:p>
    <w:p w14:paraId="1B5FEEF3" w14:textId="77777777" w:rsidR="00D831CD" w:rsidRDefault="00000000">
      <w:r>
        <w:br/>
        <w:t>Correct Answer: Wurtz-Fittig reaction</w:t>
      </w:r>
      <w:r>
        <w:br/>
      </w:r>
    </w:p>
    <w:p w14:paraId="4A5EB22C" w14:textId="77777777" w:rsidR="00D831CD" w:rsidRDefault="00000000" w:rsidP="00540217">
      <w:pPr>
        <w:pStyle w:val="ListNumber"/>
        <w:numPr>
          <w:ilvl w:val="0"/>
          <w:numId w:val="0"/>
        </w:numPr>
      </w:pPr>
      <w:r>
        <w:t>54. Which of the following is produced by the action of CH3Cl on benzene in presence of AlCl3:</w:t>
      </w:r>
    </w:p>
    <w:p w14:paraId="2DE63048" w14:textId="77777777" w:rsidR="00D831CD" w:rsidRDefault="00000000">
      <w:r>
        <w:t xml:space="preserve"> - Toluene</w:t>
      </w:r>
    </w:p>
    <w:p w14:paraId="72D6FC04" w14:textId="77777777" w:rsidR="00D831CD" w:rsidRDefault="00000000">
      <w:r>
        <w:t xml:space="preserve"> - Chlorobenzene</w:t>
      </w:r>
    </w:p>
    <w:p w14:paraId="3C8F18B2" w14:textId="77777777" w:rsidR="00D831CD" w:rsidRDefault="00000000">
      <w:r>
        <w:t xml:space="preserve"> - Ortho-Chlorotoluene</w:t>
      </w:r>
    </w:p>
    <w:p w14:paraId="58B3263A" w14:textId="77777777" w:rsidR="00D831CD" w:rsidRDefault="00000000">
      <w:r>
        <w:t xml:space="preserve"> - Both (a) and (b)</w:t>
      </w:r>
    </w:p>
    <w:p w14:paraId="6BCE566F" w14:textId="77777777" w:rsidR="00D831CD" w:rsidRDefault="00000000">
      <w:r>
        <w:lastRenderedPageBreak/>
        <w:br/>
        <w:t>Correct Answer: Toluene</w:t>
      </w:r>
      <w:r>
        <w:br/>
      </w:r>
    </w:p>
    <w:p w14:paraId="65D6D895" w14:textId="77777777" w:rsidR="00D831CD" w:rsidRDefault="00000000" w:rsidP="00540217">
      <w:pPr>
        <w:pStyle w:val="ListNumber"/>
        <w:numPr>
          <w:ilvl w:val="0"/>
          <w:numId w:val="0"/>
        </w:numPr>
      </w:pPr>
      <w:r>
        <w:t>55. Benzene is heated in air with V2O5 at 450°C it undergoes</w:t>
      </w:r>
    </w:p>
    <w:p w14:paraId="7E3FBA7F" w14:textId="77777777" w:rsidR="00D831CD" w:rsidRDefault="00000000">
      <w:r>
        <w:t xml:space="preserve"> - Substitution reaction</w:t>
      </w:r>
    </w:p>
    <w:p w14:paraId="6DE28954" w14:textId="77777777" w:rsidR="00D831CD" w:rsidRDefault="00000000">
      <w:r>
        <w:t xml:space="preserve"> - Addition reaction</w:t>
      </w:r>
    </w:p>
    <w:p w14:paraId="26BB4AA3" w14:textId="77777777" w:rsidR="00D831CD" w:rsidRDefault="00000000">
      <w:r>
        <w:t xml:space="preserve"> - Elimination reaction</w:t>
      </w:r>
    </w:p>
    <w:p w14:paraId="7A2B1113" w14:textId="77777777" w:rsidR="00D831CD" w:rsidRDefault="00000000">
      <w:r>
        <w:t xml:space="preserve"> - Oxidation reaction</w:t>
      </w:r>
    </w:p>
    <w:p w14:paraId="613AF924" w14:textId="77777777" w:rsidR="00D831CD" w:rsidRDefault="00000000">
      <w:r>
        <w:br/>
        <w:t>Correct Answer: Oxidation reaction</w:t>
      </w:r>
      <w:r>
        <w:br/>
      </w:r>
    </w:p>
    <w:p w14:paraId="2E74C201" w14:textId="77777777" w:rsidR="00D831CD" w:rsidRDefault="00000000" w:rsidP="00540217">
      <w:pPr>
        <w:pStyle w:val="ListNumber"/>
        <w:numPr>
          <w:ilvl w:val="0"/>
          <w:numId w:val="0"/>
        </w:numPr>
      </w:pPr>
      <w:r>
        <w:t>56. The name of the following compound is:</w:t>
      </w:r>
      <w:r>
        <w:br/>
        <w:t>C7H7Cl</w:t>
      </w:r>
    </w:p>
    <w:p w14:paraId="504377BB" w14:textId="77777777" w:rsidR="00D831CD" w:rsidRDefault="00000000">
      <w:r>
        <w:t xml:space="preserve"> - Benzyl chloride</w:t>
      </w:r>
    </w:p>
    <w:p w14:paraId="475512D5" w14:textId="77777777" w:rsidR="00D831CD" w:rsidRDefault="00000000">
      <w:r>
        <w:t xml:space="preserve"> - Benzal chloride</w:t>
      </w:r>
    </w:p>
    <w:p w14:paraId="25C03D50" w14:textId="77777777" w:rsidR="00D831CD" w:rsidRDefault="00000000">
      <w:r>
        <w:t xml:space="preserve"> - Phenyl chloride</w:t>
      </w:r>
    </w:p>
    <w:p w14:paraId="5AFCE7EC" w14:textId="77777777" w:rsidR="00D831CD" w:rsidRDefault="00000000">
      <w:r>
        <w:t xml:space="preserve"> - Benzo chloride</w:t>
      </w:r>
    </w:p>
    <w:p w14:paraId="335A3BFA" w14:textId="77777777" w:rsidR="00D831CD" w:rsidRDefault="00000000">
      <w:r>
        <w:br/>
        <w:t>Correct Answer: Benzyl chloride</w:t>
      </w:r>
      <w:r>
        <w:br/>
      </w:r>
    </w:p>
    <w:p w14:paraId="27BBA73C" w14:textId="77777777" w:rsidR="00D831CD" w:rsidRDefault="00000000" w:rsidP="00540217">
      <w:pPr>
        <w:pStyle w:val="ListNumber"/>
        <w:numPr>
          <w:ilvl w:val="0"/>
          <w:numId w:val="0"/>
        </w:numPr>
      </w:pPr>
      <w:r>
        <w:t>57. When toluene reacts with Cl2 in the presence of sunlight, the final product will be</w:t>
      </w:r>
    </w:p>
    <w:p w14:paraId="650B723A" w14:textId="77777777" w:rsidR="00D831CD" w:rsidRDefault="00000000">
      <w:r>
        <w:t xml:space="preserve"> - Benzotrichloride</w:t>
      </w:r>
    </w:p>
    <w:p w14:paraId="0329F537" w14:textId="77777777" w:rsidR="00D831CD" w:rsidRDefault="00000000">
      <w:r>
        <w:t xml:space="preserve"> - Benzal chloride</w:t>
      </w:r>
    </w:p>
    <w:p w14:paraId="7BB0DFCC" w14:textId="77777777" w:rsidR="00D831CD" w:rsidRDefault="00000000">
      <w:r>
        <w:t xml:space="preserve"> - Benzyl chloride</w:t>
      </w:r>
    </w:p>
    <w:p w14:paraId="4B868461" w14:textId="77777777" w:rsidR="00D831CD" w:rsidRDefault="00000000">
      <w:r>
        <w:t xml:space="preserve"> - Chlorobenzene</w:t>
      </w:r>
    </w:p>
    <w:p w14:paraId="029163F8" w14:textId="77777777" w:rsidR="00D831CD" w:rsidRDefault="00000000">
      <w:r>
        <w:br/>
        <w:t>Correct Answer: Benzotrichloride</w:t>
      </w:r>
      <w:r>
        <w:br/>
      </w:r>
    </w:p>
    <w:p w14:paraId="1EB4D5B2" w14:textId="77777777" w:rsidR="00D831CD" w:rsidRDefault="00000000" w:rsidP="00540217">
      <w:pPr>
        <w:pStyle w:val="ListNumber"/>
        <w:numPr>
          <w:ilvl w:val="0"/>
          <w:numId w:val="0"/>
        </w:numPr>
      </w:pPr>
      <w:r>
        <w:t>58. Benzene upon catalytic oxidation with V2O5 at 450°C gives a compound which on reaction with water gives.</w:t>
      </w:r>
    </w:p>
    <w:p w14:paraId="1A76D4C7" w14:textId="77777777" w:rsidR="00D831CD" w:rsidRDefault="00000000">
      <w:r>
        <w:lastRenderedPageBreak/>
        <w:t xml:space="preserve"> - Maleic anhydride</w:t>
      </w:r>
    </w:p>
    <w:p w14:paraId="5BCD88DE" w14:textId="77777777" w:rsidR="00D831CD" w:rsidRDefault="00000000">
      <w:r>
        <w:t xml:space="preserve"> - Maleic acid</w:t>
      </w:r>
    </w:p>
    <w:p w14:paraId="77089DCA" w14:textId="77777777" w:rsidR="00D831CD" w:rsidRDefault="00000000">
      <w:r>
        <w:t xml:space="preserve"> - Succinic acid</w:t>
      </w:r>
    </w:p>
    <w:p w14:paraId="209A32DD" w14:textId="77777777" w:rsidR="00D831CD" w:rsidRDefault="00000000">
      <w:r>
        <w:t xml:space="preserve"> - Benzoic acid</w:t>
      </w:r>
    </w:p>
    <w:p w14:paraId="569E1217" w14:textId="77777777" w:rsidR="00D831CD" w:rsidRDefault="00000000">
      <w:r>
        <w:br/>
        <w:t>Correct Answer: Maleic acid</w:t>
      </w:r>
      <w:r>
        <w:br/>
      </w:r>
    </w:p>
    <w:p w14:paraId="0928D2FA" w14:textId="77777777" w:rsidR="00D831CD" w:rsidRDefault="00000000" w:rsidP="00540217">
      <w:pPr>
        <w:pStyle w:val="ListNumber"/>
        <w:numPr>
          <w:ilvl w:val="0"/>
          <w:numId w:val="0"/>
        </w:numPr>
      </w:pPr>
      <w:r>
        <w:t>59. The conversion of benzene to chlorobenzene is an example of ___________ reaction</w:t>
      </w:r>
    </w:p>
    <w:p w14:paraId="7E327365" w14:textId="77777777" w:rsidR="00D831CD" w:rsidRDefault="00000000">
      <w:r>
        <w:t xml:space="preserve"> - Electrophilic addition</w:t>
      </w:r>
    </w:p>
    <w:p w14:paraId="7081DAD5" w14:textId="77777777" w:rsidR="00D831CD" w:rsidRDefault="00000000">
      <w:r>
        <w:t xml:space="preserve"> - Nucleophile addition</w:t>
      </w:r>
    </w:p>
    <w:p w14:paraId="40B50202" w14:textId="77777777" w:rsidR="00D831CD" w:rsidRDefault="00000000">
      <w:r>
        <w:t xml:space="preserve"> - Electrophilic substitution</w:t>
      </w:r>
    </w:p>
    <w:p w14:paraId="7B1ADE77" w14:textId="77777777" w:rsidR="00D831CD" w:rsidRDefault="00000000">
      <w:r>
        <w:t xml:space="preserve"> - Nucleophile substitution</w:t>
      </w:r>
    </w:p>
    <w:p w14:paraId="50D56FF8" w14:textId="77777777" w:rsidR="00D831CD" w:rsidRDefault="00000000">
      <w:r>
        <w:br/>
        <w:t>Correct Answer: Electrophilic substitution</w:t>
      </w:r>
      <w:r>
        <w:br/>
      </w:r>
    </w:p>
    <w:p w14:paraId="273556EF" w14:textId="77777777" w:rsidR="00D831CD" w:rsidRDefault="00000000" w:rsidP="00540217">
      <w:pPr>
        <w:pStyle w:val="ListNumber"/>
        <w:numPr>
          <w:ilvl w:val="0"/>
          <w:numId w:val="0"/>
        </w:numPr>
      </w:pPr>
      <w:r>
        <w:t>60. Which reagent can best be used to distinguish between 1-hexene and toluene:</w:t>
      </w:r>
    </w:p>
    <w:p w14:paraId="4454E07F" w14:textId="77777777" w:rsidR="00D831CD" w:rsidRDefault="00000000">
      <w:r>
        <w:t xml:space="preserve"> - Aqueous ammoniacal AgNO3 solution</w:t>
      </w:r>
    </w:p>
    <w:p w14:paraId="07354188" w14:textId="77777777" w:rsidR="00D831CD" w:rsidRDefault="00000000">
      <w:r>
        <w:t xml:space="preserve"> - Iodine in aqueous sodium hydroxide</w:t>
      </w:r>
    </w:p>
    <w:p w14:paraId="211FA645" w14:textId="77777777" w:rsidR="00D831CD" w:rsidRDefault="00000000">
      <w:r>
        <w:t xml:space="preserve"> - Bromine in carbon tetrachloride</w:t>
      </w:r>
    </w:p>
    <w:p w14:paraId="563A70D1" w14:textId="77777777" w:rsidR="00D831CD" w:rsidRDefault="00000000">
      <w:r>
        <w:t xml:space="preserve"> - Dilute aqueous sulphuric acid</w:t>
      </w:r>
    </w:p>
    <w:p w14:paraId="1B06F445" w14:textId="77777777" w:rsidR="00D831CD" w:rsidRDefault="00000000">
      <w:r>
        <w:br/>
        <w:t>Correct Answer: Bromine in carbon tetrachloride</w:t>
      </w:r>
      <w:r>
        <w:br/>
      </w:r>
    </w:p>
    <w:p w14:paraId="74D5B595" w14:textId="77777777" w:rsidR="00D831CD" w:rsidRDefault="00D831CD"/>
    <w:p w14:paraId="45A41003" w14:textId="77777777" w:rsidR="00D831CD" w:rsidRDefault="00000000">
      <w:pPr>
        <w:pStyle w:val="Heading1"/>
      </w:pPr>
      <w:r>
        <w:t>9-Alkyl Halides, Alcohols &amp; Phenols, Aldehydes &amp; Ketones</w:t>
      </w:r>
    </w:p>
    <w:p w14:paraId="420718BC" w14:textId="77777777" w:rsidR="00D831CD" w:rsidRDefault="00000000" w:rsidP="00540217">
      <w:pPr>
        <w:pStyle w:val="ListNumber"/>
        <w:numPr>
          <w:ilvl w:val="0"/>
          <w:numId w:val="0"/>
        </w:numPr>
      </w:pPr>
      <w:r>
        <w:t>1. Compound “A” reacts with Conc. H2SO4 at 140oC to give diethyl ether as a product, A is</w:t>
      </w:r>
    </w:p>
    <w:p w14:paraId="254CAF61" w14:textId="77777777" w:rsidR="00D831CD" w:rsidRDefault="00000000">
      <w:r>
        <w:t xml:space="preserve"> - 1-Propanol</w:t>
      </w:r>
    </w:p>
    <w:p w14:paraId="09F0CFDE" w14:textId="77777777" w:rsidR="00D831CD" w:rsidRDefault="00000000">
      <w:r>
        <w:t xml:space="preserve"> - Ethene</w:t>
      </w:r>
    </w:p>
    <w:p w14:paraId="766330E4" w14:textId="77777777" w:rsidR="00D831CD" w:rsidRDefault="00000000">
      <w:r>
        <w:lastRenderedPageBreak/>
        <w:t xml:space="preserve"> - Ethyl methyl ether</w:t>
      </w:r>
    </w:p>
    <w:p w14:paraId="56579256" w14:textId="77777777" w:rsidR="00D831CD" w:rsidRDefault="00000000">
      <w:r>
        <w:t xml:space="preserve"> - Ethanol</w:t>
      </w:r>
    </w:p>
    <w:p w14:paraId="7895E2A7" w14:textId="77777777" w:rsidR="00D831CD" w:rsidRDefault="00000000">
      <w:r>
        <w:br/>
        <w:t>Correct Answer: Ethanol</w:t>
      </w:r>
      <w:r>
        <w:br/>
      </w:r>
    </w:p>
    <w:p w14:paraId="292512B6" w14:textId="77777777" w:rsidR="00D831CD" w:rsidRDefault="00000000" w:rsidP="00540217">
      <w:pPr>
        <w:pStyle w:val="ListNumber"/>
        <w:numPr>
          <w:ilvl w:val="0"/>
          <w:numId w:val="0"/>
        </w:numPr>
      </w:pPr>
      <w:r>
        <w:t>2. Methyl alcohol on oxidation with acidic K2Cr2O7 gives</w:t>
      </w:r>
    </w:p>
    <w:p w14:paraId="0E4B9548" w14:textId="77777777" w:rsidR="00D831CD" w:rsidRDefault="00000000">
      <w:r>
        <w:t xml:space="preserve"> - Formic acid</w:t>
      </w:r>
    </w:p>
    <w:p w14:paraId="04AA9160" w14:textId="77777777" w:rsidR="00D831CD" w:rsidRDefault="00000000">
      <w:r>
        <w:t xml:space="preserve"> - Acetone</w:t>
      </w:r>
    </w:p>
    <w:p w14:paraId="1E97B56B" w14:textId="77777777" w:rsidR="00D831CD" w:rsidRDefault="00000000">
      <w:r>
        <w:t xml:space="preserve"> - Acetic acid</w:t>
      </w:r>
    </w:p>
    <w:p w14:paraId="3D177D6C" w14:textId="77777777" w:rsidR="00D831CD" w:rsidRDefault="00000000">
      <w:r>
        <w:t xml:space="preserve"> - Acetaldehyde</w:t>
      </w:r>
    </w:p>
    <w:p w14:paraId="493370E0" w14:textId="77777777" w:rsidR="00D831CD" w:rsidRDefault="00000000">
      <w:r>
        <w:br/>
        <w:t>Correct Answer: Formic acid</w:t>
      </w:r>
      <w:r>
        <w:br/>
      </w:r>
    </w:p>
    <w:p w14:paraId="557E16A4" w14:textId="77777777" w:rsidR="00D831CD" w:rsidRDefault="00000000" w:rsidP="00540217">
      <w:pPr>
        <w:pStyle w:val="ListNumber"/>
        <w:numPr>
          <w:ilvl w:val="0"/>
          <w:numId w:val="0"/>
        </w:numPr>
      </w:pPr>
      <w:r>
        <w:t>3. Which of the following undergo difficult dehydration as compared to others</w:t>
      </w:r>
    </w:p>
    <w:p w14:paraId="6137868A" w14:textId="77777777" w:rsidR="00D831CD" w:rsidRDefault="00000000">
      <w:r>
        <w:t xml:space="preserve"> - 2-Propanol</w:t>
      </w:r>
    </w:p>
    <w:p w14:paraId="2A314ABB" w14:textId="77777777" w:rsidR="00D831CD" w:rsidRDefault="00000000">
      <w:r>
        <w:t xml:space="preserve"> - 2–Methyl propan–2–ol</w:t>
      </w:r>
    </w:p>
    <w:p w14:paraId="400C9F4E" w14:textId="77777777" w:rsidR="00D831CD" w:rsidRDefault="00000000">
      <w:r>
        <w:t xml:space="preserve"> - 1-propanol</w:t>
      </w:r>
    </w:p>
    <w:p w14:paraId="3F485617" w14:textId="77777777" w:rsidR="00D831CD" w:rsidRDefault="00000000">
      <w:r>
        <w:t xml:space="preserve"> - 2-Butanol</w:t>
      </w:r>
    </w:p>
    <w:p w14:paraId="551B99A1" w14:textId="77777777" w:rsidR="00D831CD" w:rsidRDefault="00000000">
      <w:r>
        <w:br/>
        <w:t>Correct Answer: 1-propanol</w:t>
      </w:r>
      <w:r>
        <w:br/>
      </w:r>
    </w:p>
    <w:p w14:paraId="1EE19732" w14:textId="77777777" w:rsidR="00D831CD" w:rsidRDefault="00000000" w:rsidP="00540217">
      <w:pPr>
        <w:pStyle w:val="ListNumber"/>
        <w:numPr>
          <w:ilvl w:val="0"/>
          <w:numId w:val="0"/>
        </w:numPr>
      </w:pPr>
      <w:r>
        <w:t>4. Which of the following haloform is yellow crystalline solid</w:t>
      </w:r>
    </w:p>
    <w:p w14:paraId="4F722D9C" w14:textId="77777777" w:rsidR="00D831CD" w:rsidRDefault="00000000">
      <w:r>
        <w:t xml:space="preserve"> - CHF3</w:t>
      </w:r>
    </w:p>
    <w:p w14:paraId="6A4C8858" w14:textId="77777777" w:rsidR="00D831CD" w:rsidRDefault="00000000">
      <w:r>
        <w:t xml:space="preserve"> - CHI3</w:t>
      </w:r>
    </w:p>
    <w:p w14:paraId="15178D89" w14:textId="77777777" w:rsidR="00D831CD" w:rsidRDefault="00000000">
      <w:r>
        <w:t xml:space="preserve"> - CHCl3</w:t>
      </w:r>
    </w:p>
    <w:p w14:paraId="439D7405" w14:textId="77777777" w:rsidR="00D831CD" w:rsidRDefault="00000000">
      <w:r>
        <w:t xml:space="preserve"> - CHBr3</w:t>
      </w:r>
    </w:p>
    <w:p w14:paraId="0A78C6F3" w14:textId="77777777" w:rsidR="00D831CD" w:rsidRDefault="00000000">
      <w:r>
        <w:br/>
        <w:t>Correct Answer: CHI3</w:t>
      </w:r>
      <w:r>
        <w:br/>
      </w:r>
    </w:p>
    <w:p w14:paraId="567517AA" w14:textId="77777777" w:rsidR="00D831CD" w:rsidRDefault="00000000" w:rsidP="00540217">
      <w:pPr>
        <w:pStyle w:val="ListNumber"/>
        <w:numPr>
          <w:ilvl w:val="0"/>
          <w:numId w:val="0"/>
        </w:numPr>
      </w:pPr>
      <w:r>
        <w:lastRenderedPageBreak/>
        <w:t xml:space="preserve">5. The correct option about this reaction is  </w:t>
      </w:r>
      <w:r>
        <w:br/>
        <w:t>equation=”</w:t>
      </w:r>
      <w:r>
        <w:br/>
        <w:t xml:space="preserve">                                O</w:t>
      </w:r>
      <w:r>
        <w:br/>
        <w:t xml:space="preserve">                               |</w:t>
      </w:r>
      <w:r>
        <w:br/>
        <w:t>|</w:t>
      </w:r>
      <w:r>
        <w:br/>
        <w:t>CH</w:t>
      </w:r>
      <w:r>
        <w:br/>
        <w:t>3</w:t>
      </w:r>
      <w:r>
        <w:br/>
        <w:t>−</w:t>
      </w:r>
      <w:r>
        <w:br/>
        <w:t>CH</w:t>
      </w:r>
      <w:r>
        <w:br/>
        <w:t>=</w:t>
      </w:r>
      <w:r>
        <w:br/>
        <w:t>CH</w:t>
      </w:r>
      <w:r>
        <w:br/>
        <w:t>−</w:t>
      </w:r>
      <w:r>
        <w:br/>
        <w:t>C</w:t>
      </w:r>
      <w:r>
        <w:br/>
        <w:t>−</w:t>
      </w:r>
      <w:r>
        <w:br/>
        <w:t>H</w:t>
      </w:r>
      <w:r>
        <w:br/>
        <w:t>→</w:t>
      </w:r>
      <w:r>
        <w:br/>
        <w:t>NaBH</w:t>
      </w:r>
      <w:r>
        <w:br/>
        <w:t>4</w:t>
      </w:r>
      <w:r>
        <w:br/>
        <w:t>product</w:t>
      </w:r>
      <w:r>
        <w:br/>
        <w:t>” editorid=”QuestionBody” /&gt;</w:t>
      </w:r>
    </w:p>
    <w:p w14:paraId="6519C838" w14:textId="77777777" w:rsidR="00D831CD" w:rsidRDefault="00000000">
      <w:r>
        <w:t xml:space="preserve"> - equation="</w:t>
      </w:r>
      <w:r>
        <w:br/>
        <w:t>CH</w:t>
      </w:r>
      <w:r>
        <w:br/>
        <w:t>3</w:t>
      </w:r>
      <w:r>
        <w:br/>
        <w:t>−</w:t>
      </w:r>
      <w:r>
        <w:br/>
        <w:t>CH</w:t>
      </w:r>
      <w:r>
        <w:br/>
        <w:t>2</w:t>
      </w:r>
      <w:r>
        <w:br/>
        <w:t>−</w:t>
      </w:r>
      <w:r>
        <w:br/>
        <w:t xml:space="preserve"> CH</w:t>
      </w:r>
      <w:r>
        <w:br/>
        <w:t>2</w:t>
      </w:r>
      <w:r>
        <w:br/>
        <w:t>−</w:t>
      </w:r>
      <w:r>
        <w:br/>
        <w:t>CH</w:t>
      </w:r>
      <w:r>
        <w:br/>
        <w:t>2</w:t>
      </w:r>
      <w:r>
        <w:br/>
        <w:t>−</w:t>
      </w:r>
      <w:r>
        <w:br/>
        <w:t>OH</w:t>
      </w:r>
      <w:r>
        <w:br/>
        <w:t>" editorid="OptionA" /&gt;</w:t>
      </w:r>
    </w:p>
    <w:p w14:paraId="29230907" w14:textId="77777777" w:rsidR="00D831CD" w:rsidRDefault="00000000">
      <w:r>
        <w:t xml:space="preserve"> - equation="</w:t>
      </w:r>
      <w:r>
        <w:br/>
        <w:t xml:space="preserve">                                O</w:t>
      </w:r>
      <w:r>
        <w:br/>
        <w:t xml:space="preserve">                                                        ||</w:t>
      </w:r>
      <w:r>
        <w:br/>
        <w:t>CH</w:t>
      </w:r>
      <w:r>
        <w:br/>
        <w:t>2</w:t>
      </w:r>
      <w:r>
        <w:br/>
        <w:t xml:space="preserve">= </w:t>
      </w:r>
      <w:r>
        <w:br/>
        <w:t>C</w:t>
      </w:r>
      <w:r>
        <w:br/>
      </w:r>
      <w:r>
        <w:lastRenderedPageBreak/>
        <w:t xml:space="preserve"> =  </w:t>
      </w:r>
      <w:r>
        <w:br/>
        <w:t>CH</w:t>
      </w:r>
      <w:r>
        <w:br/>
        <w:t>−</w:t>
      </w:r>
      <w:r>
        <w:br/>
        <w:t>C</w:t>
      </w:r>
      <w:r>
        <w:br/>
        <w:t>−</w:t>
      </w:r>
      <w:r>
        <w:br/>
        <w:t>H</w:t>
      </w:r>
      <w:r>
        <w:br/>
        <w:t>" editorid="OptionB" /&gt;</w:t>
      </w:r>
    </w:p>
    <w:p w14:paraId="401E0E9C" w14:textId="77777777" w:rsidR="00D831CD" w:rsidRDefault="00000000">
      <w:r>
        <w:t xml:space="preserve"> - equation="</w:t>
      </w:r>
      <w:r>
        <w:br/>
        <w:t>CH</w:t>
      </w:r>
      <w:r>
        <w:br/>
        <w:t>3</w:t>
      </w:r>
      <w:r>
        <w:br/>
        <w:t>−</w:t>
      </w:r>
      <w:r>
        <w:br/>
        <w:t>CH</w:t>
      </w:r>
      <w:r>
        <w:br/>
        <w:t xml:space="preserve"> = </w:t>
      </w:r>
      <w:r>
        <w:br/>
        <w:t>CH</w:t>
      </w:r>
      <w:r>
        <w:br/>
        <w:t>−</w:t>
      </w:r>
      <w:r>
        <w:br/>
        <w:t>CH</w:t>
      </w:r>
      <w:r>
        <w:br/>
        <w:t>2</w:t>
      </w:r>
      <w:r>
        <w:br/>
        <w:t>−</w:t>
      </w:r>
      <w:r>
        <w:br/>
        <w:t>OH</w:t>
      </w:r>
      <w:r>
        <w:br/>
        <w:t>" editorid="OptionC" /&gt;</w:t>
      </w:r>
    </w:p>
    <w:p w14:paraId="5C2351EF" w14:textId="77777777" w:rsidR="00D831CD" w:rsidRDefault="00000000">
      <w:r>
        <w:t xml:space="preserve"> - Both “A” and “C”</w:t>
      </w:r>
    </w:p>
    <w:p w14:paraId="520B20CE" w14:textId="77777777" w:rsidR="00D831CD" w:rsidRDefault="00000000">
      <w:r>
        <w:br/>
        <w:t>Correct Answer: equation="</w:t>
      </w:r>
      <w:r>
        <w:br/>
        <w:t>CH</w:t>
      </w:r>
      <w:r>
        <w:br/>
        <w:t>3</w:t>
      </w:r>
      <w:r>
        <w:br/>
        <w:t>−</w:t>
      </w:r>
      <w:r>
        <w:br/>
        <w:t>CH</w:t>
      </w:r>
      <w:r>
        <w:br/>
        <w:t xml:space="preserve"> = </w:t>
      </w:r>
      <w:r>
        <w:br/>
        <w:t>CH</w:t>
      </w:r>
      <w:r>
        <w:br/>
        <w:t>−</w:t>
      </w:r>
      <w:r>
        <w:br/>
        <w:t>CH</w:t>
      </w:r>
      <w:r>
        <w:br/>
        <w:t>2</w:t>
      </w:r>
      <w:r>
        <w:br/>
        <w:t>−</w:t>
      </w:r>
      <w:r>
        <w:br/>
        <w:t>OH</w:t>
      </w:r>
      <w:r>
        <w:br/>
        <w:t>" editorid="OptionC" /&gt;</w:t>
      </w:r>
      <w:r>
        <w:br/>
      </w:r>
    </w:p>
    <w:p w14:paraId="0FF656A8" w14:textId="77777777" w:rsidR="00D831CD" w:rsidRDefault="00000000" w:rsidP="00540217">
      <w:pPr>
        <w:pStyle w:val="ListNumber"/>
        <w:numPr>
          <w:ilvl w:val="0"/>
          <w:numId w:val="0"/>
        </w:numPr>
      </w:pPr>
      <w:r>
        <w:t>6. An α-Hydroxy acid with empirical formula CH2O and molecular mass 90 has its IUPAC name</w:t>
      </w:r>
    </w:p>
    <w:p w14:paraId="78671A02" w14:textId="77777777" w:rsidR="00D831CD" w:rsidRDefault="00000000">
      <w:r>
        <w:t xml:space="preserve"> - 3-Hydroxy propanoic acid</w:t>
      </w:r>
    </w:p>
    <w:p w14:paraId="265DBAA9" w14:textId="77777777" w:rsidR="00D831CD" w:rsidRDefault="00000000">
      <w:r>
        <w:lastRenderedPageBreak/>
        <w:t xml:space="preserve"> - 2-Hydroxy propanoic acid</w:t>
      </w:r>
    </w:p>
    <w:p w14:paraId="74CEA9A7" w14:textId="77777777" w:rsidR="00D831CD" w:rsidRDefault="00000000">
      <w:r>
        <w:t xml:space="preserve"> - Propanoic acid-2-ol</w:t>
      </w:r>
    </w:p>
    <w:p w14:paraId="374F57B7" w14:textId="77777777" w:rsidR="00D831CD" w:rsidRDefault="00000000">
      <w:r>
        <w:t xml:space="preserve"> - 2-Hydroxy propionic acid</w:t>
      </w:r>
    </w:p>
    <w:p w14:paraId="79E4DE9E" w14:textId="77777777" w:rsidR="00D831CD" w:rsidRDefault="00000000">
      <w:r>
        <w:br/>
        <w:t>Correct Answer: 2-Hydroxy propanoic acid</w:t>
      </w:r>
      <w:r>
        <w:br/>
      </w:r>
    </w:p>
    <w:p w14:paraId="5C3D5D1E" w14:textId="77777777" w:rsidR="00D831CD" w:rsidRDefault="00000000" w:rsidP="00540217">
      <w:pPr>
        <w:pStyle w:val="ListNumber"/>
        <w:numPr>
          <w:ilvl w:val="0"/>
          <w:numId w:val="0"/>
        </w:numPr>
      </w:pPr>
      <w:r>
        <w:t>7. The geometry of HCHO is</w:t>
      </w:r>
    </w:p>
    <w:p w14:paraId="392A1C58" w14:textId="77777777" w:rsidR="00D831CD" w:rsidRDefault="00000000">
      <w:r>
        <w:t xml:space="preserve"> - Tetrahedral</w:t>
      </w:r>
    </w:p>
    <w:p w14:paraId="1F8E2AA5" w14:textId="77777777" w:rsidR="00D831CD" w:rsidRDefault="00000000">
      <w:r>
        <w:t xml:space="preserve"> - Linear</w:t>
      </w:r>
    </w:p>
    <w:p w14:paraId="2C06CB24" w14:textId="77777777" w:rsidR="00D831CD" w:rsidRDefault="00000000">
      <w:r>
        <w:t xml:space="preserve"> - Trigonal planar</w:t>
      </w:r>
    </w:p>
    <w:p w14:paraId="1BABFDB2" w14:textId="77777777" w:rsidR="00D831CD" w:rsidRDefault="00000000">
      <w:r>
        <w:t xml:space="preserve"> - Angular</w:t>
      </w:r>
    </w:p>
    <w:p w14:paraId="3030526F" w14:textId="77777777" w:rsidR="00D831CD" w:rsidRDefault="00000000">
      <w:r>
        <w:br/>
        <w:t>Correct Answer: Trigonal planar</w:t>
      </w:r>
      <w:r>
        <w:br/>
      </w:r>
    </w:p>
    <w:p w14:paraId="48D72BB7" w14:textId="77777777" w:rsidR="00D831CD" w:rsidRDefault="00000000" w:rsidP="00540217">
      <w:pPr>
        <w:pStyle w:val="ListNumber"/>
        <w:numPr>
          <w:ilvl w:val="0"/>
          <w:numId w:val="0"/>
        </w:numPr>
      </w:pPr>
      <w:r>
        <w:t>8. 1-Chloro-2,2-dimethylpropane also known as</w:t>
      </w:r>
    </w:p>
    <w:p w14:paraId="01B4D896" w14:textId="77777777" w:rsidR="00D831CD" w:rsidRDefault="00000000">
      <w:r>
        <w:t xml:space="preserve"> - Isobutyl chloride</w:t>
      </w:r>
    </w:p>
    <w:p w14:paraId="11E5A273" w14:textId="77777777" w:rsidR="00D831CD" w:rsidRDefault="00000000">
      <w:r>
        <w:t xml:space="preserve"> - Neopentyl chloride</w:t>
      </w:r>
    </w:p>
    <w:p w14:paraId="3195D2D9" w14:textId="77777777" w:rsidR="00D831CD" w:rsidRDefault="00000000">
      <w:r>
        <w:t xml:space="preserve"> - Tertiary butyl chloride</w:t>
      </w:r>
    </w:p>
    <w:p w14:paraId="5BC69ABC" w14:textId="77777777" w:rsidR="00D831CD" w:rsidRDefault="00000000">
      <w:r>
        <w:t xml:space="preserve"> - Isopropyl chloride</w:t>
      </w:r>
    </w:p>
    <w:p w14:paraId="6D2AF835" w14:textId="77777777" w:rsidR="00D831CD" w:rsidRDefault="00000000">
      <w:r>
        <w:br/>
        <w:t>Correct Answer: Neopentyl chloride</w:t>
      </w:r>
      <w:r>
        <w:br/>
      </w:r>
    </w:p>
    <w:p w14:paraId="24810842" w14:textId="77777777" w:rsidR="00D831CD" w:rsidRDefault="00000000" w:rsidP="00540217">
      <w:pPr>
        <w:pStyle w:val="ListNumber"/>
        <w:numPr>
          <w:ilvl w:val="0"/>
          <w:numId w:val="0"/>
        </w:numPr>
      </w:pPr>
      <w:r>
        <w:t>9. The general formula of primary alkyl halides is:</w:t>
      </w:r>
    </w:p>
    <w:p w14:paraId="0526A153" w14:textId="77777777" w:rsidR="00D831CD" w:rsidRDefault="00000000">
      <w:r>
        <w:t xml:space="preserve"> - CnH2n+1X</w:t>
      </w:r>
    </w:p>
    <w:p w14:paraId="36079C5C" w14:textId="77777777" w:rsidR="00D831CD" w:rsidRDefault="00000000">
      <w:r>
        <w:t xml:space="preserve"> - CnH2nX2</w:t>
      </w:r>
    </w:p>
    <w:p w14:paraId="5D063988" w14:textId="77777777" w:rsidR="00D831CD" w:rsidRDefault="00000000">
      <w:r>
        <w:t xml:space="preserve"> - CnH2n-1X3</w:t>
      </w:r>
    </w:p>
    <w:p w14:paraId="52D9F484" w14:textId="77777777" w:rsidR="00D831CD" w:rsidRDefault="00000000">
      <w:r>
        <w:t xml:space="preserve"> - All of these</w:t>
      </w:r>
    </w:p>
    <w:p w14:paraId="0E864B31" w14:textId="77777777" w:rsidR="00D831CD" w:rsidRDefault="00000000">
      <w:r>
        <w:lastRenderedPageBreak/>
        <w:br/>
        <w:t>Correct Answer: CnH2n+1X</w:t>
      </w:r>
      <w:r>
        <w:br/>
      </w:r>
    </w:p>
    <w:p w14:paraId="50FF451B" w14:textId="77777777" w:rsidR="00D831CD" w:rsidRDefault="00000000" w:rsidP="00540217">
      <w:pPr>
        <w:pStyle w:val="ListNumber"/>
        <w:numPr>
          <w:ilvl w:val="0"/>
          <w:numId w:val="0"/>
        </w:numPr>
      </w:pPr>
      <w:r>
        <w:t>10. CnH2nX2 is the general formula of</w:t>
      </w:r>
    </w:p>
    <w:p w14:paraId="6C0B0063" w14:textId="77777777" w:rsidR="00D831CD" w:rsidRDefault="00000000">
      <w:r>
        <w:t xml:space="preserve"> - Mono haloalkanes</w:t>
      </w:r>
    </w:p>
    <w:p w14:paraId="7D1ABF29" w14:textId="77777777" w:rsidR="00D831CD" w:rsidRDefault="00000000">
      <w:r>
        <w:t xml:space="preserve"> - Di- haloalkanes</w:t>
      </w:r>
    </w:p>
    <w:p w14:paraId="06248900" w14:textId="77777777" w:rsidR="00D831CD" w:rsidRDefault="00000000">
      <w:r>
        <w:t xml:space="preserve"> - Tri- haloalkanes</w:t>
      </w:r>
    </w:p>
    <w:p w14:paraId="42A87747" w14:textId="77777777" w:rsidR="00D831CD" w:rsidRDefault="00000000">
      <w:r>
        <w:t xml:space="preserve"> - none of these</w:t>
      </w:r>
    </w:p>
    <w:p w14:paraId="53F4B40F" w14:textId="77777777" w:rsidR="00D831CD" w:rsidRDefault="00000000">
      <w:r>
        <w:br/>
        <w:t>Correct Answer: Di- haloalkanes</w:t>
      </w:r>
      <w:r>
        <w:br/>
      </w:r>
    </w:p>
    <w:p w14:paraId="6DAC9869" w14:textId="77777777" w:rsidR="00D831CD" w:rsidRDefault="00000000" w:rsidP="00540217">
      <w:pPr>
        <w:pStyle w:val="ListNumber"/>
        <w:numPr>
          <w:ilvl w:val="0"/>
          <w:numId w:val="0"/>
        </w:numPr>
      </w:pPr>
      <w:r>
        <w:t>11. The IUPAC name of following compound is</w:t>
      </w:r>
      <w:r>
        <w:br/>
        <w:t xml:space="preserve"> &gt;</w:t>
      </w:r>
    </w:p>
    <w:p w14:paraId="115FE2BE" w14:textId="77777777" w:rsidR="00D831CD" w:rsidRDefault="00000000">
      <w:r>
        <w:t xml:space="preserve"> - 1-Chloro-2-methylpropane</w:t>
      </w:r>
    </w:p>
    <w:p w14:paraId="268A4A66" w14:textId="77777777" w:rsidR="00D831CD" w:rsidRDefault="00000000">
      <w:r>
        <w:t xml:space="preserve"> - 2-Chloro-2-methylpropane</w:t>
      </w:r>
    </w:p>
    <w:p w14:paraId="2254E773" w14:textId="77777777" w:rsidR="00D831CD" w:rsidRDefault="00000000">
      <w:r>
        <w:t xml:space="preserve"> - 2,2-Dichlorobutane</w:t>
      </w:r>
    </w:p>
    <w:p w14:paraId="2E3FE9B1" w14:textId="77777777" w:rsidR="00D831CD" w:rsidRDefault="00000000">
      <w:r>
        <w:t xml:space="preserve"> - 2-Chloro-4-methylbutane</w:t>
      </w:r>
    </w:p>
    <w:p w14:paraId="64F4E6A4" w14:textId="77777777" w:rsidR="00D831CD" w:rsidRDefault="00000000">
      <w:r>
        <w:br/>
        <w:t>Correct Answer: 2-Chloro-2-methylpropane</w:t>
      </w:r>
      <w:r>
        <w:br/>
      </w:r>
    </w:p>
    <w:p w14:paraId="22411C63" w14:textId="77777777" w:rsidR="00D831CD" w:rsidRDefault="00000000" w:rsidP="00540217">
      <w:pPr>
        <w:pStyle w:val="ListNumber"/>
        <w:numPr>
          <w:ilvl w:val="0"/>
          <w:numId w:val="0"/>
        </w:numPr>
      </w:pPr>
      <w:r>
        <w:t>12. The conversion of ethyl bromide to ethene requires</w:t>
      </w:r>
    </w:p>
    <w:p w14:paraId="36EAD0A4" w14:textId="77777777" w:rsidR="00D831CD" w:rsidRDefault="00000000">
      <w:r>
        <w:t xml:space="preserve"> - Alcoholic KOH</w:t>
      </w:r>
    </w:p>
    <w:p w14:paraId="6952F2C6" w14:textId="77777777" w:rsidR="00D831CD" w:rsidRDefault="00000000">
      <w:r>
        <w:t xml:space="preserve"> - Aqueous KOH</w:t>
      </w:r>
    </w:p>
    <w:p w14:paraId="2E3895E9" w14:textId="77777777" w:rsidR="00D831CD" w:rsidRDefault="00000000">
      <w:r>
        <w:t xml:space="preserve"> - Etheral KOH</w:t>
      </w:r>
    </w:p>
    <w:p w14:paraId="4BDBC869" w14:textId="77777777" w:rsidR="00D831CD" w:rsidRDefault="00000000">
      <w:r>
        <w:t xml:space="preserve"> - Dry KOH</w:t>
      </w:r>
    </w:p>
    <w:p w14:paraId="49A449E6" w14:textId="77777777" w:rsidR="00D831CD" w:rsidRDefault="00000000">
      <w:r>
        <w:br/>
        <w:t>Correct Answer: Alcoholic KOH</w:t>
      </w:r>
      <w:r>
        <w:br/>
      </w:r>
    </w:p>
    <w:p w14:paraId="3EB3C9A8" w14:textId="77777777" w:rsidR="00D831CD" w:rsidRDefault="00000000" w:rsidP="00540217">
      <w:pPr>
        <w:pStyle w:val="ListNumber"/>
        <w:numPr>
          <w:ilvl w:val="0"/>
          <w:numId w:val="0"/>
        </w:numPr>
      </w:pPr>
      <w:r>
        <w:t>13. In SN2 reaction the % of retention of configuration is:</w:t>
      </w:r>
    </w:p>
    <w:p w14:paraId="124C085A" w14:textId="77777777" w:rsidR="00D831CD" w:rsidRDefault="00000000">
      <w:r>
        <w:t xml:space="preserve"> - 0%</w:t>
      </w:r>
    </w:p>
    <w:p w14:paraId="09E921C4" w14:textId="77777777" w:rsidR="00D831CD" w:rsidRDefault="00000000">
      <w:r>
        <w:lastRenderedPageBreak/>
        <w:t xml:space="preserve"> - 100%</w:t>
      </w:r>
    </w:p>
    <w:p w14:paraId="4FC1111A" w14:textId="77777777" w:rsidR="00D831CD" w:rsidRDefault="00000000">
      <w:r>
        <w:t xml:space="preserve"> - 50%</w:t>
      </w:r>
    </w:p>
    <w:p w14:paraId="3CB9F56D" w14:textId="77777777" w:rsidR="00D831CD" w:rsidRDefault="00000000">
      <w:r>
        <w:t xml:space="preserve"> - 66%</w:t>
      </w:r>
    </w:p>
    <w:p w14:paraId="45092E6A" w14:textId="77777777" w:rsidR="00D831CD" w:rsidRDefault="00000000">
      <w:r>
        <w:br/>
        <w:t>Correct Answer: 0%</w:t>
      </w:r>
      <w:r>
        <w:br/>
      </w:r>
    </w:p>
    <w:p w14:paraId="0C466DDB" w14:textId="77777777" w:rsidR="00D831CD" w:rsidRDefault="00000000" w:rsidP="00540217">
      <w:pPr>
        <w:pStyle w:val="ListNumber"/>
        <w:numPr>
          <w:ilvl w:val="0"/>
          <w:numId w:val="0"/>
        </w:numPr>
      </w:pPr>
      <w:r>
        <w:t>14. When electron pair donor attacks β-hydrogen of primary alkyl halide reaction may be</w:t>
      </w:r>
    </w:p>
    <w:p w14:paraId="04F119C4" w14:textId="77777777" w:rsidR="00D831CD" w:rsidRDefault="00000000">
      <w:r>
        <w:t xml:space="preserve"> - E1</w:t>
      </w:r>
    </w:p>
    <w:p w14:paraId="30763850" w14:textId="77777777" w:rsidR="00D831CD" w:rsidRDefault="00000000">
      <w:r>
        <w:t xml:space="preserve"> - E2</w:t>
      </w:r>
    </w:p>
    <w:p w14:paraId="425B332C" w14:textId="77777777" w:rsidR="00D831CD" w:rsidRDefault="00000000">
      <w:r>
        <w:t xml:space="preserve"> - SN1</w:t>
      </w:r>
    </w:p>
    <w:p w14:paraId="3FC6FE38" w14:textId="77777777" w:rsidR="00D831CD" w:rsidRDefault="00000000">
      <w:r>
        <w:t xml:space="preserve"> - SN2</w:t>
      </w:r>
    </w:p>
    <w:p w14:paraId="50137F03" w14:textId="77777777" w:rsidR="00D831CD" w:rsidRDefault="00000000">
      <w:r>
        <w:br/>
        <w:t>Correct Answer: E2</w:t>
      </w:r>
      <w:r>
        <w:br/>
      </w:r>
    </w:p>
    <w:p w14:paraId="16FC79AC" w14:textId="77777777" w:rsidR="00D831CD" w:rsidRDefault="00000000" w:rsidP="00540217">
      <w:pPr>
        <w:pStyle w:val="ListNumber"/>
        <w:numPr>
          <w:ilvl w:val="0"/>
          <w:numId w:val="0"/>
        </w:numPr>
      </w:pPr>
      <w:r>
        <w:t>15. Tetraethyl Lead, an anti-knocking reagent can be synthesized by reacting ethyl halide with</w:t>
      </w:r>
    </w:p>
    <w:p w14:paraId="6ED47E51" w14:textId="77777777" w:rsidR="00D831CD" w:rsidRDefault="00000000">
      <w:r>
        <w:t xml:space="preserve"> - Na4Pb</w:t>
      </w:r>
    </w:p>
    <w:p w14:paraId="68FEEA86" w14:textId="77777777" w:rsidR="00D831CD" w:rsidRDefault="00000000">
      <w:r>
        <w:t xml:space="preserve"> - Na2Pb</w:t>
      </w:r>
    </w:p>
    <w:p w14:paraId="167815B0" w14:textId="77777777" w:rsidR="00D831CD" w:rsidRDefault="00000000">
      <w:r>
        <w:t xml:space="preserve"> - Zn/Hg</w:t>
      </w:r>
    </w:p>
    <w:p w14:paraId="17E4AFD8" w14:textId="77777777" w:rsidR="00D831CD" w:rsidRDefault="00000000">
      <w:r>
        <w:t xml:space="preserve"> - Hg/Na</w:t>
      </w:r>
    </w:p>
    <w:p w14:paraId="3B3AC012" w14:textId="77777777" w:rsidR="00D831CD" w:rsidRDefault="00000000">
      <w:r>
        <w:br/>
        <w:t>Correct Answer: Na4Pb</w:t>
      </w:r>
      <w:r>
        <w:br/>
      </w:r>
    </w:p>
    <w:p w14:paraId="57E73AC5" w14:textId="77777777" w:rsidR="00D831CD" w:rsidRDefault="00000000" w:rsidP="00540217">
      <w:pPr>
        <w:pStyle w:val="ListNumber"/>
        <w:numPr>
          <w:ilvl w:val="0"/>
          <w:numId w:val="0"/>
        </w:numPr>
      </w:pPr>
      <w:r>
        <w:t>16. All of the following belong to alcohol class except</w:t>
      </w:r>
    </w:p>
    <w:p w14:paraId="5CC6754D" w14:textId="77777777" w:rsidR="00D831CD" w:rsidRDefault="00000000">
      <w:r>
        <w:t xml:space="preserve"> - HOCH2CH(OH)CH2OH</w:t>
      </w:r>
    </w:p>
    <w:p w14:paraId="448EEDBA" w14:textId="77777777" w:rsidR="00D831CD" w:rsidRDefault="00000000">
      <w:r>
        <w:t xml:space="preserve"> - C6H5CH2OH</w:t>
      </w:r>
    </w:p>
    <w:p w14:paraId="3A42E1D8" w14:textId="77777777" w:rsidR="00D831CD" w:rsidRDefault="00000000">
      <w:r>
        <w:t xml:space="preserve"> - HOCH2CH2OH</w:t>
      </w:r>
    </w:p>
    <w:p w14:paraId="32DEFD2D" w14:textId="77777777" w:rsidR="00D831CD" w:rsidRDefault="00000000">
      <w:r>
        <w:t xml:space="preserve"> - CH3C6H4OH</w:t>
      </w:r>
    </w:p>
    <w:p w14:paraId="2FA37BCB" w14:textId="77777777" w:rsidR="00D831CD" w:rsidRDefault="00000000">
      <w:r>
        <w:lastRenderedPageBreak/>
        <w:br/>
        <w:t>Correct Answer: CH3C6H4OH</w:t>
      </w:r>
      <w:r>
        <w:br/>
      </w:r>
    </w:p>
    <w:p w14:paraId="2DD0E96C" w14:textId="77777777" w:rsidR="00D831CD" w:rsidRDefault="00000000" w:rsidP="00540217">
      <w:pPr>
        <w:pStyle w:val="ListNumber"/>
        <w:numPr>
          <w:ilvl w:val="0"/>
          <w:numId w:val="0"/>
        </w:numPr>
      </w:pPr>
      <w:r>
        <w:t>17. Monohydric alcohols are classified into __________ types</w:t>
      </w:r>
    </w:p>
    <w:p w14:paraId="4297A36F" w14:textId="77777777" w:rsidR="00D831CD" w:rsidRDefault="00000000">
      <w:r>
        <w:t xml:space="preserve"> - 2</w:t>
      </w:r>
    </w:p>
    <w:p w14:paraId="4E65B2F0" w14:textId="77777777" w:rsidR="00D831CD" w:rsidRDefault="00000000">
      <w:r>
        <w:t xml:space="preserve"> - 3</w:t>
      </w:r>
    </w:p>
    <w:p w14:paraId="2E8E8452" w14:textId="77777777" w:rsidR="00D831CD" w:rsidRDefault="00000000">
      <w:r>
        <w:t xml:space="preserve"> - 4</w:t>
      </w:r>
    </w:p>
    <w:p w14:paraId="2C76FD2E" w14:textId="77777777" w:rsidR="00D831CD" w:rsidRDefault="00000000">
      <w:r>
        <w:t xml:space="preserve"> - 5</w:t>
      </w:r>
    </w:p>
    <w:p w14:paraId="6BDB9ACF" w14:textId="77777777" w:rsidR="00D831CD" w:rsidRDefault="00000000">
      <w:r>
        <w:br/>
        <w:t>Correct Answer: 3</w:t>
      </w:r>
      <w:r>
        <w:br/>
      </w:r>
    </w:p>
    <w:p w14:paraId="62CEF3E1" w14:textId="77777777" w:rsidR="00D831CD" w:rsidRDefault="00000000" w:rsidP="00540217">
      <w:pPr>
        <w:pStyle w:val="ListNumber"/>
        <w:numPr>
          <w:ilvl w:val="0"/>
          <w:numId w:val="0"/>
        </w:numPr>
      </w:pPr>
      <w:r>
        <w:t>18. In tertiary alcohols the tertiary carbon is attached to</w:t>
      </w:r>
    </w:p>
    <w:p w14:paraId="386EE22B" w14:textId="77777777" w:rsidR="00D831CD" w:rsidRDefault="00000000">
      <w:r>
        <w:t xml:space="preserve"> - One hydrogen atom</w:t>
      </w:r>
    </w:p>
    <w:p w14:paraId="10E766E3" w14:textId="77777777" w:rsidR="00D831CD" w:rsidRDefault="00000000">
      <w:r>
        <w:t xml:space="preserve"> - Two hydrogen atoms</w:t>
      </w:r>
    </w:p>
    <w:p w14:paraId="1862CF16" w14:textId="77777777" w:rsidR="00D831CD" w:rsidRDefault="00000000">
      <w:r>
        <w:t xml:space="preserve"> - Three hydrogen atoms</w:t>
      </w:r>
    </w:p>
    <w:p w14:paraId="21AF3072" w14:textId="77777777" w:rsidR="00D831CD" w:rsidRDefault="00000000">
      <w:r>
        <w:t xml:space="preserve"> - One hydroxal group</w:t>
      </w:r>
    </w:p>
    <w:p w14:paraId="58E25AC2" w14:textId="77777777" w:rsidR="00D831CD" w:rsidRDefault="00000000">
      <w:r>
        <w:br/>
        <w:t>Correct Answer: One hydroxal group</w:t>
      </w:r>
      <w:r>
        <w:br/>
      </w:r>
    </w:p>
    <w:p w14:paraId="7EC09A0B" w14:textId="77777777" w:rsidR="00D831CD" w:rsidRDefault="00000000" w:rsidP="00540217">
      <w:pPr>
        <w:pStyle w:val="ListNumber"/>
        <w:numPr>
          <w:ilvl w:val="0"/>
          <w:numId w:val="0"/>
        </w:numPr>
      </w:pPr>
      <w:r>
        <w:t>19. The oxygen atom in alcoholic group is</w:t>
      </w:r>
    </w:p>
    <w:p w14:paraId="3DE28278" w14:textId="77777777" w:rsidR="00D831CD" w:rsidRDefault="00000000">
      <w:r>
        <w:t xml:space="preserve"> - sp-hybridized</w:t>
      </w:r>
    </w:p>
    <w:p w14:paraId="35B413C8" w14:textId="77777777" w:rsidR="00D831CD" w:rsidRDefault="00000000">
      <w:r>
        <w:t xml:space="preserve"> - sp3 hybridized</w:t>
      </w:r>
    </w:p>
    <w:p w14:paraId="58679F7E" w14:textId="77777777" w:rsidR="00D831CD" w:rsidRDefault="00000000">
      <w:r>
        <w:t xml:space="preserve"> - sp2 hybridized</w:t>
      </w:r>
    </w:p>
    <w:p w14:paraId="1A5E9BB0" w14:textId="77777777" w:rsidR="00D831CD" w:rsidRDefault="00000000">
      <w:r>
        <w:t xml:space="preserve"> - Only carbons are hybridized</w:t>
      </w:r>
    </w:p>
    <w:p w14:paraId="3A876C87" w14:textId="77777777" w:rsidR="00D831CD" w:rsidRDefault="00000000">
      <w:r>
        <w:br/>
        <w:t>Correct Answer: sp3 hybridized</w:t>
      </w:r>
      <w:r>
        <w:br/>
      </w:r>
    </w:p>
    <w:p w14:paraId="785B5CB8" w14:textId="77777777" w:rsidR="00D831CD" w:rsidRDefault="00000000" w:rsidP="00540217">
      <w:pPr>
        <w:pStyle w:val="ListNumber"/>
        <w:numPr>
          <w:ilvl w:val="0"/>
          <w:numId w:val="0"/>
        </w:numPr>
      </w:pPr>
      <w:r>
        <w:t>20. Absolute alcohol is obtained when rectified spirit is distilled with</w:t>
      </w:r>
    </w:p>
    <w:p w14:paraId="6400EB57" w14:textId="77777777" w:rsidR="00D831CD" w:rsidRDefault="00000000">
      <w:r>
        <w:t xml:space="preserve"> - Ca(OH)2</w:t>
      </w:r>
    </w:p>
    <w:p w14:paraId="1251430C" w14:textId="77777777" w:rsidR="00D831CD" w:rsidRDefault="00000000">
      <w:r>
        <w:lastRenderedPageBreak/>
        <w:t xml:space="preserve"> - CaCO3</w:t>
      </w:r>
    </w:p>
    <w:p w14:paraId="5285E00D" w14:textId="77777777" w:rsidR="00D831CD" w:rsidRDefault="00000000">
      <w:r>
        <w:t xml:space="preserve"> - CaCl2</w:t>
      </w:r>
    </w:p>
    <w:p w14:paraId="74F13181" w14:textId="77777777" w:rsidR="00D831CD" w:rsidRDefault="00000000">
      <w:r>
        <w:t xml:space="preserve"> - CaO</w:t>
      </w:r>
    </w:p>
    <w:p w14:paraId="64051972" w14:textId="77777777" w:rsidR="00D831CD" w:rsidRDefault="00000000">
      <w:r>
        <w:br/>
        <w:t>Correct Answer: CaO</w:t>
      </w:r>
      <w:r>
        <w:br/>
      </w:r>
    </w:p>
    <w:p w14:paraId="32AE26B9" w14:textId="77777777" w:rsidR="00D831CD" w:rsidRDefault="00000000" w:rsidP="00540217">
      <w:pPr>
        <w:pStyle w:val="ListNumber"/>
        <w:numPr>
          <w:ilvl w:val="0"/>
          <w:numId w:val="0"/>
        </w:numPr>
      </w:pPr>
      <w:r>
        <w:t>21. Enzyme Zymase helps the hydrolysis of</w:t>
      </w:r>
    </w:p>
    <w:p w14:paraId="5E1047CB" w14:textId="77777777" w:rsidR="00D831CD" w:rsidRDefault="00000000">
      <w:r>
        <w:t xml:space="preserve"> - Starch to maltose</w:t>
      </w:r>
    </w:p>
    <w:p w14:paraId="319F269E" w14:textId="77777777" w:rsidR="00D831CD" w:rsidRDefault="00000000">
      <w:r>
        <w:t xml:space="preserve"> - Maltose to glucose</w:t>
      </w:r>
    </w:p>
    <w:p w14:paraId="41993624" w14:textId="77777777" w:rsidR="00D831CD" w:rsidRDefault="00000000">
      <w:r>
        <w:t xml:space="preserve"> - Glucose to ethyl alcohol</w:t>
      </w:r>
    </w:p>
    <w:p w14:paraId="2DBEEC81" w14:textId="77777777" w:rsidR="00D831CD" w:rsidRDefault="00000000">
      <w:r>
        <w:t xml:space="preserve"> - Ethyl alcohol to carboxylic acid</w:t>
      </w:r>
    </w:p>
    <w:p w14:paraId="1083DA25" w14:textId="77777777" w:rsidR="00D831CD" w:rsidRDefault="00000000">
      <w:r>
        <w:br/>
        <w:t>Correct Answer: Glucose to ethyl alcohol</w:t>
      </w:r>
      <w:r>
        <w:br/>
      </w:r>
    </w:p>
    <w:p w14:paraId="2D5489A5" w14:textId="77777777" w:rsidR="00D831CD" w:rsidRDefault="00000000" w:rsidP="00540217">
      <w:pPr>
        <w:pStyle w:val="ListNumber"/>
        <w:numPr>
          <w:ilvl w:val="0"/>
          <w:numId w:val="0"/>
        </w:numPr>
      </w:pPr>
      <w:r>
        <w:t>22. Which enzyme is not involved in the formation of alcohol</w:t>
      </w:r>
    </w:p>
    <w:p w14:paraId="1F314E5E" w14:textId="77777777" w:rsidR="00D831CD" w:rsidRDefault="00000000">
      <w:r>
        <w:t xml:space="preserve"> - Diastase</w:t>
      </w:r>
    </w:p>
    <w:p w14:paraId="4198344E" w14:textId="77777777" w:rsidR="00D831CD" w:rsidRDefault="00000000">
      <w:r>
        <w:t xml:space="preserve"> - Zymase</w:t>
      </w:r>
    </w:p>
    <w:p w14:paraId="071B6B1B" w14:textId="77777777" w:rsidR="00D831CD" w:rsidRDefault="00000000">
      <w:r>
        <w:t xml:space="preserve"> - Urease</w:t>
      </w:r>
    </w:p>
    <w:p w14:paraId="41E8AB52" w14:textId="77777777" w:rsidR="00D831CD" w:rsidRDefault="00000000">
      <w:r>
        <w:t xml:space="preserve"> - Invertase</w:t>
      </w:r>
    </w:p>
    <w:p w14:paraId="160151B1" w14:textId="77777777" w:rsidR="00D831CD" w:rsidRDefault="00000000">
      <w:r>
        <w:br/>
        <w:t>Correct Answer: Urease</w:t>
      </w:r>
      <w:r>
        <w:br/>
      </w:r>
    </w:p>
    <w:p w14:paraId="4BA7B22A" w14:textId="77777777" w:rsidR="00D831CD" w:rsidRDefault="00000000" w:rsidP="00540217">
      <w:pPr>
        <w:pStyle w:val="ListNumber"/>
        <w:numPr>
          <w:ilvl w:val="0"/>
          <w:numId w:val="0"/>
        </w:numPr>
      </w:pPr>
      <w:r>
        <w:t>23. Enzyme maltase helps the hydrolysis of</w:t>
      </w:r>
    </w:p>
    <w:p w14:paraId="7B6ADE4E" w14:textId="77777777" w:rsidR="00D831CD" w:rsidRDefault="00000000">
      <w:r>
        <w:t xml:space="preserve"> - Starch to maltose</w:t>
      </w:r>
    </w:p>
    <w:p w14:paraId="4DDF4980" w14:textId="77777777" w:rsidR="00D831CD" w:rsidRDefault="00000000">
      <w:r>
        <w:t xml:space="preserve"> - Maltose to glucose</w:t>
      </w:r>
    </w:p>
    <w:p w14:paraId="0A139463" w14:textId="77777777" w:rsidR="00D831CD" w:rsidRDefault="00000000">
      <w:r>
        <w:t xml:space="preserve"> - Glucose to ethyl alcohol</w:t>
      </w:r>
    </w:p>
    <w:p w14:paraId="2C30481F" w14:textId="77777777" w:rsidR="00D831CD" w:rsidRDefault="00000000">
      <w:r>
        <w:t xml:space="preserve"> - Ethyl alcohol to carboxylic acid</w:t>
      </w:r>
    </w:p>
    <w:p w14:paraId="534BA2E7" w14:textId="77777777" w:rsidR="00D831CD" w:rsidRDefault="00000000">
      <w:r>
        <w:lastRenderedPageBreak/>
        <w:br/>
        <w:t>Correct Answer: Maltose to glucose</w:t>
      </w:r>
      <w:r>
        <w:br/>
      </w:r>
    </w:p>
    <w:p w14:paraId="17B5695D" w14:textId="77777777" w:rsidR="00D831CD" w:rsidRDefault="00000000" w:rsidP="00540217">
      <w:pPr>
        <w:pStyle w:val="ListNumber"/>
        <w:numPr>
          <w:ilvl w:val="0"/>
          <w:numId w:val="0"/>
        </w:numPr>
      </w:pPr>
      <w:r>
        <w:t>24. Ethyl alcohol is heated with conc. H2SO4 at 180°C. The product formed</w:t>
      </w:r>
    </w:p>
    <w:p w14:paraId="2597C86A" w14:textId="77777777" w:rsidR="00D831CD" w:rsidRDefault="00000000">
      <w:r>
        <w:t xml:space="preserve"> - CH3COC2H5</w:t>
      </w:r>
    </w:p>
    <w:p w14:paraId="4AF043C1" w14:textId="77777777" w:rsidR="00D831CD" w:rsidRDefault="00000000">
      <w:r>
        <w:t xml:space="preserve"> - C2H4</w:t>
      </w:r>
    </w:p>
    <w:p w14:paraId="7E641442" w14:textId="77777777" w:rsidR="00D831CD" w:rsidRDefault="00000000">
      <w:r>
        <w:t xml:space="preserve"> - CH3COCH3</w:t>
      </w:r>
    </w:p>
    <w:p w14:paraId="606A1D50" w14:textId="77777777" w:rsidR="00D831CD" w:rsidRDefault="00000000">
      <w:r>
        <w:t xml:space="preserve"> - C2H2</w:t>
      </w:r>
    </w:p>
    <w:p w14:paraId="61F37148" w14:textId="77777777" w:rsidR="00D831CD" w:rsidRDefault="00000000">
      <w:r>
        <w:br/>
        <w:t>Correct Answer: C2H4</w:t>
      </w:r>
      <w:r>
        <w:br/>
      </w:r>
    </w:p>
    <w:p w14:paraId="534DD496" w14:textId="77777777" w:rsidR="00D831CD" w:rsidRDefault="00000000" w:rsidP="00540217">
      <w:pPr>
        <w:pStyle w:val="ListNumber"/>
        <w:numPr>
          <w:ilvl w:val="0"/>
          <w:numId w:val="0"/>
        </w:numPr>
      </w:pPr>
      <w:r>
        <w:t>25. Tertiary alcohols on treating with acidified Na2Cr2O7 give</w:t>
      </w:r>
    </w:p>
    <w:p w14:paraId="6BE15AE0" w14:textId="77777777" w:rsidR="00D831CD" w:rsidRDefault="00000000">
      <w:r>
        <w:t xml:space="preserve"> - Aldehydes</w:t>
      </w:r>
    </w:p>
    <w:p w14:paraId="3F684227" w14:textId="77777777" w:rsidR="00D831CD" w:rsidRDefault="00000000">
      <w:r>
        <w:t xml:space="preserve"> - Ketones</w:t>
      </w:r>
    </w:p>
    <w:p w14:paraId="1DBEB8E6" w14:textId="77777777" w:rsidR="00D831CD" w:rsidRDefault="00000000">
      <w:r>
        <w:t xml:space="preserve"> - Alkenes</w:t>
      </w:r>
    </w:p>
    <w:p w14:paraId="38C80428" w14:textId="77777777" w:rsidR="00D831CD" w:rsidRDefault="00000000">
      <w:r>
        <w:t xml:space="preserve"> - Ethers</w:t>
      </w:r>
    </w:p>
    <w:p w14:paraId="6C5439A3" w14:textId="77777777" w:rsidR="00D831CD" w:rsidRDefault="00000000">
      <w:r>
        <w:br/>
        <w:t>Correct Answer: Alkenes</w:t>
      </w:r>
      <w:r>
        <w:br/>
      </w:r>
    </w:p>
    <w:p w14:paraId="76340A83" w14:textId="77777777" w:rsidR="00D831CD" w:rsidRDefault="00000000" w:rsidP="00540217">
      <w:pPr>
        <w:pStyle w:val="ListNumber"/>
        <w:numPr>
          <w:ilvl w:val="0"/>
          <w:numId w:val="0"/>
        </w:numPr>
      </w:pPr>
      <w:r>
        <w:t>26. Which alcohol is most reactive towards sodium metal</w:t>
      </w:r>
    </w:p>
    <w:p w14:paraId="45843DCC" w14:textId="77777777" w:rsidR="00D831CD" w:rsidRDefault="00000000">
      <w:r>
        <w:t xml:space="preserve"> - ter.Butyl alcohol</w:t>
      </w:r>
    </w:p>
    <w:p w14:paraId="7D439ED6" w14:textId="77777777" w:rsidR="00D831CD" w:rsidRDefault="00000000">
      <w:r>
        <w:t xml:space="preserve"> - n-Propyl alcohol</w:t>
      </w:r>
    </w:p>
    <w:p w14:paraId="26316EE1" w14:textId="77777777" w:rsidR="00D831CD" w:rsidRDefault="00000000">
      <w:r>
        <w:t xml:space="preserve"> - Isopropyl alcohol</w:t>
      </w:r>
    </w:p>
    <w:p w14:paraId="51778062" w14:textId="77777777" w:rsidR="00D831CD" w:rsidRDefault="00000000">
      <w:r>
        <w:t xml:space="preserve"> - All have same reactivity</w:t>
      </w:r>
    </w:p>
    <w:p w14:paraId="708516DA" w14:textId="77777777" w:rsidR="00D831CD" w:rsidRDefault="00000000">
      <w:r>
        <w:br/>
        <w:t>Correct Answer: n-Propyl alcohol</w:t>
      </w:r>
      <w:r>
        <w:br/>
      </w:r>
    </w:p>
    <w:p w14:paraId="3CCA8E93" w14:textId="77777777" w:rsidR="00D831CD" w:rsidRDefault="00000000" w:rsidP="00540217">
      <w:pPr>
        <w:pStyle w:val="ListNumber"/>
        <w:numPr>
          <w:ilvl w:val="0"/>
          <w:numId w:val="0"/>
        </w:numPr>
      </w:pPr>
      <w:r>
        <w:t>27. Aldehyde are prepared by the oxidation of</w:t>
      </w:r>
    </w:p>
    <w:p w14:paraId="41CC6E1A" w14:textId="77777777" w:rsidR="00D831CD" w:rsidRDefault="00000000">
      <w:r>
        <w:t xml:space="preserve"> - Primary alcohols</w:t>
      </w:r>
    </w:p>
    <w:p w14:paraId="5AA8A6F9" w14:textId="77777777" w:rsidR="00D831CD" w:rsidRDefault="00000000">
      <w:r>
        <w:lastRenderedPageBreak/>
        <w:t xml:space="preserve"> - Tertiary alcohols</w:t>
      </w:r>
    </w:p>
    <w:p w14:paraId="131A7BE5" w14:textId="77777777" w:rsidR="00D831CD" w:rsidRDefault="00000000">
      <w:r>
        <w:t xml:space="preserve"> - Secondary alcohols</w:t>
      </w:r>
    </w:p>
    <w:p w14:paraId="7A0FC712" w14:textId="77777777" w:rsidR="00D831CD" w:rsidRDefault="00000000">
      <w:r>
        <w:t xml:space="preserve"> - Secondary alcohols</w:t>
      </w:r>
    </w:p>
    <w:p w14:paraId="4A54F74C" w14:textId="77777777" w:rsidR="00D831CD" w:rsidRDefault="00000000">
      <w:r>
        <w:br/>
        <w:t>Correct Answer: Primary alcohols</w:t>
      </w:r>
      <w:r>
        <w:br/>
      </w:r>
    </w:p>
    <w:p w14:paraId="389FFEE5" w14:textId="77777777" w:rsidR="00D831CD" w:rsidRDefault="00000000" w:rsidP="00540217">
      <w:pPr>
        <w:pStyle w:val="ListNumber"/>
        <w:numPr>
          <w:ilvl w:val="0"/>
          <w:numId w:val="0"/>
        </w:numPr>
      </w:pPr>
      <w:r>
        <w:t>28. If an electrophile attacks alcohols, which bond will break</w:t>
      </w:r>
    </w:p>
    <w:p w14:paraId="6D025A53" w14:textId="77777777" w:rsidR="00D831CD" w:rsidRDefault="00000000">
      <w:r>
        <w:t xml:space="preserve"> - C – O</w:t>
      </w:r>
    </w:p>
    <w:p w14:paraId="0E5018C4" w14:textId="77777777" w:rsidR="00D831CD" w:rsidRDefault="00000000">
      <w:r>
        <w:t xml:space="preserve"> - C – H</w:t>
      </w:r>
    </w:p>
    <w:p w14:paraId="31D2DF5C" w14:textId="77777777" w:rsidR="00D831CD" w:rsidRDefault="00000000">
      <w:r>
        <w:t xml:space="preserve"> - O – H</w:t>
      </w:r>
    </w:p>
    <w:p w14:paraId="01CFA331" w14:textId="77777777" w:rsidR="00D831CD" w:rsidRDefault="00000000">
      <w:r>
        <w:t xml:space="preserve"> - C – C</w:t>
      </w:r>
    </w:p>
    <w:p w14:paraId="15B44F51" w14:textId="77777777" w:rsidR="00D831CD" w:rsidRDefault="00000000">
      <w:r>
        <w:br/>
        <w:t>Correct Answer: O – H</w:t>
      </w:r>
      <w:r>
        <w:br/>
      </w:r>
    </w:p>
    <w:p w14:paraId="415398F7" w14:textId="77777777" w:rsidR="00D831CD" w:rsidRDefault="00000000" w:rsidP="00540217">
      <w:pPr>
        <w:pStyle w:val="ListNumber"/>
        <w:numPr>
          <w:ilvl w:val="0"/>
          <w:numId w:val="0"/>
        </w:numPr>
      </w:pPr>
      <w:r>
        <w:t>29. Which of the following is not a property of phenol?</w:t>
      </w:r>
    </w:p>
    <w:p w14:paraId="3F201199" w14:textId="77777777" w:rsidR="00D831CD" w:rsidRDefault="00000000">
      <w:r>
        <w:t xml:space="preserve"> - It is completely soluble in water</w:t>
      </w:r>
    </w:p>
    <w:p w14:paraId="4C4FFA91" w14:textId="77777777" w:rsidR="00D831CD" w:rsidRDefault="00000000">
      <w:r>
        <w:t xml:space="preserve"> - It forms pink solution in water</w:t>
      </w:r>
    </w:p>
    <w:p w14:paraId="334C5A4D" w14:textId="77777777" w:rsidR="00D831CD" w:rsidRDefault="00000000">
      <w:r>
        <w:t xml:space="preserve"> - It is poisonous</w:t>
      </w:r>
    </w:p>
    <w:p w14:paraId="13311CB5" w14:textId="77777777" w:rsidR="00D831CD" w:rsidRDefault="00000000">
      <w:r>
        <w:t xml:space="preserve"> - All are property of pehnol</w:t>
      </w:r>
    </w:p>
    <w:p w14:paraId="5E271256" w14:textId="77777777" w:rsidR="00D831CD" w:rsidRDefault="00000000">
      <w:r>
        <w:br/>
        <w:t>Correct Answer: It is completely soluble in water</w:t>
      </w:r>
      <w:r>
        <w:br/>
      </w:r>
    </w:p>
    <w:p w14:paraId="1BF74B21" w14:textId="77777777" w:rsidR="00D831CD" w:rsidRDefault="00000000" w:rsidP="00540217">
      <w:pPr>
        <w:pStyle w:val="ListNumber"/>
        <w:numPr>
          <w:ilvl w:val="0"/>
          <w:numId w:val="0"/>
        </w:numPr>
      </w:pPr>
      <w:r>
        <w:t>30. &gt;</w:t>
      </w:r>
    </w:p>
    <w:p w14:paraId="7909FB50" w14:textId="77777777" w:rsidR="00D831CD" w:rsidRDefault="00000000">
      <w:r>
        <w:t xml:space="preserve"> - Tartaric acid</w:t>
      </w:r>
    </w:p>
    <w:p w14:paraId="0EFB3376" w14:textId="77777777" w:rsidR="00D831CD" w:rsidRDefault="00000000">
      <w:r>
        <w:t xml:space="preserve"> - 2-chloro 3-hydroxy ethylbenzene</w:t>
      </w:r>
    </w:p>
    <w:p w14:paraId="55F1F209" w14:textId="77777777" w:rsidR="00D831CD" w:rsidRDefault="00000000">
      <w:r>
        <w:t xml:space="preserve"> - 1-Hydroxy-2-chloro-3-ethylbenzene</w:t>
      </w:r>
    </w:p>
    <w:p w14:paraId="3DDF17A4" w14:textId="77777777" w:rsidR="00D831CD" w:rsidRDefault="00000000">
      <w:r>
        <w:t xml:space="preserve"> - 2-chloro-3-ethylphenol</w:t>
      </w:r>
    </w:p>
    <w:p w14:paraId="329AB649" w14:textId="77777777" w:rsidR="00D831CD" w:rsidRDefault="00000000">
      <w:r>
        <w:lastRenderedPageBreak/>
        <w:br/>
        <w:t>Correct Answer: 2-chloro-3-ethylphenol</w:t>
      </w:r>
      <w:r>
        <w:br/>
      </w:r>
    </w:p>
    <w:p w14:paraId="744FE1D6" w14:textId="77777777" w:rsidR="00D831CD" w:rsidRDefault="00000000" w:rsidP="00540217">
      <w:pPr>
        <w:pStyle w:val="ListNumber"/>
        <w:numPr>
          <w:ilvl w:val="0"/>
          <w:numId w:val="0"/>
        </w:numPr>
      </w:pPr>
      <w:r>
        <w:t>31. Phenol is also known as</w:t>
      </w:r>
    </w:p>
    <w:p w14:paraId="3797CE59" w14:textId="77777777" w:rsidR="00D831CD" w:rsidRDefault="00000000">
      <w:r>
        <w:t xml:space="preserve"> - Picric acid</w:t>
      </w:r>
    </w:p>
    <w:p w14:paraId="55D3ECB2" w14:textId="77777777" w:rsidR="00D831CD" w:rsidRDefault="00000000">
      <w:r>
        <w:t xml:space="preserve"> - Carbolic acid</w:t>
      </w:r>
    </w:p>
    <w:p w14:paraId="3E2C43A1" w14:textId="77777777" w:rsidR="00D831CD" w:rsidRDefault="00000000">
      <w:r>
        <w:t xml:space="preserve"> - Formic acid</w:t>
      </w:r>
    </w:p>
    <w:p w14:paraId="432B3E98" w14:textId="77777777" w:rsidR="00D831CD" w:rsidRDefault="00000000">
      <w:r>
        <w:t xml:space="preserve"> - Carbonic acid</w:t>
      </w:r>
    </w:p>
    <w:p w14:paraId="6D0D3584" w14:textId="77777777" w:rsidR="00D831CD" w:rsidRDefault="00000000">
      <w:r>
        <w:br/>
        <w:t>Correct Answer: Carbolic acid</w:t>
      </w:r>
      <w:r>
        <w:br/>
      </w:r>
    </w:p>
    <w:p w14:paraId="2ECB032A" w14:textId="77777777" w:rsidR="00D831CD" w:rsidRDefault="00000000" w:rsidP="00540217">
      <w:pPr>
        <w:pStyle w:val="ListNumber"/>
        <w:numPr>
          <w:ilvl w:val="0"/>
          <w:numId w:val="0"/>
        </w:numPr>
      </w:pPr>
      <w:r>
        <w:t>32. The compound used as disinfectants in hospitals and washrooms:</w:t>
      </w:r>
    </w:p>
    <w:p w14:paraId="3D451FA0" w14:textId="77777777" w:rsidR="00D831CD" w:rsidRDefault="00000000">
      <w:r>
        <w:t xml:space="preserve"> - Ethanol</w:t>
      </w:r>
    </w:p>
    <w:p w14:paraId="1FDB0DE6" w14:textId="77777777" w:rsidR="00D831CD" w:rsidRDefault="00000000">
      <w:r>
        <w:t xml:space="preserve"> - Diethyl ether</w:t>
      </w:r>
    </w:p>
    <w:p w14:paraId="31B1030D" w14:textId="77777777" w:rsidR="00D831CD" w:rsidRDefault="00000000">
      <w:r>
        <w:t xml:space="preserve"> - Phenol</w:t>
      </w:r>
    </w:p>
    <w:p w14:paraId="6ECEE309" w14:textId="77777777" w:rsidR="00D831CD" w:rsidRDefault="00000000">
      <w:r>
        <w:t xml:space="preserve"> - Phenol+Methanol</w:t>
      </w:r>
    </w:p>
    <w:p w14:paraId="11E8BDE5" w14:textId="77777777" w:rsidR="00D831CD" w:rsidRDefault="00000000">
      <w:r>
        <w:br/>
        <w:t>Correct Answer: Phenol</w:t>
      </w:r>
      <w:r>
        <w:br/>
      </w:r>
    </w:p>
    <w:p w14:paraId="28C9A3C7" w14:textId="77777777" w:rsidR="00D831CD" w:rsidRDefault="00000000" w:rsidP="00540217">
      <w:pPr>
        <w:pStyle w:val="ListNumber"/>
        <w:numPr>
          <w:ilvl w:val="0"/>
          <w:numId w:val="0"/>
        </w:numPr>
      </w:pPr>
      <w:r>
        <w:t>33. Which of the following is not the property of phenol?</w:t>
      </w:r>
    </w:p>
    <w:p w14:paraId="5A9CDBDD" w14:textId="77777777" w:rsidR="00D831CD" w:rsidRDefault="00000000">
      <w:r>
        <w:t xml:space="preserve"> - phenol is colorless</w:t>
      </w:r>
    </w:p>
    <w:p w14:paraId="4EAB8D91" w14:textId="77777777" w:rsidR="00D831CD" w:rsidRDefault="00000000">
      <w:r>
        <w:t xml:space="preserve"> - It is crystalline solid</w:t>
      </w:r>
    </w:p>
    <w:p w14:paraId="2662DD2D" w14:textId="77777777" w:rsidR="00D831CD" w:rsidRDefault="00000000">
      <w:r>
        <w:t xml:space="preserve"> - It is sparingly soluble in water</w:t>
      </w:r>
    </w:p>
    <w:p w14:paraId="39CBD799" w14:textId="77777777" w:rsidR="00D831CD" w:rsidRDefault="00000000">
      <w:r>
        <w:t xml:space="preserve"> - All are properties of phenol</w:t>
      </w:r>
    </w:p>
    <w:p w14:paraId="5C1AD0A9" w14:textId="77777777" w:rsidR="00D831CD" w:rsidRDefault="00000000">
      <w:r>
        <w:br/>
        <w:t>Correct Answer: All are properties of phenol</w:t>
      </w:r>
      <w:r>
        <w:br/>
      </w:r>
    </w:p>
    <w:p w14:paraId="0BC3D98F" w14:textId="77777777" w:rsidR="00D831CD" w:rsidRDefault="00000000" w:rsidP="00540217">
      <w:pPr>
        <w:pStyle w:val="ListNumber"/>
        <w:numPr>
          <w:ilvl w:val="0"/>
          <w:numId w:val="0"/>
        </w:numPr>
      </w:pPr>
      <w:r>
        <w:t>34. Which of the following is least acidic</w:t>
      </w:r>
    </w:p>
    <w:p w14:paraId="737E0795" w14:textId="77777777" w:rsidR="00D831CD" w:rsidRDefault="00000000">
      <w:r>
        <w:t xml:space="preserve"> - Ethanoic acid</w:t>
      </w:r>
    </w:p>
    <w:p w14:paraId="44F5C7A7" w14:textId="77777777" w:rsidR="00D831CD" w:rsidRDefault="00000000">
      <w:r>
        <w:lastRenderedPageBreak/>
        <w:t xml:space="preserve"> - Phenol</w:t>
      </w:r>
    </w:p>
    <w:p w14:paraId="23F93A7F" w14:textId="77777777" w:rsidR="00D831CD" w:rsidRDefault="00000000">
      <w:r>
        <w:t xml:space="preserve"> - Water</w:t>
      </w:r>
    </w:p>
    <w:p w14:paraId="2B45D209" w14:textId="77777777" w:rsidR="00D831CD" w:rsidRDefault="00000000">
      <w:r>
        <w:t xml:space="preserve"> - Ethanol</w:t>
      </w:r>
    </w:p>
    <w:p w14:paraId="30976A14" w14:textId="77777777" w:rsidR="00D831CD" w:rsidRDefault="00000000">
      <w:r>
        <w:br/>
        <w:t>Correct Answer: Ethanol</w:t>
      </w:r>
      <w:r>
        <w:br/>
      </w:r>
    </w:p>
    <w:p w14:paraId="3BCD4DB1" w14:textId="77777777" w:rsidR="00D831CD" w:rsidRDefault="00000000" w:rsidP="00540217">
      <w:pPr>
        <w:pStyle w:val="ListNumber"/>
        <w:numPr>
          <w:ilvl w:val="0"/>
          <w:numId w:val="0"/>
        </w:numPr>
      </w:pPr>
      <w:r>
        <w:t>35. Phenol reacts with alkaline acetyl chloride to form</w:t>
      </w:r>
    </w:p>
    <w:p w14:paraId="4E2A63A1" w14:textId="77777777" w:rsidR="00D831CD" w:rsidRDefault="00000000">
      <w:r>
        <w:t xml:space="preserve"> - ortho-Hydroxy acetophenone</w:t>
      </w:r>
    </w:p>
    <w:p w14:paraId="4B3CF9A5" w14:textId="77777777" w:rsidR="00D831CD" w:rsidRDefault="00000000">
      <w:r>
        <w:t xml:space="preserve"> - Phenyl acetate</w:t>
      </w:r>
    </w:p>
    <w:p w14:paraId="7D4206D4" w14:textId="77777777" w:rsidR="00D831CD" w:rsidRDefault="00000000">
      <w:r>
        <w:t xml:space="preserve"> - para-Hydroxy acetophenone</w:t>
      </w:r>
    </w:p>
    <w:p w14:paraId="690CF5B0" w14:textId="77777777" w:rsidR="00D831CD" w:rsidRDefault="00000000">
      <w:r>
        <w:t xml:space="preserve"> - Acetophenone</w:t>
      </w:r>
    </w:p>
    <w:p w14:paraId="313A58C0" w14:textId="77777777" w:rsidR="00D831CD" w:rsidRDefault="00000000">
      <w:r>
        <w:br/>
        <w:t>Correct Answer: Phenyl acetate</w:t>
      </w:r>
      <w:r>
        <w:br/>
      </w:r>
    </w:p>
    <w:p w14:paraId="266B823D" w14:textId="77777777" w:rsidR="00D831CD" w:rsidRDefault="00000000" w:rsidP="00540217">
      <w:pPr>
        <w:pStyle w:val="ListNumber"/>
        <w:numPr>
          <w:ilvl w:val="0"/>
          <w:numId w:val="0"/>
        </w:numPr>
      </w:pPr>
      <w:r>
        <w:t>36. When hydrogen gas is passed through phenol at 150oC with Ni as catalyst. It forms</w:t>
      </w:r>
    </w:p>
    <w:p w14:paraId="05701264" w14:textId="77777777" w:rsidR="00D831CD" w:rsidRDefault="00000000">
      <w:r>
        <w:t xml:space="preserve"> - Benzene</w:t>
      </w:r>
    </w:p>
    <w:p w14:paraId="377E2A98" w14:textId="77777777" w:rsidR="00D831CD" w:rsidRDefault="00000000">
      <w:r>
        <w:t xml:space="preserve"> - Cyclohexane</w:t>
      </w:r>
    </w:p>
    <w:p w14:paraId="7E34DFC2" w14:textId="77777777" w:rsidR="00D831CD" w:rsidRDefault="00000000">
      <w:r>
        <w:t xml:space="preserve"> - Cyclohexanol</w:t>
      </w:r>
    </w:p>
    <w:p w14:paraId="4D790DD0" w14:textId="77777777" w:rsidR="00D831CD" w:rsidRDefault="00000000">
      <w:r>
        <w:t xml:space="preserve"> - Benzoic acid</w:t>
      </w:r>
    </w:p>
    <w:p w14:paraId="3813B39D" w14:textId="77777777" w:rsidR="00D831CD" w:rsidRDefault="00000000">
      <w:r>
        <w:br/>
        <w:t>Correct Answer: Cyclohexanol</w:t>
      </w:r>
      <w:r>
        <w:br/>
      </w:r>
    </w:p>
    <w:p w14:paraId="66DE59B6" w14:textId="77777777" w:rsidR="00D831CD" w:rsidRDefault="00000000" w:rsidP="00540217">
      <w:pPr>
        <w:pStyle w:val="ListNumber"/>
        <w:numPr>
          <w:ilvl w:val="0"/>
          <w:numId w:val="0"/>
        </w:numPr>
      </w:pPr>
      <w:r>
        <w:t>37. When phenol is treated with Zn, the product formed is</w:t>
      </w:r>
    </w:p>
    <w:p w14:paraId="7B24867C" w14:textId="77777777" w:rsidR="00D831CD" w:rsidRDefault="00000000">
      <w:r>
        <w:t xml:space="preserve"> - Benzoic acid</w:t>
      </w:r>
    </w:p>
    <w:p w14:paraId="43484E6A" w14:textId="77777777" w:rsidR="00D831CD" w:rsidRDefault="00000000">
      <w:r>
        <w:t xml:space="preserve"> - Benzene</w:t>
      </w:r>
    </w:p>
    <w:p w14:paraId="47F50CA7" w14:textId="77777777" w:rsidR="00D831CD" w:rsidRDefault="00000000">
      <w:r>
        <w:t xml:space="preserve"> - Toluene</w:t>
      </w:r>
    </w:p>
    <w:p w14:paraId="1EF33BD6" w14:textId="77777777" w:rsidR="00D831CD" w:rsidRDefault="00000000">
      <w:r>
        <w:t xml:space="preserve"> - Phenyl acetate</w:t>
      </w:r>
    </w:p>
    <w:p w14:paraId="744B3A0F" w14:textId="77777777" w:rsidR="00D831CD" w:rsidRDefault="00000000">
      <w:r>
        <w:lastRenderedPageBreak/>
        <w:br/>
        <w:t>Correct Answer: Benzene</w:t>
      </w:r>
      <w:r>
        <w:br/>
      </w:r>
    </w:p>
    <w:p w14:paraId="04FF4FEF" w14:textId="77777777" w:rsidR="00D831CD" w:rsidRDefault="00000000" w:rsidP="00540217">
      <w:pPr>
        <w:pStyle w:val="ListNumber"/>
        <w:numPr>
          <w:ilvl w:val="0"/>
          <w:numId w:val="0"/>
        </w:numPr>
      </w:pPr>
      <w:r>
        <w:t>38. Phenol reacts with alkaline acetyl chloride to form</w:t>
      </w:r>
    </w:p>
    <w:p w14:paraId="51AA2850" w14:textId="77777777" w:rsidR="00D831CD" w:rsidRDefault="00000000">
      <w:r>
        <w:t xml:space="preserve"> - Arial</w:t>
      </w:r>
    </w:p>
    <w:p w14:paraId="07D97083" w14:textId="77777777" w:rsidR="00D831CD" w:rsidRDefault="00000000">
      <w:r>
        <w:t xml:space="preserve"> - Phenyl acetate</w:t>
      </w:r>
    </w:p>
    <w:p w14:paraId="3BBE1733" w14:textId="77777777" w:rsidR="00D831CD" w:rsidRDefault="00000000">
      <w:r>
        <w:t xml:space="preserve"> - para-Hydroxy acetophenone</w:t>
      </w:r>
    </w:p>
    <w:p w14:paraId="068CCF8E" w14:textId="77777777" w:rsidR="00D831CD" w:rsidRDefault="00000000">
      <w:r>
        <w:t xml:space="preserve"> - Acetophenone</w:t>
      </w:r>
    </w:p>
    <w:p w14:paraId="63032DC3" w14:textId="77777777" w:rsidR="00D831CD" w:rsidRDefault="00000000">
      <w:r>
        <w:br/>
        <w:t>Correct Answer: Phenyl acetate</w:t>
      </w:r>
      <w:r>
        <w:br/>
      </w:r>
    </w:p>
    <w:p w14:paraId="0BFF6E01" w14:textId="77777777" w:rsidR="00D831CD" w:rsidRDefault="00000000" w:rsidP="00540217">
      <w:pPr>
        <w:pStyle w:val="ListNumber"/>
        <w:numPr>
          <w:ilvl w:val="0"/>
          <w:numId w:val="0"/>
        </w:numPr>
      </w:pPr>
      <w:r>
        <w:t>39. Nitration of phenol produces an explosive called</w:t>
      </w:r>
    </w:p>
    <w:p w14:paraId="612BDFDF" w14:textId="77777777" w:rsidR="00D831CD" w:rsidRDefault="00000000">
      <w:r>
        <w:t xml:space="preserve"> - O-Nitrophenol</w:t>
      </w:r>
    </w:p>
    <w:p w14:paraId="6B386119" w14:textId="77777777" w:rsidR="00D831CD" w:rsidRDefault="00000000">
      <w:r>
        <w:t xml:space="preserve"> - Picric acid</w:t>
      </w:r>
    </w:p>
    <w:p w14:paraId="6CF1FC48" w14:textId="77777777" w:rsidR="00D831CD" w:rsidRDefault="00000000">
      <w:r>
        <w:t xml:space="preserve"> - TNT</w:t>
      </w:r>
    </w:p>
    <w:p w14:paraId="1A684E45" w14:textId="77777777" w:rsidR="00D831CD" w:rsidRDefault="00000000">
      <w:r>
        <w:t xml:space="preserve"> - Carbolic acid</w:t>
      </w:r>
    </w:p>
    <w:p w14:paraId="2E8F6723" w14:textId="77777777" w:rsidR="00D831CD" w:rsidRDefault="00000000">
      <w:r>
        <w:br/>
        <w:t>Correct Answer: Picric acid</w:t>
      </w:r>
      <w:r>
        <w:br/>
      </w:r>
    </w:p>
    <w:p w14:paraId="4E747AC9" w14:textId="77777777" w:rsidR="00D831CD" w:rsidRDefault="00000000" w:rsidP="00540217">
      <w:pPr>
        <w:pStyle w:val="ListNumber"/>
        <w:numPr>
          <w:ilvl w:val="0"/>
          <w:numId w:val="0"/>
        </w:numPr>
      </w:pPr>
      <w:r>
        <w:t>40. The structure and hybridization of carbonyl carbon in alkanal and alkanone is</w:t>
      </w:r>
    </w:p>
    <w:p w14:paraId="65975F63" w14:textId="77777777" w:rsidR="00D831CD" w:rsidRDefault="00000000">
      <w:r>
        <w:t xml:space="preserve"> - Trigonal and sp3</w:t>
      </w:r>
    </w:p>
    <w:p w14:paraId="7B334828" w14:textId="77777777" w:rsidR="00D831CD" w:rsidRDefault="00000000">
      <w:r>
        <w:t xml:space="preserve"> - Linear and sp2</w:t>
      </w:r>
    </w:p>
    <w:p w14:paraId="796415A6" w14:textId="77777777" w:rsidR="00D831CD" w:rsidRDefault="00000000">
      <w:r>
        <w:t xml:space="preserve"> - Linear and sp3</w:t>
      </w:r>
    </w:p>
    <w:p w14:paraId="0F9F6989" w14:textId="77777777" w:rsidR="00D831CD" w:rsidRDefault="00000000">
      <w:r>
        <w:t xml:space="preserve"> - Planar and sp2</w:t>
      </w:r>
    </w:p>
    <w:p w14:paraId="71A0535B" w14:textId="77777777" w:rsidR="00D831CD" w:rsidRDefault="00000000">
      <w:r>
        <w:br/>
        <w:t>Correct Answer: Planar and sp2</w:t>
      </w:r>
      <w:r>
        <w:br/>
      </w:r>
    </w:p>
    <w:p w14:paraId="2EAAB8CE" w14:textId="77777777" w:rsidR="00D831CD" w:rsidRDefault="00000000" w:rsidP="00540217">
      <w:pPr>
        <w:pStyle w:val="ListNumber"/>
        <w:numPr>
          <w:ilvl w:val="0"/>
          <w:numId w:val="0"/>
        </w:numPr>
      </w:pPr>
      <w:r>
        <w:t>41. Acetophenone is also called</w:t>
      </w:r>
    </w:p>
    <w:p w14:paraId="66807C4B" w14:textId="77777777" w:rsidR="00D831CD" w:rsidRDefault="00000000">
      <w:r>
        <w:t xml:space="preserve"> - `</w:t>
      </w:r>
      <w:r>
        <w:br/>
        <w:t xml:space="preserve"> Diphenyl ketone</w:t>
      </w:r>
    </w:p>
    <w:p w14:paraId="6A2D31B2" w14:textId="77777777" w:rsidR="00D831CD" w:rsidRDefault="00000000">
      <w:r>
        <w:lastRenderedPageBreak/>
        <w:t xml:space="preserve"> - Dimethyl ketone</w:t>
      </w:r>
    </w:p>
    <w:p w14:paraId="62D85B72" w14:textId="77777777" w:rsidR="00D831CD" w:rsidRDefault="00000000">
      <w:r>
        <w:t xml:space="preserve"> - Ethyl methyl ketone</w:t>
      </w:r>
    </w:p>
    <w:p w14:paraId="2138FFD4" w14:textId="77777777" w:rsidR="00D831CD" w:rsidRDefault="00000000">
      <w:r>
        <w:t xml:space="preserve"> - Methyl phenyl ketone</w:t>
      </w:r>
    </w:p>
    <w:p w14:paraId="22BB3292" w14:textId="77777777" w:rsidR="00D831CD" w:rsidRDefault="00000000">
      <w:r>
        <w:br/>
        <w:t>Correct Answer: Methyl phenyl ketone</w:t>
      </w:r>
      <w:r>
        <w:br/>
      </w:r>
    </w:p>
    <w:p w14:paraId="028FDA9E" w14:textId="77777777" w:rsidR="00D831CD" w:rsidRDefault="00000000" w:rsidP="00540217">
      <w:pPr>
        <w:pStyle w:val="ListNumber"/>
        <w:numPr>
          <w:ilvl w:val="0"/>
          <w:numId w:val="0"/>
        </w:numPr>
      </w:pPr>
      <w:r>
        <w:t>42. Homologous series of both aldehyde and ketones have the general formula</w:t>
      </w:r>
    </w:p>
    <w:p w14:paraId="63C28F20" w14:textId="77777777" w:rsidR="00D831CD" w:rsidRDefault="00000000">
      <w:r>
        <w:t xml:space="preserve"> - CnH2n</w:t>
      </w:r>
    </w:p>
    <w:p w14:paraId="39F9B384" w14:textId="77777777" w:rsidR="00D831CD" w:rsidRDefault="00000000">
      <w:r>
        <w:t xml:space="preserve"> - CnH2n+2O</w:t>
      </w:r>
      <w:r>
        <w:br/>
        <w:t>`</w:t>
      </w:r>
    </w:p>
    <w:p w14:paraId="3B68A738" w14:textId="77777777" w:rsidR="00D831CD" w:rsidRDefault="00000000">
      <w:r>
        <w:t xml:space="preserve"> - CnH2nO2</w:t>
      </w:r>
    </w:p>
    <w:p w14:paraId="38E3E822" w14:textId="77777777" w:rsidR="00D831CD" w:rsidRDefault="00000000">
      <w:r>
        <w:t xml:space="preserve"> - CnH2nO</w:t>
      </w:r>
    </w:p>
    <w:p w14:paraId="1A4D438F" w14:textId="77777777" w:rsidR="00D831CD" w:rsidRDefault="00000000">
      <w:r>
        <w:br/>
        <w:t>Correct Answer: CnH2nO</w:t>
      </w:r>
      <w:r>
        <w:br/>
      </w:r>
    </w:p>
    <w:p w14:paraId="21258B4F" w14:textId="77777777" w:rsidR="00D831CD" w:rsidRDefault="00000000" w:rsidP="00540217">
      <w:pPr>
        <w:pStyle w:val="ListNumber"/>
        <w:numPr>
          <w:ilvl w:val="0"/>
          <w:numId w:val="0"/>
        </w:numPr>
      </w:pPr>
      <w:r>
        <w:t>43. Formalin is</w:t>
      </w:r>
    </w:p>
    <w:p w14:paraId="385E1EAE" w14:textId="77777777" w:rsidR="00D831CD" w:rsidRDefault="00000000">
      <w:r>
        <w:t xml:space="preserve"> - 10% solution of formaldehyde in water</w:t>
      </w:r>
    </w:p>
    <w:p w14:paraId="0DCBCFE8" w14:textId="77777777" w:rsidR="00D831CD" w:rsidRDefault="00000000">
      <w:r>
        <w:t xml:space="preserve"> - 20% solution of formaldehyde in water</w:t>
      </w:r>
    </w:p>
    <w:p w14:paraId="5EF3B0D3" w14:textId="77777777" w:rsidR="00D831CD" w:rsidRDefault="00000000">
      <w:r>
        <w:t xml:space="preserve"> - 40% solution of formaldehyde in water</w:t>
      </w:r>
    </w:p>
    <w:p w14:paraId="45D37BAC" w14:textId="77777777" w:rsidR="00D831CD" w:rsidRDefault="00000000">
      <w:r>
        <w:t xml:space="preserve"> - 60% solution of formaldehyde in water</w:t>
      </w:r>
    </w:p>
    <w:p w14:paraId="5D3C5A56" w14:textId="77777777" w:rsidR="00D831CD" w:rsidRDefault="00000000">
      <w:r>
        <w:br/>
        <w:t>Correct Answer: 40% solution of formaldehyde in water</w:t>
      </w:r>
      <w:r>
        <w:br/>
      </w:r>
    </w:p>
    <w:p w14:paraId="6F6281D0" w14:textId="77777777" w:rsidR="00D831CD" w:rsidRDefault="00000000" w:rsidP="00540217">
      <w:pPr>
        <w:pStyle w:val="ListNumber"/>
        <w:numPr>
          <w:ilvl w:val="0"/>
          <w:numId w:val="0"/>
        </w:numPr>
      </w:pPr>
      <w:r>
        <w:t>44. 2-Methyl-2-propanol is an example of</w:t>
      </w:r>
    </w:p>
    <w:p w14:paraId="311AE9F8" w14:textId="77777777" w:rsidR="00D831CD" w:rsidRDefault="00000000">
      <w:r>
        <w:t xml:space="preserve"> - Primary alcohol</w:t>
      </w:r>
    </w:p>
    <w:p w14:paraId="708EAE06" w14:textId="77777777" w:rsidR="00D831CD" w:rsidRDefault="00000000">
      <w:r>
        <w:t xml:space="preserve"> - Secondary alcohol</w:t>
      </w:r>
    </w:p>
    <w:p w14:paraId="2CB721B4" w14:textId="77777777" w:rsidR="00D831CD" w:rsidRDefault="00000000">
      <w:r>
        <w:t xml:space="preserve"> - Tertiary alcohol</w:t>
      </w:r>
    </w:p>
    <w:p w14:paraId="0894C43F" w14:textId="77777777" w:rsidR="00D831CD" w:rsidRDefault="00000000">
      <w:r>
        <w:t xml:space="preserve"> - Dihydric alcohol</w:t>
      </w:r>
    </w:p>
    <w:p w14:paraId="4E394DCC" w14:textId="77777777" w:rsidR="00D831CD" w:rsidRDefault="00000000">
      <w:r>
        <w:lastRenderedPageBreak/>
        <w:br/>
        <w:t>Correct Answer: Tertiary alcohol</w:t>
      </w:r>
      <w:r>
        <w:br/>
      </w:r>
    </w:p>
    <w:p w14:paraId="076A6BB2" w14:textId="77777777" w:rsidR="00D831CD" w:rsidRDefault="00000000" w:rsidP="00540217">
      <w:pPr>
        <w:pStyle w:val="ListNumber"/>
        <w:numPr>
          <w:ilvl w:val="0"/>
          <w:numId w:val="0"/>
        </w:numPr>
      </w:pPr>
      <w:r>
        <w:t>45. 3-Pentanone forms a yellow precipitate with 2,4-dinitrophenyl hydrazine but does not form precipitate with:</w:t>
      </w:r>
    </w:p>
    <w:p w14:paraId="18B24450" w14:textId="77777777" w:rsidR="00D831CD" w:rsidRDefault="00000000">
      <w:r>
        <w:t xml:space="preserve"> - Ammonical silver nitrate solution</w:t>
      </w:r>
    </w:p>
    <w:p w14:paraId="09F370D5" w14:textId="77777777" w:rsidR="00D831CD" w:rsidRDefault="00000000">
      <w:r>
        <w:t xml:space="preserve"> - Aqueous NaOH and Iodine</w:t>
      </w:r>
    </w:p>
    <w:p w14:paraId="5B3C3E98" w14:textId="77777777" w:rsidR="00D831CD" w:rsidRDefault="00000000">
      <w:r>
        <w:t xml:space="preserve"> - Saturated NaHSO3 solution</w:t>
      </w:r>
    </w:p>
    <w:p w14:paraId="313A354C" w14:textId="77777777" w:rsidR="00D831CD" w:rsidRDefault="00000000">
      <w:r>
        <w:t xml:space="preserve"> - All of these</w:t>
      </w:r>
    </w:p>
    <w:p w14:paraId="211B638D" w14:textId="77777777" w:rsidR="00D831CD" w:rsidRDefault="00000000">
      <w:r>
        <w:br/>
        <w:t>Correct Answer: All of these</w:t>
      </w:r>
      <w:r>
        <w:br/>
      </w:r>
    </w:p>
    <w:p w14:paraId="32C6E1E1" w14:textId="77777777" w:rsidR="00D831CD" w:rsidRDefault="00000000" w:rsidP="00540217">
      <w:pPr>
        <w:pStyle w:val="ListNumber"/>
        <w:numPr>
          <w:ilvl w:val="0"/>
          <w:numId w:val="0"/>
        </w:numPr>
      </w:pPr>
      <w:r>
        <w:t>46. The reduction of ____ gives secondary alcohols always.</w:t>
      </w:r>
    </w:p>
    <w:p w14:paraId="12D43D6C" w14:textId="77777777" w:rsidR="00D831CD" w:rsidRDefault="00000000">
      <w:r>
        <w:t xml:space="preserve"> - Alcohol</w:t>
      </w:r>
    </w:p>
    <w:p w14:paraId="7345130D" w14:textId="77777777" w:rsidR="00D831CD" w:rsidRDefault="00000000">
      <w:r>
        <w:t xml:space="preserve"> - aldehyde</w:t>
      </w:r>
    </w:p>
    <w:p w14:paraId="3BF8CA1E" w14:textId="77777777" w:rsidR="00D831CD" w:rsidRDefault="00000000">
      <w:r>
        <w:t xml:space="preserve"> - ketone</w:t>
      </w:r>
    </w:p>
    <w:p w14:paraId="526EA60E" w14:textId="77777777" w:rsidR="00D831CD" w:rsidRDefault="00000000">
      <w:r>
        <w:t xml:space="preserve"> - caboxylic acid</w:t>
      </w:r>
    </w:p>
    <w:p w14:paraId="79E55A06" w14:textId="77777777" w:rsidR="00D831CD" w:rsidRDefault="00000000">
      <w:r>
        <w:br/>
        <w:t>Correct Answer: ketone</w:t>
      </w:r>
      <w:r>
        <w:br/>
      </w:r>
    </w:p>
    <w:p w14:paraId="6EBB8A71" w14:textId="77777777" w:rsidR="00D831CD" w:rsidRDefault="00000000" w:rsidP="00540217">
      <w:pPr>
        <w:pStyle w:val="ListNumber"/>
        <w:numPr>
          <w:ilvl w:val="0"/>
          <w:numId w:val="0"/>
        </w:numPr>
      </w:pPr>
      <w:r>
        <w:t>47. Which of the following statements is incorrect about ethanal and propanone</w:t>
      </w:r>
    </w:p>
    <w:p w14:paraId="2BBB1168" w14:textId="77777777" w:rsidR="00D831CD" w:rsidRDefault="00000000">
      <w:r>
        <w:t xml:space="preserve"> - Both can be prepared by oxidation of alcohols</w:t>
      </w:r>
    </w:p>
    <w:p w14:paraId="42977C1A" w14:textId="77777777" w:rsidR="00D831CD" w:rsidRDefault="00000000">
      <w:r>
        <w:t xml:space="preserve"> - Both gives wine red or orange colour with sodium nitroprusside</w:t>
      </w:r>
    </w:p>
    <w:p w14:paraId="4880C990" w14:textId="77777777" w:rsidR="00D831CD" w:rsidRDefault="00000000">
      <w:r>
        <w:t xml:space="preserve"> - Both react with 2, 4-Dinitrophenyl hydrazine reagent</w:t>
      </w:r>
    </w:p>
    <w:p w14:paraId="0FC1642B" w14:textId="77777777" w:rsidR="00D831CD" w:rsidRDefault="00000000">
      <w:r>
        <w:t xml:space="preserve"> - Both give positive iodoform test</w:t>
      </w:r>
    </w:p>
    <w:p w14:paraId="092C8AB5" w14:textId="77777777" w:rsidR="00D831CD" w:rsidRDefault="00000000">
      <w:r>
        <w:br/>
        <w:t>Correct Answer: Both gives wine red or orange colour with sodium nitroprusside</w:t>
      </w:r>
      <w:r>
        <w:br/>
      </w:r>
    </w:p>
    <w:p w14:paraId="0CD2075E" w14:textId="77777777" w:rsidR="00D831CD" w:rsidRDefault="00000000" w:rsidP="00540217">
      <w:pPr>
        <w:pStyle w:val="ListNumber"/>
        <w:numPr>
          <w:ilvl w:val="0"/>
          <w:numId w:val="0"/>
        </w:numPr>
      </w:pPr>
      <w:r>
        <w:t>48. Which of the following is not oxidized by mild oxidizing agents</w:t>
      </w:r>
    </w:p>
    <w:p w14:paraId="70714ACE" w14:textId="77777777" w:rsidR="00D831CD" w:rsidRDefault="00000000">
      <w:r>
        <w:t xml:space="preserve"> - HCHO</w:t>
      </w:r>
    </w:p>
    <w:p w14:paraId="454FC0BD" w14:textId="77777777" w:rsidR="00D831CD" w:rsidRDefault="00000000">
      <w:r>
        <w:lastRenderedPageBreak/>
        <w:t xml:space="preserve"> - Glucose</w:t>
      </w:r>
    </w:p>
    <w:p w14:paraId="1FA1EEE6" w14:textId="77777777" w:rsidR="00D831CD" w:rsidRDefault="00000000">
      <w:r>
        <w:t xml:space="preserve"> - CH3CHO</w:t>
      </w:r>
    </w:p>
    <w:p w14:paraId="2256B809" w14:textId="77777777" w:rsidR="00D831CD" w:rsidRDefault="00000000">
      <w:r>
        <w:t xml:space="preserve"> - (CH3)2CO</w:t>
      </w:r>
    </w:p>
    <w:p w14:paraId="73DEF9DF" w14:textId="77777777" w:rsidR="00D831CD" w:rsidRDefault="00000000">
      <w:r>
        <w:br/>
        <w:t>Correct Answer: (CH3)2CO</w:t>
      </w:r>
      <w:r>
        <w:br/>
      </w:r>
    </w:p>
    <w:p w14:paraId="4C24E097" w14:textId="77777777" w:rsidR="00D831CD" w:rsidRDefault="00000000" w:rsidP="00540217">
      <w:pPr>
        <w:pStyle w:val="ListNumber"/>
        <w:numPr>
          <w:ilvl w:val="0"/>
          <w:numId w:val="0"/>
        </w:numPr>
      </w:pPr>
      <w:r>
        <w:t>49. Which of the following will react with nitroprusside solution?</w:t>
      </w:r>
    </w:p>
    <w:p w14:paraId="3DC8CF02" w14:textId="77777777" w:rsidR="00D831CD" w:rsidRDefault="00000000">
      <w:r>
        <w:t xml:space="preserve"> - CH3CH2CHO</w:t>
      </w:r>
    </w:p>
    <w:p w14:paraId="5BBA4482" w14:textId="77777777" w:rsidR="00D831CD" w:rsidRDefault="00000000">
      <w:r>
        <w:t xml:space="preserve"> - (CH3)2CO</w:t>
      </w:r>
    </w:p>
    <w:p w14:paraId="13E325B1" w14:textId="77777777" w:rsidR="00D831CD" w:rsidRDefault="00000000">
      <w:r>
        <w:t xml:space="preserve"> - CH3COOH</w:t>
      </w:r>
    </w:p>
    <w:p w14:paraId="0C29B173" w14:textId="77777777" w:rsidR="00D831CD" w:rsidRDefault="00000000">
      <w:r>
        <w:t xml:space="preserve"> - CH3–CH2–OH</w:t>
      </w:r>
    </w:p>
    <w:p w14:paraId="36893A75" w14:textId="77777777" w:rsidR="00D831CD" w:rsidRDefault="00000000">
      <w:r>
        <w:br/>
        <w:t>Correct Answer: (CH3)2CO</w:t>
      </w:r>
      <w:r>
        <w:br/>
      </w:r>
    </w:p>
    <w:p w14:paraId="49945E64" w14:textId="77777777" w:rsidR="00D831CD" w:rsidRDefault="00000000" w:rsidP="00540217">
      <w:pPr>
        <w:pStyle w:val="ListNumber"/>
        <w:numPr>
          <w:ilvl w:val="0"/>
          <w:numId w:val="0"/>
        </w:numPr>
      </w:pPr>
      <w:r>
        <w:t>50. Consider the following reaction</w:t>
      </w:r>
      <w:r>
        <w:br/>
        <w:t>R-CHO + 2[Ag (NH3)2] OH RCOONH4 + 2Ag + 2NH3 + H2O</w:t>
      </w:r>
      <w:r>
        <w:br/>
        <w:t>This reaction represents which of the following tests</w:t>
      </w:r>
    </w:p>
    <w:p w14:paraId="5BF5EB88" w14:textId="77777777" w:rsidR="00D831CD" w:rsidRDefault="00000000">
      <w:r>
        <w:t xml:space="preserve"> - Fehling’s test</w:t>
      </w:r>
    </w:p>
    <w:p w14:paraId="0459AC02" w14:textId="77777777" w:rsidR="00D831CD" w:rsidRDefault="00000000">
      <w:r>
        <w:t xml:space="preserve"> - Benedict’s test</w:t>
      </w:r>
    </w:p>
    <w:p w14:paraId="7F2875E8" w14:textId="77777777" w:rsidR="00D831CD" w:rsidRDefault="00000000">
      <w:r>
        <w:t xml:space="preserve"> - Ninhydrin test</w:t>
      </w:r>
    </w:p>
    <w:p w14:paraId="4E40336D" w14:textId="77777777" w:rsidR="00D831CD" w:rsidRDefault="00000000">
      <w:r>
        <w:t xml:space="preserve"> - Tollen’s test</w:t>
      </w:r>
    </w:p>
    <w:p w14:paraId="1001B70A" w14:textId="77777777" w:rsidR="00D831CD" w:rsidRDefault="00000000">
      <w:r>
        <w:br/>
        <w:t>Correct Answer: Tollen’s test</w:t>
      </w:r>
      <w:r>
        <w:br/>
      </w:r>
    </w:p>
    <w:p w14:paraId="2CD7B754" w14:textId="77777777" w:rsidR="00D831CD" w:rsidRDefault="00000000" w:rsidP="00540217">
      <w:pPr>
        <w:pStyle w:val="ListNumber"/>
        <w:numPr>
          <w:ilvl w:val="0"/>
          <w:numId w:val="0"/>
        </w:numPr>
      </w:pPr>
      <w:r>
        <w:t>51. Which of the following is the oxidizing agent?</w:t>
      </w:r>
    </w:p>
    <w:p w14:paraId="6AA0C9EF" w14:textId="77777777" w:rsidR="00D831CD" w:rsidRDefault="00000000">
      <w:r>
        <w:t xml:space="preserve"> - Tollen’s reagent</w:t>
      </w:r>
    </w:p>
    <w:p w14:paraId="356FCD69" w14:textId="77777777" w:rsidR="00D831CD" w:rsidRDefault="00000000">
      <w:r>
        <w:t xml:space="preserve"> - Fehling’s solution</w:t>
      </w:r>
    </w:p>
    <w:p w14:paraId="1D280B17" w14:textId="77777777" w:rsidR="00D831CD" w:rsidRDefault="00000000">
      <w:r>
        <w:t xml:space="preserve"> - Benedict’s solution</w:t>
      </w:r>
    </w:p>
    <w:p w14:paraId="243E31F2" w14:textId="77777777" w:rsidR="00D831CD" w:rsidRDefault="00000000">
      <w:r>
        <w:t xml:space="preserve"> - All of these</w:t>
      </w:r>
    </w:p>
    <w:p w14:paraId="010EDA6C" w14:textId="77777777" w:rsidR="00D831CD" w:rsidRDefault="00000000">
      <w:r>
        <w:lastRenderedPageBreak/>
        <w:br/>
        <w:t>Correct Answer: All of these</w:t>
      </w:r>
      <w:r>
        <w:br/>
      </w:r>
    </w:p>
    <w:p w14:paraId="31DE1BFB" w14:textId="77777777" w:rsidR="00D831CD" w:rsidRDefault="00000000" w:rsidP="00540217">
      <w:pPr>
        <w:pStyle w:val="ListNumber"/>
        <w:numPr>
          <w:ilvl w:val="0"/>
          <w:numId w:val="0"/>
        </w:numPr>
      </w:pPr>
      <w:r>
        <w:t>52. The acid(s) produced by the oxidation of butanone is/are</w:t>
      </w:r>
    </w:p>
    <w:p w14:paraId="30E42F3F" w14:textId="77777777" w:rsidR="00D831CD" w:rsidRDefault="00000000">
      <w:r>
        <w:t xml:space="preserve"> - Formic acid + propanoic acid</w:t>
      </w:r>
    </w:p>
    <w:p w14:paraId="3CF558AB" w14:textId="77777777" w:rsidR="00D831CD" w:rsidRDefault="00000000">
      <w:r>
        <w:t xml:space="preserve"> - Formic acid + Acetic acid</w:t>
      </w:r>
    </w:p>
    <w:p w14:paraId="2B5772F9" w14:textId="77777777" w:rsidR="00D831CD" w:rsidRDefault="00000000">
      <w:r>
        <w:t xml:space="preserve"> - Only propionic acid</w:t>
      </w:r>
    </w:p>
    <w:p w14:paraId="54E28A54" w14:textId="77777777" w:rsidR="00D831CD" w:rsidRDefault="00000000">
      <w:r>
        <w:t xml:space="preserve"> - Only acetic acid</w:t>
      </w:r>
    </w:p>
    <w:p w14:paraId="11E1AA7C" w14:textId="77777777" w:rsidR="00D831CD" w:rsidRDefault="00000000">
      <w:r>
        <w:br/>
        <w:t>Correct Answer: Only acetic acid</w:t>
      </w:r>
      <w:r>
        <w:br/>
      </w:r>
    </w:p>
    <w:p w14:paraId="19561517" w14:textId="77777777" w:rsidR="00D831CD" w:rsidRDefault="00000000" w:rsidP="00540217">
      <w:pPr>
        <w:pStyle w:val="ListNumber"/>
        <w:numPr>
          <w:ilvl w:val="0"/>
          <w:numId w:val="0"/>
        </w:numPr>
      </w:pPr>
      <w:r>
        <w:t>53. An organic compound P when treated with NaBH4 forms Q, which is used in denaturing of the spirit. The compound P is</w:t>
      </w:r>
    </w:p>
    <w:p w14:paraId="1673D61F" w14:textId="77777777" w:rsidR="00D831CD" w:rsidRDefault="00000000">
      <w:r>
        <w:t xml:space="preserve"> - Ethanol</w:t>
      </w:r>
    </w:p>
    <w:p w14:paraId="74EA10AA" w14:textId="77777777" w:rsidR="00D831CD" w:rsidRDefault="00000000">
      <w:r>
        <w:t xml:space="preserve"> - Methanal</w:t>
      </w:r>
    </w:p>
    <w:p w14:paraId="528E4CCE" w14:textId="77777777" w:rsidR="00D831CD" w:rsidRDefault="00000000">
      <w:r>
        <w:t xml:space="preserve"> - Methanol</w:t>
      </w:r>
    </w:p>
    <w:p w14:paraId="38256F33" w14:textId="77777777" w:rsidR="00D831CD" w:rsidRDefault="00000000">
      <w:r>
        <w:t xml:space="preserve"> - Ethanal</w:t>
      </w:r>
    </w:p>
    <w:p w14:paraId="0F27D4BE" w14:textId="77777777" w:rsidR="00D831CD" w:rsidRDefault="00000000">
      <w:r>
        <w:br/>
        <w:t>Correct Answer: Methanal</w:t>
      </w:r>
      <w:r>
        <w:br/>
      </w:r>
    </w:p>
    <w:p w14:paraId="06192F01" w14:textId="77777777" w:rsidR="00D831CD" w:rsidRDefault="00000000" w:rsidP="00540217">
      <w:pPr>
        <w:pStyle w:val="ListNumber"/>
        <w:numPr>
          <w:ilvl w:val="0"/>
          <w:numId w:val="0"/>
        </w:numPr>
      </w:pPr>
      <w:r>
        <w:t>54. All of the following can produce ketone except</w:t>
      </w:r>
    </w:p>
    <w:p w14:paraId="0F2CF2C3" w14:textId="77777777" w:rsidR="00D831CD" w:rsidRDefault="00000000">
      <w:r>
        <w:t xml:space="preserve"> - Secondary alcohol</w:t>
      </w:r>
    </w:p>
    <w:p w14:paraId="4A69DB8F" w14:textId="77777777" w:rsidR="00D831CD" w:rsidRDefault="00000000">
      <w:r>
        <w:t xml:space="preserve"> - Propyne</w:t>
      </w:r>
    </w:p>
    <w:p w14:paraId="5A18EA0B" w14:textId="77777777" w:rsidR="00D831CD" w:rsidRDefault="00000000">
      <w:r>
        <w:t xml:space="preserve"> - Calcium acetate</w:t>
      </w:r>
    </w:p>
    <w:p w14:paraId="08D793D2" w14:textId="77777777" w:rsidR="00D831CD" w:rsidRDefault="00000000">
      <w:r>
        <w:t xml:space="preserve"> - Primary alcohol</w:t>
      </w:r>
    </w:p>
    <w:p w14:paraId="514EA160" w14:textId="77777777" w:rsidR="00D831CD" w:rsidRDefault="00000000">
      <w:r>
        <w:br/>
        <w:t>Correct Answer: Primary alcohol</w:t>
      </w:r>
      <w:r>
        <w:br/>
      </w:r>
    </w:p>
    <w:p w14:paraId="5091C1A8" w14:textId="77777777" w:rsidR="00D831CD" w:rsidRDefault="00000000" w:rsidP="00540217">
      <w:pPr>
        <w:pStyle w:val="ListNumber"/>
        <w:numPr>
          <w:ilvl w:val="0"/>
          <w:numId w:val="0"/>
        </w:numPr>
      </w:pPr>
      <w:r>
        <w:t>55. Consider the following reaction 2HCHO + NaOH  CH3OH + HCOONa. The formation of alcohol is</w:t>
      </w:r>
    </w:p>
    <w:p w14:paraId="02BF2573" w14:textId="77777777" w:rsidR="00D831CD" w:rsidRDefault="00000000">
      <w:r>
        <w:lastRenderedPageBreak/>
        <w:t xml:space="preserve"> - Oxidation process</w:t>
      </w:r>
    </w:p>
    <w:p w14:paraId="7A0C50F7" w14:textId="77777777" w:rsidR="00D831CD" w:rsidRDefault="00000000">
      <w:r>
        <w:t xml:space="preserve"> - Reduction process</w:t>
      </w:r>
    </w:p>
    <w:p w14:paraId="458B09AC" w14:textId="77777777" w:rsidR="00D831CD" w:rsidRDefault="00000000">
      <w:r>
        <w:t xml:space="preserve"> - Addition reaction</w:t>
      </w:r>
    </w:p>
    <w:p w14:paraId="01FED24C" w14:textId="77777777" w:rsidR="00D831CD" w:rsidRDefault="00000000">
      <w:r>
        <w:t xml:space="preserve"> - Disproportionation reaction</w:t>
      </w:r>
    </w:p>
    <w:p w14:paraId="27D653AD" w14:textId="77777777" w:rsidR="00D831CD" w:rsidRDefault="00000000">
      <w:r>
        <w:br/>
        <w:t>Correct Answer: Reduction process</w:t>
      </w:r>
      <w:r>
        <w:br/>
      </w:r>
    </w:p>
    <w:p w14:paraId="6454D1D0" w14:textId="77777777" w:rsidR="00D831CD" w:rsidRDefault="00000000" w:rsidP="00540217">
      <w:pPr>
        <w:pStyle w:val="ListNumber"/>
        <w:numPr>
          <w:ilvl w:val="0"/>
          <w:numId w:val="0"/>
        </w:numPr>
      </w:pPr>
      <w:r>
        <w:t>56. In SN2 reaction, hybridization of electrophilic carbon in transition state is</w:t>
      </w:r>
    </w:p>
    <w:p w14:paraId="250211B9" w14:textId="77777777" w:rsidR="00D831CD" w:rsidRDefault="00000000">
      <w:r>
        <w:t xml:space="preserve"> - sp2</w:t>
      </w:r>
    </w:p>
    <w:p w14:paraId="5B6EB508" w14:textId="77777777" w:rsidR="00D831CD" w:rsidRDefault="00000000">
      <w:r>
        <w:t xml:space="preserve"> - sp3</w:t>
      </w:r>
    </w:p>
    <w:p w14:paraId="4123D10B" w14:textId="77777777" w:rsidR="00D831CD" w:rsidRDefault="00000000">
      <w:r>
        <w:t xml:space="preserve"> - sp</w:t>
      </w:r>
    </w:p>
    <w:p w14:paraId="1617645F" w14:textId="77777777" w:rsidR="00D831CD" w:rsidRDefault="00000000">
      <w:r>
        <w:t xml:space="preserve"> - dsp2</w:t>
      </w:r>
    </w:p>
    <w:p w14:paraId="1A724E08" w14:textId="77777777" w:rsidR="00D831CD" w:rsidRDefault="00000000">
      <w:r>
        <w:br/>
        <w:t>Correct Answer: sp2</w:t>
      </w:r>
      <w:r>
        <w:br/>
      </w:r>
    </w:p>
    <w:p w14:paraId="2E284141" w14:textId="77777777" w:rsidR="00D831CD" w:rsidRDefault="00000000" w:rsidP="00540217">
      <w:pPr>
        <w:pStyle w:val="ListNumber"/>
        <w:numPr>
          <w:ilvl w:val="0"/>
          <w:numId w:val="0"/>
        </w:numPr>
      </w:pPr>
      <w:r>
        <w:t>57. Elimination uni-molecular reaction involves</w:t>
      </w:r>
    </w:p>
    <w:p w14:paraId="595C24DE" w14:textId="77777777" w:rsidR="00D831CD" w:rsidRDefault="00000000">
      <w:r>
        <w:t xml:space="preserve"> - First order kinetics</w:t>
      </w:r>
    </w:p>
    <w:p w14:paraId="3EFF32B6" w14:textId="77777777" w:rsidR="00D831CD" w:rsidRDefault="00000000">
      <w:r>
        <w:t xml:space="preserve"> - Second order kinetics</w:t>
      </w:r>
    </w:p>
    <w:p w14:paraId="5F4956B1" w14:textId="77777777" w:rsidR="00D831CD" w:rsidRDefault="00000000">
      <w:r>
        <w:t xml:space="preserve"> - Third order kinetics</w:t>
      </w:r>
    </w:p>
    <w:p w14:paraId="1B8FB7B1" w14:textId="77777777" w:rsidR="00D831CD" w:rsidRDefault="00000000">
      <w:r>
        <w:t xml:space="preserve"> - Zero order kinetics</w:t>
      </w:r>
    </w:p>
    <w:p w14:paraId="7386D0A6" w14:textId="77777777" w:rsidR="00D831CD" w:rsidRDefault="00000000">
      <w:r>
        <w:br/>
        <w:t>Correct Answer: First order kinetics</w:t>
      </w:r>
      <w:r>
        <w:br/>
      </w:r>
    </w:p>
    <w:p w14:paraId="15FF57DC" w14:textId="77777777" w:rsidR="00D831CD" w:rsidRDefault="00000000" w:rsidP="00540217">
      <w:pPr>
        <w:pStyle w:val="ListNumber"/>
        <w:numPr>
          <w:ilvl w:val="0"/>
          <w:numId w:val="0"/>
        </w:numPr>
      </w:pPr>
      <w:r>
        <w:t>58. Elimination uni-molecular reaction involves</w:t>
      </w:r>
    </w:p>
    <w:p w14:paraId="7FDA4798" w14:textId="77777777" w:rsidR="00D831CD" w:rsidRDefault="00000000">
      <w:r>
        <w:t xml:space="preserve"> - First order kinetics</w:t>
      </w:r>
    </w:p>
    <w:p w14:paraId="73F986A8" w14:textId="77777777" w:rsidR="00D831CD" w:rsidRDefault="00000000">
      <w:r>
        <w:t xml:space="preserve"> - Second order kinetics</w:t>
      </w:r>
    </w:p>
    <w:p w14:paraId="46AFBF5C" w14:textId="77777777" w:rsidR="00D831CD" w:rsidRDefault="00000000">
      <w:r>
        <w:t xml:space="preserve"> - Third order kinetics</w:t>
      </w:r>
    </w:p>
    <w:p w14:paraId="5F4D0EA7" w14:textId="77777777" w:rsidR="00D831CD" w:rsidRDefault="00000000">
      <w:r>
        <w:t xml:space="preserve"> - Zero order kinetics</w:t>
      </w:r>
    </w:p>
    <w:p w14:paraId="2A37FB87" w14:textId="77777777" w:rsidR="00D831CD" w:rsidRDefault="00000000">
      <w:r>
        <w:lastRenderedPageBreak/>
        <w:br/>
        <w:t>Correct Answer: First order kinetics</w:t>
      </w:r>
      <w:r>
        <w:br/>
      </w:r>
    </w:p>
    <w:p w14:paraId="40B9423C" w14:textId="77777777" w:rsidR="00D831CD" w:rsidRDefault="00000000" w:rsidP="00540217">
      <w:pPr>
        <w:pStyle w:val="ListNumber"/>
        <w:numPr>
          <w:ilvl w:val="0"/>
          <w:numId w:val="0"/>
        </w:numPr>
      </w:pPr>
      <w:r>
        <w:t>59. Which of the following decides the reactivity of alkyl halides?</w:t>
      </w:r>
    </w:p>
    <w:p w14:paraId="1E2EC99F" w14:textId="77777777" w:rsidR="00D831CD" w:rsidRDefault="00000000">
      <w:r>
        <w:t xml:space="preserve"> - C – C bond strength</w:t>
      </w:r>
    </w:p>
    <w:p w14:paraId="03F999BB" w14:textId="77777777" w:rsidR="00D831CD" w:rsidRDefault="00000000">
      <w:r>
        <w:t xml:space="preserve"> - C – H bond strength</w:t>
      </w:r>
    </w:p>
    <w:p w14:paraId="198B3A8E" w14:textId="77777777" w:rsidR="00D831CD" w:rsidRDefault="00000000">
      <w:r>
        <w:t xml:space="preserve"> - C – X bond strength</w:t>
      </w:r>
    </w:p>
    <w:p w14:paraId="0D522617" w14:textId="77777777" w:rsidR="00D831CD" w:rsidRDefault="00000000">
      <w:r>
        <w:t xml:space="preserve"> - Electronegativity difference</w:t>
      </w:r>
    </w:p>
    <w:p w14:paraId="238C054B" w14:textId="77777777" w:rsidR="00D831CD" w:rsidRDefault="00000000">
      <w:r>
        <w:br/>
        <w:t>Correct Answer: C – X bond strength</w:t>
      </w:r>
      <w:r>
        <w:br/>
      </w:r>
    </w:p>
    <w:p w14:paraId="4DB3C5EB" w14:textId="77777777" w:rsidR="00D831CD" w:rsidRDefault="00000000" w:rsidP="00540217">
      <w:pPr>
        <w:pStyle w:val="ListNumber"/>
        <w:numPr>
          <w:ilvl w:val="0"/>
          <w:numId w:val="0"/>
        </w:numPr>
      </w:pPr>
      <w:r>
        <w:t>60. The products obtained when H2SO4 react with alcohol under different temperature  conditions are</w:t>
      </w:r>
    </w:p>
    <w:p w14:paraId="04BCA0A4" w14:textId="77777777" w:rsidR="00D831CD" w:rsidRDefault="00000000">
      <w:r>
        <w:t xml:space="preserve"> - Aldehydes and ketones</w:t>
      </w:r>
    </w:p>
    <w:p w14:paraId="536B6601" w14:textId="77777777" w:rsidR="00D831CD" w:rsidRDefault="00000000">
      <w:r>
        <w:t xml:space="preserve"> - Alkenes and alkynes</w:t>
      </w:r>
    </w:p>
    <w:p w14:paraId="5A351791" w14:textId="77777777" w:rsidR="00D831CD" w:rsidRDefault="00000000">
      <w:r>
        <w:t xml:space="preserve"> - Alkenes and ethers</w:t>
      </w:r>
    </w:p>
    <w:p w14:paraId="41D60266" w14:textId="77777777" w:rsidR="00D831CD" w:rsidRDefault="00000000">
      <w:r>
        <w:t xml:space="preserve"> - Alkenes and ketones</w:t>
      </w:r>
    </w:p>
    <w:p w14:paraId="4A26CC09" w14:textId="77777777" w:rsidR="00D831CD" w:rsidRDefault="00000000">
      <w:r>
        <w:br/>
        <w:t>Correct Answer: Alkenes and ethers</w:t>
      </w:r>
      <w:r>
        <w:br/>
      </w:r>
    </w:p>
    <w:p w14:paraId="4D6E4BF6" w14:textId="77777777" w:rsidR="00D831CD" w:rsidRDefault="00D831CD"/>
    <w:p w14:paraId="1B64FC47" w14:textId="77777777" w:rsidR="00D831CD" w:rsidRDefault="00000000">
      <w:pPr>
        <w:pStyle w:val="Heading1"/>
      </w:pPr>
      <w:r>
        <w:t>10-Carboxylic Acids &amp; Macromolecules</w:t>
      </w:r>
    </w:p>
    <w:p w14:paraId="0C2EF674" w14:textId="77777777" w:rsidR="00D831CD" w:rsidRDefault="00000000" w:rsidP="00540217">
      <w:pPr>
        <w:pStyle w:val="ListNumber"/>
        <w:numPr>
          <w:ilvl w:val="0"/>
          <w:numId w:val="0"/>
        </w:numPr>
      </w:pPr>
      <w:r>
        <w:t>1. Which compound will react with NaHCO3 solution to give sodium salt and CO2</w:t>
      </w:r>
    </w:p>
    <w:p w14:paraId="00B17EA3" w14:textId="77777777" w:rsidR="00D831CD" w:rsidRDefault="00000000">
      <w:r>
        <w:t xml:space="preserve"> - Acetic acid</w:t>
      </w:r>
    </w:p>
    <w:p w14:paraId="3453D30F" w14:textId="77777777" w:rsidR="00D831CD" w:rsidRDefault="00000000">
      <w:r>
        <w:t xml:space="preserve"> - Ethanol</w:t>
      </w:r>
    </w:p>
    <w:p w14:paraId="0ED4C7DC" w14:textId="77777777" w:rsidR="00D831CD" w:rsidRDefault="00000000">
      <w:r>
        <w:t xml:space="preserve"> - Phenol</w:t>
      </w:r>
    </w:p>
    <w:p w14:paraId="140406FF" w14:textId="77777777" w:rsidR="00D831CD" w:rsidRDefault="00000000">
      <w:r>
        <w:t xml:space="preserve"> - Acetone</w:t>
      </w:r>
    </w:p>
    <w:p w14:paraId="798D2C14" w14:textId="77777777" w:rsidR="00D831CD" w:rsidRDefault="00000000">
      <w:r>
        <w:lastRenderedPageBreak/>
        <w:br/>
        <w:t>Correct Answer: Acetic acid</w:t>
      </w:r>
      <w:r>
        <w:br/>
      </w:r>
    </w:p>
    <w:p w14:paraId="37E0EFBE" w14:textId="77777777" w:rsidR="00D831CD" w:rsidRDefault="00000000" w:rsidP="00540217">
      <w:pPr>
        <w:pStyle w:val="ListNumber"/>
        <w:numPr>
          <w:ilvl w:val="0"/>
          <w:numId w:val="0"/>
        </w:numPr>
      </w:pPr>
      <w:r>
        <w:t>2. The general formula of aliphatic carboxylic acid is</w:t>
      </w:r>
    </w:p>
    <w:p w14:paraId="4B5A209E" w14:textId="77777777" w:rsidR="00D831CD" w:rsidRDefault="00000000">
      <w:r>
        <w:t xml:space="preserve"> - (CH2O)n</w:t>
      </w:r>
    </w:p>
    <w:p w14:paraId="5BA22A02" w14:textId="77777777" w:rsidR="00D831CD" w:rsidRDefault="00000000">
      <w:r>
        <w:t xml:space="preserve"> - (C6H10O5)n</w:t>
      </w:r>
    </w:p>
    <w:p w14:paraId="77327C0B" w14:textId="77777777" w:rsidR="00D831CD" w:rsidRDefault="00000000">
      <w:r>
        <w:t xml:space="preserve"> - CnH2nO2</w:t>
      </w:r>
    </w:p>
    <w:p w14:paraId="66CDB2B9" w14:textId="77777777" w:rsidR="00D831CD" w:rsidRDefault="00000000">
      <w:r>
        <w:t xml:space="preserve"> - CnH2nO</w:t>
      </w:r>
    </w:p>
    <w:p w14:paraId="7C4E3F71" w14:textId="77777777" w:rsidR="00D831CD" w:rsidRDefault="00000000">
      <w:r>
        <w:br/>
        <w:t>Correct Answer: CnH2nO2</w:t>
      </w:r>
      <w:r>
        <w:br/>
      </w:r>
    </w:p>
    <w:p w14:paraId="60E4C2E4" w14:textId="77777777" w:rsidR="00D831CD" w:rsidRDefault="00000000" w:rsidP="00540217">
      <w:pPr>
        <w:pStyle w:val="ListNumber"/>
        <w:numPr>
          <w:ilvl w:val="0"/>
          <w:numId w:val="0"/>
        </w:numPr>
      </w:pPr>
      <w:r>
        <w:t>3. In the esterification reaction</w:t>
      </w:r>
    </w:p>
    <w:p w14:paraId="431593F2" w14:textId="77777777" w:rsidR="00D831CD" w:rsidRDefault="00000000">
      <w:r>
        <w:t xml:space="preserve"> - –OH of alcohol is replaced by CH3COO– group of acid</w:t>
      </w:r>
    </w:p>
    <w:p w14:paraId="2DD99311" w14:textId="77777777" w:rsidR="00D831CD" w:rsidRDefault="00000000">
      <w:r>
        <w:t xml:space="preserve"> - –OH of acid is replaced by C2H5O– group of alcohol</w:t>
      </w:r>
    </w:p>
    <w:p w14:paraId="0EEBB916" w14:textId="77777777" w:rsidR="00D831CD" w:rsidRDefault="00000000">
      <w:r>
        <w:t xml:space="preserve"> - –H of acid is replaced by C2H5– group of alcohol</w:t>
      </w:r>
    </w:p>
    <w:p w14:paraId="04284688" w14:textId="77777777" w:rsidR="00D831CD" w:rsidRDefault="00000000">
      <w:r>
        <w:t xml:space="preserve"> - –OH of alcohol is replaced by CH3CO– group of acid</w:t>
      </w:r>
    </w:p>
    <w:p w14:paraId="1826721A" w14:textId="77777777" w:rsidR="00D831CD" w:rsidRDefault="00000000">
      <w:r>
        <w:br/>
        <w:t>Correct Answer: –OH of acid is replaced by C2H5O– group of alcohol</w:t>
      </w:r>
      <w:r>
        <w:br/>
      </w:r>
    </w:p>
    <w:p w14:paraId="15F406BF" w14:textId="77777777" w:rsidR="00D831CD" w:rsidRDefault="00000000" w:rsidP="00540217">
      <w:pPr>
        <w:pStyle w:val="ListNumber"/>
        <w:numPr>
          <w:ilvl w:val="0"/>
          <w:numId w:val="0"/>
        </w:numPr>
      </w:pPr>
      <w:r>
        <w:t>4. Carboxylic acid does not give the usual addition reactions like aldehydes and ketones because</w:t>
      </w:r>
    </w:p>
    <w:p w14:paraId="4DB382CF" w14:textId="77777777" w:rsidR="00D831CD" w:rsidRDefault="00000000">
      <w:r>
        <w:t xml:space="preserve"> - O – H bond is more polar than width="52" height="43" /&gt;group</w:t>
      </w:r>
    </w:p>
    <w:p w14:paraId="7AAE2C97" w14:textId="77777777" w:rsidR="00D831CD" w:rsidRDefault="00000000">
      <w:r>
        <w:t xml:space="preserve"> - Carboxylate ion gets ionized</w:t>
      </w:r>
    </w:p>
    <w:p w14:paraId="06F1A48E" w14:textId="77777777" w:rsidR="00D831CD" w:rsidRDefault="00000000">
      <w:r>
        <w:t xml:space="preserve"> - Carboxylate ion gets stabilized by resonance</w:t>
      </w:r>
    </w:p>
    <w:p w14:paraId="7F428D43" w14:textId="77777777" w:rsidR="00D831CD" w:rsidRDefault="00000000">
      <w:r>
        <w:t xml:space="preserve"> - It exists as –COOH and there is no carbonyl group</w:t>
      </w:r>
    </w:p>
    <w:p w14:paraId="37322D97" w14:textId="77777777" w:rsidR="00D831CD" w:rsidRDefault="00000000">
      <w:r>
        <w:br/>
        <w:t>Correct Answer: Carboxylate ion gets stabilized by resonance</w:t>
      </w:r>
      <w:r>
        <w:br/>
      </w:r>
    </w:p>
    <w:p w14:paraId="1B0BC336" w14:textId="77777777" w:rsidR="00D831CD" w:rsidRDefault="00000000" w:rsidP="00540217">
      <w:pPr>
        <w:pStyle w:val="ListNumber"/>
        <w:numPr>
          <w:ilvl w:val="0"/>
          <w:numId w:val="0"/>
        </w:numPr>
      </w:pPr>
      <w:r>
        <w:t>5. In the esterification reaction the reactivity order of alcohol is</w:t>
      </w:r>
    </w:p>
    <w:p w14:paraId="2D4CC1CA" w14:textId="77777777" w:rsidR="00D831CD" w:rsidRDefault="00000000">
      <w:r>
        <w:t xml:space="preserve"> - CH3OH &gt; C2H5OH &gt; (CH3)2 CHOH &gt; (CH3)3COH</w:t>
      </w:r>
    </w:p>
    <w:p w14:paraId="74B32DAF" w14:textId="77777777" w:rsidR="00D831CD" w:rsidRDefault="00000000">
      <w:r>
        <w:lastRenderedPageBreak/>
        <w:t xml:space="preserve"> - (CH3)3COH&gt;(CH3)2CHOH &gt; (CH3)3COH</w:t>
      </w:r>
    </w:p>
    <w:p w14:paraId="18EC8179" w14:textId="77777777" w:rsidR="00D831CD" w:rsidRDefault="00000000">
      <w:r>
        <w:t xml:space="preserve"> - C2H5OH&gt;CH3OH&gt;(CH3)2CHOH&gt;(CH3)3COH</w:t>
      </w:r>
    </w:p>
    <w:p w14:paraId="442FABD7" w14:textId="77777777" w:rsidR="00D831CD" w:rsidRDefault="00000000">
      <w:r>
        <w:t xml:space="preserve"> - CH3OH&gt;C2H5OH&gt;(CH3)3COH&gt;(CH3)2CHOH</w:t>
      </w:r>
    </w:p>
    <w:p w14:paraId="73E02960" w14:textId="77777777" w:rsidR="00D831CD" w:rsidRDefault="00000000">
      <w:r>
        <w:br/>
        <w:t>Correct Answer: CH3OH &gt; C2H5OH &gt; (CH3)2 CHOH &gt; (CH3)3COH</w:t>
      </w:r>
      <w:r>
        <w:br/>
      </w:r>
    </w:p>
    <w:p w14:paraId="79A032A5" w14:textId="77777777" w:rsidR="00D831CD" w:rsidRDefault="00000000" w:rsidP="00540217">
      <w:pPr>
        <w:pStyle w:val="ListNumber"/>
        <w:numPr>
          <w:ilvl w:val="0"/>
          <w:numId w:val="0"/>
        </w:numPr>
      </w:pPr>
      <w:r>
        <w:t>6. The reaction of acetic acid with sodium metal is</w:t>
      </w:r>
    </w:p>
    <w:p w14:paraId="11C3DE01" w14:textId="77777777" w:rsidR="00D831CD" w:rsidRDefault="00000000">
      <w:r>
        <w:t xml:space="preserve"> - Nucleophilic addition</w:t>
      </w:r>
    </w:p>
    <w:p w14:paraId="22287BCC" w14:textId="77777777" w:rsidR="00D831CD" w:rsidRDefault="00000000">
      <w:r>
        <w:t xml:space="preserve"> - Electrophilic substitution</w:t>
      </w:r>
    </w:p>
    <w:p w14:paraId="0621F3C4" w14:textId="77777777" w:rsidR="00D831CD" w:rsidRDefault="00000000">
      <w:r>
        <w:t xml:space="preserve"> - Elimination</w:t>
      </w:r>
    </w:p>
    <w:p w14:paraId="5F915196" w14:textId="77777777" w:rsidR="00D831CD" w:rsidRDefault="00000000">
      <w:r>
        <w:t xml:space="preserve"> - Nucleophilic substitution</w:t>
      </w:r>
    </w:p>
    <w:p w14:paraId="64F3C7D9" w14:textId="77777777" w:rsidR="00D831CD" w:rsidRDefault="00000000">
      <w:r>
        <w:br/>
        <w:t>Correct Answer: Electrophilic substitution</w:t>
      </w:r>
      <w:r>
        <w:br/>
      </w:r>
    </w:p>
    <w:p w14:paraId="7746C04C" w14:textId="77777777" w:rsidR="00D831CD" w:rsidRDefault="00000000" w:rsidP="00540217">
      <w:pPr>
        <w:pStyle w:val="ListNumber"/>
        <w:numPr>
          <w:ilvl w:val="0"/>
          <w:numId w:val="0"/>
        </w:numPr>
      </w:pPr>
      <w:r>
        <w:t>7. The weakest acid among the following is</w:t>
      </w:r>
    </w:p>
    <w:p w14:paraId="704C1619" w14:textId="77777777" w:rsidR="00D831CD" w:rsidRDefault="00000000">
      <w:r>
        <w:t xml:space="preserve"> - CH3COOH</w:t>
      </w:r>
    </w:p>
    <w:p w14:paraId="31F8ABE7" w14:textId="77777777" w:rsidR="00D831CD" w:rsidRDefault="00000000">
      <w:r>
        <w:t xml:space="preserve"> - Cl3CCOOH</w:t>
      </w:r>
    </w:p>
    <w:p w14:paraId="2BE78945" w14:textId="77777777" w:rsidR="00D831CD" w:rsidRDefault="00000000">
      <w:r>
        <w:t xml:space="preserve"> - ClCH2COOH</w:t>
      </w:r>
    </w:p>
    <w:p w14:paraId="6C89F96D" w14:textId="77777777" w:rsidR="00D831CD" w:rsidRDefault="00000000">
      <w:r>
        <w:t xml:space="preserve"> - (CH3)2CHCOOH</w:t>
      </w:r>
    </w:p>
    <w:p w14:paraId="0432B0E1" w14:textId="77777777" w:rsidR="00D831CD" w:rsidRDefault="00000000">
      <w:r>
        <w:br/>
        <w:t>Correct Answer: (CH3)2CHCOOH</w:t>
      </w:r>
      <w:r>
        <w:br/>
      </w:r>
    </w:p>
    <w:p w14:paraId="27B858F8" w14:textId="77777777" w:rsidR="00D831CD" w:rsidRDefault="00000000" w:rsidP="00540217">
      <w:pPr>
        <w:pStyle w:val="ListNumber"/>
        <w:numPr>
          <w:ilvl w:val="0"/>
          <w:numId w:val="0"/>
        </w:numPr>
      </w:pPr>
      <w:r>
        <w:t>8. Ethanoic acid reacts with ethanol to give</w:t>
      </w:r>
    </w:p>
    <w:p w14:paraId="6639E288" w14:textId="77777777" w:rsidR="00D831CD" w:rsidRDefault="00000000">
      <w:r>
        <w:t xml:space="preserve"> - Ethyl acetate</w:t>
      </w:r>
    </w:p>
    <w:p w14:paraId="55B45D56" w14:textId="77777777" w:rsidR="00D831CD" w:rsidRDefault="00000000">
      <w:r>
        <w:t xml:space="preserve"> - Ethyl formate</w:t>
      </w:r>
    </w:p>
    <w:p w14:paraId="036D9598" w14:textId="77777777" w:rsidR="00D831CD" w:rsidRDefault="00000000">
      <w:r>
        <w:t xml:space="preserve"> - Methyl acetate</w:t>
      </w:r>
    </w:p>
    <w:p w14:paraId="1E10AA88" w14:textId="77777777" w:rsidR="00D831CD" w:rsidRDefault="00000000">
      <w:r>
        <w:t xml:space="preserve"> - Methyl ethyl ether</w:t>
      </w:r>
    </w:p>
    <w:p w14:paraId="006AF3BC" w14:textId="77777777" w:rsidR="00D831CD" w:rsidRDefault="00000000">
      <w:r>
        <w:lastRenderedPageBreak/>
        <w:br/>
        <w:t>Correct Answer: Ethyl acetate</w:t>
      </w:r>
      <w:r>
        <w:br/>
      </w:r>
    </w:p>
    <w:p w14:paraId="22151BFC" w14:textId="77777777" w:rsidR="00D831CD" w:rsidRDefault="00000000" w:rsidP="00540217">
      <w:pPr>
        <w:pStyle w:val="ListNumber"/>
        <w:numPr>
          <w:ilvl w:val="0"/>
          <w:numId w:val="0"/>
        </w:numPr>
      </w:pPr>
      <w:r>
        <w:t>9. equation=”</w:t>
      </w:r>
      <w:r>
        <w:br/>
        <w:t>CH</w:t>
      </w:r>
      <w:r>
        <w:br/>
        <w:t>3</w:t>
      </w:r>
      <w:r>
        <w:br/>
        <w:t>COOH</w:t>
      </w:r>
      <w:r>
        <w:br/>
        <w:t>+</w:t>
      </w:r>
      <w:r>
        <w:br/>
        <w:t>X</w:t>
      </w:r>
      <w:r>
        <w:br/>
        <w:t>→</w:t>
      </w:r>
      <w:r>
        <w:br/>
        <w:t>CH</w:t>
      </w:r>
      <w:r>
        <w:br/>
        <w:t>3</w:t>
      </w:r>
      <w:r>
        <w:br/>
        <w:t>COCl</w:t>
      </w:r>
      <w:r>
        <w:br/>
        <w:t>” editorid=”QuestionBody” /&gt;  the “X” may be</w:t>
      </w:r>
    </w:p>
    <w:p w14:paraId="1EDF5E3A" w14:textId="77777777" w:rsidR="00D831CD" w:rsidRDefault="00000000">
      <w:r>
        <w:t xml:space="preserve"> - PCl5 or S2Cl2</w:t>
      </w:r>
    </w:p>
    <w:p w14:paraId="7A2EA794" w14:textId="77777777" w:rsidR="00D831CD" w:rsidRDefault="00000000">
      <w:r>
        <w:t xml:space="preserve"> - SOCl2 or ClO2</w:t>
      </w:r>
    </w:p>
    <w:p w14:paraId="6ADFCC6A" w14:textId="77777777" w:rsidR="00D831CD" w:rsidRDefault="00000000">
      <w:r>
        <w:t xml:space="preserve"> - PCl5 or SOCl2</w:t>
      </w:r>
    </w:p>
    <w:p w14:paraId="26B1F978" w14:textId="77777777" w:rsidR="00D831CD" w:rsidRDefault="00000000">
      <w:r>
        <w:t xml:space="preserve"> - PCl5 or SOCl2 or HCl</w:t>
      </w:r>
    </w:p>
    <w:p w14:paraId="14BC26EB" w14:textId="77777777" w:rsidR="00D831CD" w:rsidRDefault="00000000">
      <w:r>
        <w:br/>
        <w:t>Correct Answer: PCl5 or SOCl2</w:t>
      </w:r>
      <w:r>
        <w:br/>
      </w:r>
    </w:p>
    <w:p w14:paraId="112DD34D" w14:textId="77777777" w:rsidR="00D831CD" w:rsidRDefault="00000000" w:rsidP="00540217">
      <w:pPr>
        <w:pStyle w:val="ListNumber"/>
        <w:numPr>
          <w:ilvl w:val="0"/>
          <w:numId w:val="0"/>
        </w:numPr>
      </w:pPr>
      <w:r>
        <w:t>10. Which of the following is a cyclic carboxylic acid</w:t>
      </w:r>
    </w:p>
    <w:p w14:paraId="260FE0DB" w14:textId="77777777" w:rsidR="00D831CD" w:rsidRDefault="00000000">
      <w:r>
        <w:t xml:space="preserve"> - Phthalic acid</w:t>
      </w:r>
    </w:p>
    <w:p w14:paraId="4A31E7A8" w14:textId="77777777" w:rsidR="00D831CD" w:rsidRDefault="00000000">
      <w:r>
        <w:t xml:space="preserve"> - Oxalic acid</w:t>
      </w:r>
    </w:p>
    <w:p w14:paraId="7790F769" w14:textId="77777777" w:rsidR="00D831CD" w:rsidRDefault="00000000">
      <w:r>
        <w:t xml:space="preserve"> - Lactic acid</w:t>
      </w:r>
    </w:p>
    <w:p w14:paraId="0F70801E" w14:textId="77777777" w:rsidR="00D831CD" w:rsidRDefault="00000000">
      <w:r>
        <w:t xml:space="preserve"> - Succinic acid</w:t>
      </w:r>
    </w:p>
    <w:p w14:paraId="69EFB3DF" w14:textId="77777777" w:rsidR="00D831CD" w:rsidRDefault="00000000">
      <w:r>
        <w:br/>
        <w:t>Correct Answer: Phthalic acid</w:t>
      </w:r>
      <w:r>
        <w:br/>
      </w:r>
    </w:p>
    <w:p w14:paraId="2BD45BF6" w14:textId="77777777" w:rsidR="00D831CD" w:rsidRDefault="00000000" w:rsidP="00540217">
      <w:pPr>
        <w:pStyle w:val="ListNumber"/>
        <w:numPr>
          <w:ilvl w:val="0"/>
          <w:numId w:val="0"/>
        </w:numPr>
      </w:pPr>
      <w:r>
        <w:t>11. Acidic hydrolysis of acetonitrile (CH3CN) yields</w:t>
      </w:r>
    </w:p>
    <w:p w14:paraId="0CD8C011" w14:textId="77777777" w:rsidR="00D831CD" w:rsidRDefault="00000000">
      <w:r>
        <w:t xml:space="preserve"> - CH3 – NH2</w:t>
      </w:r>
    </w:p>
    <w:p w14:paraId="724CFB87" w14:textId="77777777" w:rsidR="00D831CD" w:rsidRDefault="00000000">
      <w:r>
        <w:t xml:space="preserve"> - CH3 – CH3</w:t>
      </w:r>
    </w:p>
    <w:p w14:paraId="0E5A6275" w14:textId="77777777" w:rsidR="00D831CD" w:rsidRDefault="00000000">
      <w:r>
        <w:t xml:space="preserve"> - CH3COOH</w:t>
      </w:r>
    </w:p>
    <w:p w14:paraId="3C7FD215" w14:textId="77777777" w:rsidR="00D831CD" w:rsidRDefault="00000000">
      <w:r>
        <w:lastRenderedPageBreak/>
        <w:t xml:space="preserve"> - CH2 = CH2</w:t>
      </w:r>
    </w:p>
    <w:p w14:paraId="0EAB5695" w14:textId="77777777" w:rsidR="00D831CD" w:rsidRDefault="00000000">
      <w:r>
        <w:br/>
        <w:t>Correct Answer: CH3COOH</w:t>
      </w:r>
      <w:r>
        <w:br/>
      </w:r>
    </w:p>
    <w:p w14:paraId="5E255BA2" w14:textId="77777777" w:rsidR="00D831CD" w:rsidRDefault="00000000" w:rsidP="00540217">
      <w:pPr>
        <w:pStyle w:val="ListNumber"/>
        <w:numPr>
          <w:ilvl w:val="0"/>
          <w:numId w:val="0"/>
        </w:numPr>
      </w:pPr>
      <w:r>
        <w:t>12. Which of the following is not a fatty acid</w:t>
      </w:r>
    </w:p>
    <w:p w14:paraId="5A3936F5" w14:textId="77777777" w:rsidR="00D831CD" w:rsidRDefault="00000000">
      <w:r>
        <w:t xml:space="preserve"> - Formic acid</w:t>
      </w:r>
    </w:p>
    <w:p w14:paraId="5FFE3E6D" w14:textId="77777777" w:rsidR="00D831CD" w:rsidRDefault="00000000">
      <w:r>
        <w:t xml:space="preserve"> - Palmitic acid</w:t>
      </w:r>
    </w:p>
    <w:p w14:paraId="37ADCB3E" w14:textId="77777777" w:rsidR="00D831CD" w:rsidRDefault="00000000">
      <w:r>
        <w:t xml:space="preserve"> - Stearic acid</w:t>
      </w:r>
    </w:p>
    <w:p w14:paraId="215AD5BA" w14:textId="77777777" w:rsidR="00D831CD" w:rsidRDefault="00000000">
      <w:r>
        <w:t xml:space="preserve"> - Benzoic acid</w:t>
      </w:r>
    </w:p>
    <w:p w14:paraId="34C60FFF" w14:textId="77777777" w:rsidR="00D831CD" w:rsidRDefault="00000000">
      <w:r>
        <w:br/>
        <w:t>Correct Answer: Benzoic acid</w:t>
      </w:r>
      <w:r>
        <w:br/>
      </w:r>
    </w:p>
    <w:p w14:paraId="2D6071CB" w14:textId="77777777" w:rsidR="00D831CD" w:rsidRDefault="00000000" w:rsidP="00540217">
      <w:pPr>
        <w:pStyle w:val="ListNumber"/>
        <w:numPr>
          <w:ilvl w:val="0"/>
          <w:numId w:val="0"/>
        </w:numPr>
      </w:pPr>
      <w:r>
        <w:t>13. The helical structure of protein is stabilized by</w:t>
      </w:r>
    </w:p>
    <w:p w14:paraId="67FA4F83" w14:textId="77777777" w:rsidR="00D831CD" w:rsidRDefault="00000000">
      <w:r>
        <w:t xml:space="preserve"> - Dipeptide bonds</w:t>
      </w:r>
    </w:p>
    <w:p w14:paraId="08C93B78" w14:textId="77777777" w:rsidR="00D831CD" w:rsidRDefault="00000000">
      <w:r>
        <w:t xml:space="preserve"> - Hydrogen bonds</w:t>
      </w:r>
    </w:p>
    <w:p w14:paraId="2AFB2D22" w14:textId="77777777" w:rsidR="00D831CD" w:rsidRDefault="00000000">
      <w:r>
        <w:t xml:space="preserve"> - Ether bonds</w:t>
      </w:r>
    </w:p>
    <w:p w14:paraId="00FF3038" w14:textId="77777777" w:rsidR="00D831CD" w:rsidRDefault="00000000">
      <w:r>
        <w:t xml:space="preserve"> - Peptide bonds</w:t>
      </w:r>
    </w:p>
    <w:p w14:paraId="58E99707" w14:textId="77777777" w:rsidR="00D831CD" w:rsidRDefault="00000000">
      <w:r>
        <w:br/>
        <w:t>Correct Answer: Hydrogen bonds</w:t>
      </w:r>
      <w:r>
        <w:br/>
      </w:r>
    </w:p>
    <w:p w14:paraId="1453DAB6" w14:textId="77777777" w:rsidR="00D831CD" w:rsidRDefault="00000000" w:rsidP="00540217">
      <w:pPr>
        <w:pStyle w:val="ListNumber"/>
        <w:numPr>
          <w:ilvl w:val="0"/>
          <w:numId w:val="0"/>
        </w:numPr>
      </w:pPr>
      <w:r>
        <w:t>14. Large number of amino acids are joined by ________to form protein</w:t>
      </w:r>
    </w:p>
    <w:p w14:paraId="6FFA3E06" w14:textId="77777777" w:rsidR="00D831CD" w:rsidRDefault="00000000">
      <w:r>
        <w:t xml:space="preserve"> - Peptide bonds</w:t>
      </w:r>
    </w:p>
    <w:p w14:paraId="6E2A5813" w14:textId="77777777" w:rsidR="00D831CD" w:rsidRDefault="00000000">
      <w:r>
        <w:t xml:space="preserve"> - Condensation reactions</w:t>
      </w:r>
    </w:p>
    <w:p w14:paraId="6981C052" w14:textId="77777777" w:rsidR="00D831CD" w:rsidRDefault="00000000">
      <w:r>
        <w:t xml:space="preserve"> - Amide linkage</w:t>
      </w:r>
    </w:p>
    <w:p w14:paraId="31BBE787" w14:textId="77777777" w:rsidR="00D831CD" w:rsidRDefault="00000000">
      <w:r>
        <w:t xml:space="preserve"> - All are true</w:t>
      </w:r>
    </w:p>
    <w:p w14:paraId="10ADE270" w14:textId="77777777" w:rsidR="00D831CD" w:rsidRDefault="00000000">
      <w:r>
        <w:br/>
        <w:t>Correct Answer: All are true</w:t>
      </w:r>
      <w:r>
        <w:br/>
      </w:r>
    </w:p>
    <w:p w14:paraId="79D4A598" w14:textId="77777777" w:rsidR="00D831CD" w:rsidRDefault="00000000" w:rsidP="00540217">
      <w:pPr>
        <w:pStyle w:val="ListNumber"/>
        <w:numPr>
          <w:ilvl w:val="0"/>
          <w:numId w:val="0"/>
        </w:numPr>
      </w:pPr>
      <w:r>
        <w:t>15. Which one of the following is example of derived proteins</w:t>
      </w:r>
    </w:p>
    <w:p w14:paraId="6DE1C049" w14:textId="77777777" w:rsidR="00D831CD" w:rsidRDefault="00000000">
      <w:r>
        <w:lastRenderedPageBreak/>
        <w:t xml:space="preserve"> - Albumins</w:t>
      </w:r>
    </w:p>
    <w:p w14:paraId="089AAB55" w14:textId="77777777" w:rsidR="00D831CD" w:rsidRDefault="00000000">
      <w:r>
        <w:t xml:space="preserve"> - Phosphoproteins</w:t>
      </w:r>
    </w:p>
    <w:p w14:paraId="30AB8444" w14:textId="77777777" w:rsidR="00D831CD" w:rsidRDefault="00000000">
      <w:r>
        <w:t xml:space="preserve"> - Collagen</w:t>
      </w:r>
    </w:p>
    <w:p w14:paraId="3EFDFADF" w14:textId="77777777" w:rsidR="00D831CD" w:rsidRDefault="00000000">
      <w:r>
        <w:t xml:space="preserve"> - Peptones</w:t>
      </w:r>
    </w:p>
    <w:p w14:paraId="308E1282" w14:textId="77777777" w:rsidR="00D831CD" w:rsidRDefault="00000000">
      <w:r>
        <w:br/>
        <w:t>Correct Answer: Peptones</w:t>
      </w:r>
      <w:r>
        <w:br/>
      </w:r>
    </w:p>
    <w:p w14:paraId="5568C25E" w14:textId="77777777" w:rsidR="00D831CD" w:rsidRDefault="00000000" w:rsidP="00540217">
      <w:pPr>
        <w:pStyle w:val="ListNumber"/>
        <w:numPr>
          <w:ilvl w:val="0"/>
          <w:numId w:val="0"/>
        </w:numPr>
      </w:pPr>
      <w:r>
        <w:t>16. Many enzymes contain a protein part and non protein part. This protein part is______</w:t>
      </w:r>
    </w:p>
    <w:p w14:paraId="2EF57261" w14:textId="77777777" w:rsidR="00D831CD" w:rsidRDefault="00000000">
      <w:r>
        <w:t xml:space="preserve"> - Apoenzyme</w:t>
      </w:r>
    </w:p>
    <w:p w14:paraId="1931D21A" w14:textId="77777777" w:rsidR="00D831CD" w:rsidRDefault="00000000">
      <w:r>
        <w:t xml:space="preserve"> - Holoenzyme</w:t>
      </w:r>
    </w:p>
    <w:p w14:paraId="2755E146" w14:textId="77777777" w:rsidR="00D831CD" w:rsidRDefault="00000000">
      <w:r>
        <w:t xml:space="preserve"> - Co-factor</w:t>
      </w:r>
    </w:p>
    <w:p w14:paraId="24B00C41" w14:textId="77777777" w:rsidR="00D831CD" w:rsidRDefault="00000000">
      <w:r>
        <w:t xml:space="preserve"> - Co-enzyme</w:t>
      </w:r>
    </w:p>
    <w:p w14:paraId="10D2DA94" w14:textId="77777777" w:rsidR="00D831CD" w:rsidRDefault="00000000">
      <w:r>
        <w:br/>
        <w:t>Correct Answer: Apoenzyme</w:t>
      </w:r>
      <w:r>
        <w:br/>
      </w:r>
    </w:p>
    <w:p w14:paraId="041825C1" w14:textId="77777777" w:rsidR="00D831CD" w:rsidRDefault="00000000" w:rsidP="00540217">
      <w:pPr>
        <w:pStyle w:val="ListNumber"/>
        <w:numPr>
          <w:ilvl w:val="0"/>
          <w:numId w:val="0"/>
        </w:numPr>
      </w:pPr>
      <w:r>
        <w:t>17. A chain of 800 amino acids has mass equal to one molecule of a haemoglobin is preferably to be called</w:t>
      </w:r>
    </w:p>
    <w:p w14:paraId="2D6D0341" w14:textId="77777777" w:rsidR="00D831CD" w:rsidRDefault="00000000">
      <w:r>
        <w:t xml:space="preserve"> - Polypeptide</w:t>
      </w:r>
    </w:p>
    <w:p w14:paraId="4A22998C" w14:textId="77777777" w:rsidR="00D831CD" w:rsidRDefault="00000000">
      <w:r>
        <w:t xml:space="preserve"> - Protein</w:t>
      </w:r>
    </w:p>
    <w:p w14:paraId="2C696DE5" w14:textId="77777777" w:rsidR="00D831CD" w:rsidRDefault="00000000">
      <w:r>
        <w:t xml:space="preserve"> - Polyamide</w:t>
      </w:r>
    </w:p>
    <w:p w14:paraId="63A9C275" w14:textId="77777777" w:rsidR="00D831CD" w:rsidRDefault="00000000">
      <w:r>
        <w:t xml:space="preserve"> - Polysaccharide</w:t>
      </w:r>
    </w:p>
    <w:p w14:paraId="0295DB4C" w14:textId="77777777" w:rsidR="00D831CD" w:rsidRDefault="00000000">
      <w:r>
        <w:br/>
        <w:t>Correct Answer: Protein</w:t>
      </w:r>
      <w:r>
        <w:br/>
      </w:r>
    </w:p>
    <w:p w14:paraId="4A0AAF73" w14:textId="77777777" w:rsidR="00D831CD" w:rsidRDefault="00000000" w:rsidP="00540217">
      <w:pPr>
        <w:pStyle w:val="ListNumber"/>
        <w:numPr>
          <w:ilvl w:val="0"/>
          <w:numId w:val="0"/>
        </w:numPr>
      </w:pPr>
      <w:r>
        <w:t>18. In formation of protein, carboxylic group of one amino acid and amino group of other amino acid condensed together to give</w:t>
      </w:r>
    </w:p>
    <w:p w14:paraId="16F9BB81" w14:textId="77777777" w:rsidR="00D831CD" w:rsidRDefault="00000000">
      <w:r>
        <w:t xml:space="preserve"> - Peptide linkage</w:t>
      </w:r>
    </w:p>
    <w:p w14:paraId="059AFD7D" w14:textId="77777777" w:rsidR="00D831CD" w:rsidRDefault="00000000">
      <w:r>
        <w:t xml:space="preserve"> - Ester linkage</w:t>
      </w:r>
    </w:p>
    <w:p w14:paraId="25FB4BAD" w14:textId="77777777" w:rsidR="00D831CD" w:rsidRDefault="00000000">
      <w:r>
        <w:t xml:space="preserve"> - 1 → 6 glycosidic linkage</w:t>
      </w:r>
    </w:p>
    <w:p w14:paraId="3492E638" w14:textId="77777777" w:rsidR="00D831CD" w:rsidRDefault="00000000">
      <w:r>
        <w:lastRenderedPageBreak/>
        <w:t xml:space="preserve"> - β 1-4 Glycosidic linkage</w:t>
      </w:r>
    </w:p>
    <w:p w14:paraId="0296B8EE" w14:textId="77777777" w:rsidR="00D831CD" w:rsidRDefault="00000000">
      <w:r>
        <w:br/>
        <w:t>Correct Answer: Peptide linkage</w:t>
      </w:r>
      <w:r>
        <w:br/>
      </w:r>
    </w:p>
    <w:p w14:paraId="6B4139FB" w14:textId="77777777" w:rsidR="00D831CD" w:rsidRDefault="00000000" w:rsidP="00540217">
      <w:pPr>
        <w:pStyle w:val="ListNumber"/>
        <w:numPr>
          <w:ilvl w:val="0"/>
          <w:numId w:val="0"/>
        </w:numPr>
      </w:pPr>
      <w:r>
        <w:t>19. The carboxylic acids which are liquid with pungent smell have number of carbons</w:t>
      </w:r>
    </w:p>
    <w:p w14:paraId="405A42E1" w14:textId="77777777" w:rsidR="00D831CD" w:rsidRDefault="00000000">
      <w:r>
        <w:t xml:space="preserve"> - C1 – C4</w:t>
      </w:r>
    </w:p>
    <w:p w14:paraId="61C4837C" w14:textId="77777777" w:rsidR="00D831CD" w:rsidRDefault="00000000">
      <w:r>
        <w:t xml:space="preserve"> - C1 – C3</w:t>
      </w:r>
    </w:p>
    <w:p w14:paraId="4AF50C68" w14:textId="77777777" w:rsidR="00D831CD" w:rsidRDefault="00000000">
      <w:r>
        <w:t xml:space="preserve"> - C4 – C6</w:t>
      </w:r>
    </w:p>
    <w:p w14:paraId="35E9BBE3" w14:textId="77777777" w:rsidR="00D831CD" w:rsidRDefault="00000000">
      <w:r>
        <w:t xml:space="preserve"> - C2 – C5</w:t>
      </w:r>
    </w:p>
    <w:p w14:paraId="62D9BF97" w14:textId="77777777" w:rsidR="00D831CD" w:rsidRDefault="00000000">
      <w:r>
        <w:br/>
        <w:t>Correct Answer: C1 – C3</w:t>
      </w:r>
      <w:r>
        <w:br/>
      </w:r>
    </w:p>
    <w:p w14:paraId="5697F2AC" w14:textId="77777777" w:rsidR="00D831CD" w:rsidRDefault="00000000" w:rsidP="00540217">
      <w:pPr>
        <w:pStyle w:val="ListNumber"/>
        <w:numPr>
          <w:ilvl w:val="0"/>
          <w:numId w:val="0"/>
        </w:numPr>
      </w:pPr>
      <w:r>
        <w:t>20. The boiling points of carboxylic acids are   ______ than their corresponding alkanes.</w:t>
      </w:r>
    </w:p>
    <w:p w14:paraId="1E45A321" w14:textId="77777777" w:rsidR="00D831CD" w:rsidRDefault="00000000">
      <w:r>
        <w:t xml:space="preserve"> - Low due to low molecular masses</w:t>
      </w:r>
    </w:p>
    <w:p w14:paraId="708FD904" w14:textId="77777777" w:rsidR="00D831CD" w:rsidRDefault="00000000">
      <w:r>
        <w:t xml:space="preserve"> - High due to hydrogen bonding</w:t>
      </w:r>
    </w:p>
    <w:p w14:paraId="598558DA" w14:textId="77777777" w:rsidR="00D831CD" w:rsidRDefault="00000000">
      <w:r>
        <w:t xml:space="preserve"> - High due to high molecular masses</w:t>
      </w:r>
    </w:p>
    <w:p w14:paraId="6BAE7A56" w14:textId="77777777" w:rsidR="00D831CD" w:rsidRDefault="00000000">
      <w:r>
        <w:t xml:space="preserve"> - Low due to weak intermolecular forces</w:t>
      </w:r>
    </w:p>
    <w:p w14:paraId="1F981899" w14:textId="77777777" w:rsidR="00D831CD" w:rsidRDefault="00000000">
      <w:r>
        <w:br/>
        <w:t>Correct Answer: High due to hydrogen bonding</w:t>
      </w:r>
      <w:r>
        <w:br/>
      </w:r>
    </w:p>
    <w:p w14:paraId="28F47A07" w14:textId="77777777" w:rsidR="00D831CD" w:rsidRDefault="00000000" w:rsidP="00540217">
      <w:pPr>
        <w:pStyle w:val="ListNumber"/>
        <w:numPr>
          <w:ilvl w:val="0"/>
          <w:numId w:val="0"/>
        </w:numPr>
      </w:pPr>
      <w:r>
        <w:t>21. The number of atoms present in the ring of dimer of acetic acid in benzene solvent are</w:t>
      </w:r>
    </w:p>
    <w:p w14:paraId="45FA2D38" w14:textId="77777777" w:rsidR="00D831CD" w:rsidRDefault="00000000">
      <w:r>
        <w:t xml:space="preserve"> - 2</w:t>
      </w:r>
    </w:p>
    <w:p w14:paraId="29A58C8B" w14:textId="77777777" w:rsidR="00D831CD" w:rsidRDefault="00000000">
      <w:r>
        <w:t xml:space="preserve"> - 4</w:t>
      </w:r>
    </w:p>
    <w:p w14:paraId="4F0D8A1C" w14:textId="77777777" w:rsidR="00D831CD" w:rsidRDefault="00000000">
      <w:r>
        <w:t xml:space="preserve"> - 6</w:t>
      </w:r>
    </w:p>
    <w:p w14:paraId="5578374D" w14:textId="77777777" w:rsidR="00D831CD" w:rsidRDefault="00000000">
      <w:r>
        <w:t xml:space="preserve"> - 8</w:t>
      </w:r>
    </w:p>
    <w:p w14:paraId="7FEE6AB9" w14:textId="77777777" w:rsidR="00D831CD" w:rsidRDefault="00000000">
      <w:r>
        <w:br/>
        <w:t>Correct Answer: 8</w:t>
      </w:r>
      <w:r>
        <w:br/>
      </w:r>
    </w:p>
    <w:p w14:paraId="78812EAB" w14:textId="77777777" w:rsidR="00D831CD" w:rsidRDefault="00000000" w:rsidP="00540217">
      <w:pPr>
        <w:pStyle w:val="ListNumber"/>
        <w:numPr>
          <w:ilvl w:val="0"/>
          <w:numId w:val="0"/>
        </w:numPr>
      </w:pPr>
      <w:r>
        <w:lastRenderedPageBreak/>
        <w:t>22. Glacial acetic acid freezes to ice like solid at</w:t>
      </w:r>
    </w:p>
    <w:p w14:paraId="0EE852E1" w14:textId="77777777" w:rsidR="00D831CD" w:rsidRDefault="00000000">
      <w:r>
        <w:t xml:space="preserve"> - 80C</w:t>
      </w:r>
    </w:p>
    <w:p w14:paraId="01C045DA" w14:textId="77777777" w:rsidR="00D831CD" w:rsidRDefault="00000000">
      <w:r>
        <w:t xml:space="preserve"> - 250C</w:t>
      </w:r>
    </w:p>
    <w:p w14:paraId="484473F1" w14:textId="77777777" w:rsidR="00D831CD" w:rsidRDefault="00000000">
      <w:r>
        <w:t xml:space="preserve"> - 390C</w:t>
      </w:r>
    </w:p>
    <w:p w14:paraId="0520C3CA" w14:textId="77777777" w:rsidR="00D831CD" w:rsidRDefault="00000000">
      <w:r>
        <w:t xml:space="preserve"> - 170C</w:t>
      </w:r>
    </w:p>
    <w:p w14:paraId="5503E1B1" w14:textId="77777777" w:rsidR="00D831CD" w:rsidRDefault="00000000">
      <w:r>
        <w:br/>
        <w:t>Correct Answer: 170C</w:t>
      </w:r>
      <w:r>
        <w:br/>
      </w:r>
    </w:p>
    <w:p w14:paraId="10F61DD1" w14:textId="77777777" w:rsidR="00D831CD" w:rsidRDefault="00000000" w:rsidP="00540217">
      <w:pPr>
        <w:pStyle w:val="ListNumber"/>
        <w:numPr>
          <w:ilvl w:val="0"/>
          <w:numId w:val="0"/>
        </w:numPr>
      </w:pPr>
      <w:r>
        <w:t>23. C17H35COO–Na+ is sodium salt of a ________</w:t>
      </w:r>
    </w:p>
    <w:p w14:paraId="4CE29E96" w14:textId="77777777" w:rsidR="00D831CD" w:rsidRDefault="00000000">
      <w:r>
        <w:t xml:space="preserve"> - Adipic acid</w:t>
      </w:r>
    </w:p>
    <w:p w14:paraId="2CEABB28" w14:textId="77777777" w:rsidR="00D831CD" w:rsidRDefault="00000000">
      <w:r>
        <w:t xml:space="preserve"> - Oleic acid</w:t>
      </w:r>
    </w:p>
    <w:p w14:paraId="441ABF21" w14:textId="77777777" w:rsidR="00D831CD" w:rsidRDefault="00000000">
      <w:r>
        <w:t xml:space="preserve"> - Stearic acid</w:t>
      </w:r>
    </w:p>
    <w:p w14:paraId="51232769" w14:textId="77777777" w:rsidR="00D831CD" w:rsidRDefault="00000000">
      <w:r>
        <w:t xml:space="preserve"> - Palmitic acid</w:t>
      </w:r>
    </w:p>
    <w:p w14:paraId="4CABB97E" w14:textId="77777777" w:rsidR="00D831CD" w:rsidRDefault="00000000">
      <w:r>
        <w:br/>
        <w:t>Correct Answer: Stearic acid</w:t>
      </w:r>
      <w:r>
        <w:br/>
      </w:r>
    </w:p>
    <w:p w14:paraId="72F7E226" w14:textId="77777777" w:rsidR="00D831CD" w:rsidRDefault="00000000" w:rsidP="00540217">
      <w:pPr>
        <w:pStyle w:val="ListNumber"/>
        <w:numPr>
          <w:ilvl w:val="0"/>
          <w:numId w:val="0"/>
        </w:numPr>
      </w:pPr>
      <w:r>
        <w:t>24. The general formula of aliphatic carboxylic acid is</w:t>
      </w:r>
    </w:p>
    <w:p w14:paraId="2AABC1AB" w14:textId="77777777" w:rsidR="00D831CD" w:rsidRDefault="00000000">
      <w:r>
        <w:t xml:space="preserve"> - (CH2O)n</w:t>
      </w:r>
    </w:p>
    <w:p w14:paraId="1A318C53" w14:textId="77777777" w:rsidR="00D831CD" w:rsidRDefault="00000000">
      <w:r>
        <w:t xml:space="preserve"> - (C6H10O5)n</w:t>
      </w:r>
    </w:p>
    <w:p w14:paraId="79E0FF66" w14:textId="77777777" w:rsidR="00D831CD" w:rsidRDefault="00000000">
      <w:r>
        <w:t xml:space="preserve"> - CnH2nO2</w:t>
      </w:r>
    </w:p>
    <w:p w14:paraId="47B2F58C" w14:textId="77777777" w:rsidR="00D831CD" w:rsidRDefault="00000000">
      <w:r>
        <w:t xml:space="preserve"> - CnH2nO</w:t>
      </w:r>
    </w:p>
    <w:p w14:paraId="3782E1B0" w14:textId="77777777" w:rsidR="00D831CD" w:rsidRDefault="00000000">
      <w:r>
        <w:br/>
        <w:t>Correct Answer: CnH2nO2</w:t>
      </w:r>
      <w:r>
        <w:br/>
      </w:r>
    </w:p>
    <w:p w14:paraId="3318F102" w14:textId="77777777" w:rsidR="00D831CD" w:rsidRDefault="00000000" w:rsidP="00540217">
      <w:pPr>
        <w:pStyle w:val="ListNumber"/>
        <w:numPr>
          <w:ilvl w:val="0"/>
          <w:numId w:val="0"/>
        </w:numPr>
      </w:pPr>
      <w:r>
        <w:t>25. Which one is aliphatic dicarboxylic acid</w:t>
      </w:r>
    </w:p>
    <w:p w14:paraId="5EE2ABEC" w14:textId="77777777" w:rsidR="00D831CD" w:rsidRDefault="00000000">
      <w:r>
        <w:t xml:space="preserve"> - Ethanoic acid</w:t>
      </w:r>
    </w:p>
    <w:p w14:paraId="38EA608A" w14:textId="77777777" w:rsidR="00D831CD" w:rsidRDefault="00000000">
      <w:r>
        <w:t xml:space="preserve"> - Oxalic acid</w:t>
      </w:r>
    </w:p>
    <w:p w14:paraId="128665E0" w14:textId="77777777" w:rsidR="00D831CD" w:rsidRDefault="00000000">
      <w:r>
        <w:t xml:space="preserve"> - Benzoic acid</w:t>
      </w:r>
    </w:p>
    <w:p w14:paraId="48FF10C0" w14:textId="77777777" w:rsidR="00D831CD" w:rsidRDefault="00000000">
      <w:r>
        <w:lastRenderedPageBreak/>
        <w:t xml:space="preserve"> - Phthalic acid</w:t>
      </w:r>
    </w:p>
    <w:p w14:paraId="7C326F70" w14:textId="77777777" w:rsidR="00D831CD" w:rsidRDefault="00000000">
      <w:r>
        <w:br/>
        <w:t>Correct Answer: Oxalic acid</w:t>
      </w:r>
      <w:r>
        <w:br/>
      </w:r>
    </w:p>
    <w:p w14:paraId="35EA05C9" w14:textId="77777777" w:rsidR="00D831CD" w:rsidRDefault="00000000" w:rsidP="00540217">
      <w:pPr>
        <w:pStyle w:val="ListNumber"/>
        <w:numPr>
          <w:ilvl w:val="0"/>
          <w:numId w:val="0"/>
        </w:numPr>
      </w:pPr>
      <w:r>
        <w:t>26. The solution of which acid is used for seasoning of food</w:t>
      </w:r>
    </w:p>
    <w:p w14:paraId="6DECD1A6" w14:textId="77777777" w:rsidR="00D831CD" w:rsidRDefault="00000000">
      <w:r>
        <w:t xml:space="preserve"> - Formic acid</w:t>
      </w:r>
    </w:p>
    <w:p w14:paraId="3133C125" w14:textId="77777777" w:rsidR="00D831CD" w:rsidRDefault="00000000">
      <w:r>
        <w:t xml:space="preserve"> - Benzoic acid</w:t>
      </w:r>
    </w:p>
    <w:p w14:paraId="29857B64" w14:textId="77777777" w:rsidR="00D831CD" w:rsidRDefault="00000000">
      <w:r>
        <w:t xml:space="preserve"> - Acetic acid</w:t>
      </w:r>
    </w:p>
    <w:p w14:paraId="00DB61BB" w14:textId="77777777" w:rsidR="00D831CD" w:rsidRDefault="00000000">
      <w:r>
        <w:t xml:space="preserve"> - Butanoic acid</w:t>
      </w:r>
    </w:p>
    <w:p w14:paraId="7B40F176" w14:textId="77777777" w:rsidR="00D831CD" w:rsidRDefault="00000000">
      <w:r>
        <w:br/>
        <w:t>Correct Answer: Acetic acid</w:t>
      </w:r>
      <w:r>
        <w:br/>
      </w:r>
    </w:p>
    <w:p w14:paraId="057C345B" w14:textId="77777777" w:rsidR="00D831CD" w:rsidRDefault="00000000" w:rsidP="00540217">
      <w:pPr>
        <w:pStyle w:val="ListNumber"/>
        <w:numPr>
          <w:ilvl w:val="0"/>
          <w:numId w:val="0"/>
        </w:numPr>
      </w:pPr>
      <w:r>
        <w:t>27. Acetic acid was first isolated from _____ which is dilute solution of acetic acid.</w:t>
      </w:r>
    </w:p>
    <w:p w14:paraId="08F14913" w14:textId="77777777" w:rsidR="00D831CD" w:rsidRDefault="00000000">
      <w:r>
        <w:t xml:space="preserve"> - Butter</w:t>
      </w:r>
    </w:p>
    <w:p w14:paraId="2B8D125B" w14:textId="77777777" w:rsidR="00D831CD" w:rsidRDefault="00000000">
      <w:r>
        <w:t xml:space="preserve"> - Vinegar</w:t>
      </w:r>
    </w:p>
    <w:p w14:paraId="5E05E63A" w14:textId="77777777" w:rsidR="00D831CD" w:rsidRDefault="00000000">
      <w:r>
        <w:t xml:space="preserve"> - Milk</w:t>
      </w:r>
    </w:p>
    <w:p w14:paraId="235E2F9D" w14:textId="77777777" w:rsidR="00D831CD" w:rsidRDefault="00000000">
      <w:r>
        <w:t xml:space="preserve"> - Red ant</w:t>
      </w:r>
    </w:p>
    <w:p w14:paraId="6F556D21" w14:textId="77777777" w:rsidR="00D831CD" w:rsidRDefault="00000000">
      <w:r>
        <w:br/>
        <w:t>Correct Answer: Vinegar</w:t>
      </w:r>
      <w:r>
        <w:br/>
      </w:r>
    </w:p>
    <w:p w14:paraId="3B4875B0" w14:textId="77777777" w:rsidR="00D831CD" w:rsidRDefault="00000000" w:rsidP="00540217">
      <w:pPr>
        <w:pStyle w:val="ListNumber"/>
        <w:numPr>
          <w:ilvl w:val="0"/>
          <w:numId w:val="0"/>
        </w:numPr>
      </w:pPr>
      <w:r>
        <w:t>28. Butyric acid was first isolated from</w:t>
      </w:r>
    </w:p>
    <w:p w14:paraId="65D7AD96" w14:textId="77777777" w:rsidR="00D831CD" w:rsidRDefault="00000000">
      <w:r>
        <w:t xml:space="preserve"> - Butter</w:t>
      </w:r>
    </w:p>
    <w:p w14:paraId="1E2B4CBB" w14:textId="77777777" w:rsidR="00D831CD" w:rsidRDefault="00000000">
      <w:r>
        <w:t xml:space="preserve"> - Vinegar</w:t>
      </w:r>
    </w:p>
    <w:p w14:paraId="7E2B515C" w14:textId="77777777" w:rsidR="00D831CD" w:rsidRDefault="00000000">
      <w:r>
        <w:t xml:space="preserve"> - Milk</w:t>
      </w:r>
    </w:p>
    <w:p w14:paraId="5EDD35CC" w14:textId="77777777" w:rsidR="00D831CD" w:rsidRDefault="00000000">
      <w:r>
        <w:t xml:space="preserve"> - Red ant</w:t>
      </w:r>
    </w:p>
    <w:p w14:paraId="6765CB38" w14:textId="77777777" w:rsidR="00D831CD" w:rsidRDefault="00000000">
      <w:r>
        <w:br/>
        <w:t>Correct Answer: Butter</w:t>
      </w:r>
      <w:r>
        <w:br/>
      </w:r>
    </w:p>
    <w:p w14:paraId="473203B4" w14:textId="77777777" w:rsidR="00D831CD" w:rsidRDefault="00000000" w:rsidP="00540217">
      <w:pPr>
        <w:pStyle w:val="ListNumber"/>
        <w:numPr>
          <w:ilvl w:val="0"/>
          <w:numId w:val="0"/>
        </w:numPr>
      </w:pPr>
      <w:r>
        <w:t>29. The solubility of carboxylic acids _with the increase in the no. of carbons and hydrogens.</w:t>
      </w:r>
    </w:p>
    <w:p w14:paraId="64C4DA7E" w14:textId="77777777" w:rsidR="00D831CD" w:rsidRDefault="00000000">
      <w:r>
        <w:lastRenderedPageBreak/>
        <w:t xml:space="preserve"> - Increases</w:t>
      </w:r>
    </w:p>
    <w:p w14:paraId="6EFF0643" w14:textId="77777777" w:rsidR="00D831CD" w:rsidRDefault="00000000">
      <w:r>
        <w:t xml:space="preserve"> - Decreases</w:t>
      </w:r>
    </w:p>
    <w:p w14:paraId="48A02729" w14:textId="77777777" w:rsidR="00D831CD" w:rsidRDefault="00000000">
      <w:r>
        <w:t xml:space="preserve"> - un-affected</w:t>
      </w:r>
    </w:p>
    <w:p w14:paraId="430B1C3F" w14:textId="77777777" w:rsidR="00D831CD" w:rsidRDefault="00000000">
      <w:r>
        <w:t xml:space="preserve"> - First increases and then decreases</w:t>
      </w:r>
    </w:p>
    <w:p w14:paraId="1C477A40" w14:textId="77777777" w:rsidR="00D831CD" w:rsidRDefault="00000000">
      <w:r>
        <w:br/>
        <w:t>Correct Answer: Decreases</w:t>
      </w:r>
      <w:r>
        <w:br/>
      </w:r>
    </w:p>
    <w:p w14:paraId="7D29A929" w14:textId="77777777" w:rsidR="00D831CD" w:rsidRDefault="00000000" w:rsidP="00540217">
      <w:pPr>
        <w:pStyle w:val="ListNumber"/>
        <w:numPr>
          <w:ilvl w:val="0"/>
          <w:numId w:val="0"/>
        </w:numPr>
      </w:pPr>
      <w:r>
        <w:t>30. C17H35COO–Na+ is sodium salt of a fatty acid, its solubility is:</w:t>
      </w:r>
    </w:p>
    <w:p w14:paraId="424B87C6" w14:textId="77777777" w:rsidR="00D831CD" w:rsidRDefault="00000000">
      <w:r>
        <w:t xml:space="preserve"> - Higher than fatty acid</w:t>
      </w:r>
    </w:p>
    <w:p w14:paraId="66A496C3" w14:textId="77777777" w:rsidR="00D831CD" w:rsidRDefault="00000000">
      <w:r>
        <w:t xml:space="preserve"> - Lower than the fatty acid</w:t>
      </w:r>
    </w:p>
    <w:p w14:paraId="53389CE4" w14:textId="77777777" w:rsidR="00D831CD" w:rsidRDefault="00000000">
      <w:r>
        <w:t xml:space="preserve"> - Completely soluble</w:t>
      </w:r>
    </w:p>
    <w:p w14:paraId="3DE7BFCE" w14:textId="77777777" w:rsidR="00D831CD" w:rsidRDefault="00000000">
      <w:r>
        <w:t xml:space="preserve"> - Not predictable</w:t>
      </w:r>
    </w:p>
    <w:p w14:paraId="7EB607AA" w14:textId="77777777" w:rsidR="00D831CD" w:rsidRDefault="00000000">
      <w:r>
        <w:br/>
        <w:t>Correct Answer: Higher than fatty acid</w:t>
      </w:r>
      <w:r>
        <w:br/>
      </w:r>
    </w:p>
    <w:p w14:paraId="2851100D" w14:textId="77777777" w:rsidR="00D831CD" w:rsidRDefault="00000000" w:rsidP="00540217">
      <w:pPr>
        <w:pStyle w:val="ListNumber"/>
        <w:numPr>
          <w:ilvl w:val="0"/>
          <w:numId w:val="0"/>
        </w:numPr>
      </w:pPr>
      <w:r>
        <w:t>31. C6H4( COOH)2 is the chemical formula of</w:t>
      </w:r>
    </w:p>
    <w:p w14:paraId="48E18FF9" w14:textId="77777777" w:rsidR="00D831CD" w:rsidRDefault="00000000">
      <w:r>
        <w:t xml:space="preserve"> - Palmitic acid</w:t>
      </w:r>
    </w:p>
    <w:p w14:paraId="105D27B7" w14:textId="77777777" w:rsidR="00D831CD" w:rsidRDefault="00000000">
      <w:r>
        <w:t xml:space="preserve"> - stearic acid</w:t>
      </w:r>
    </w:p>
    <w:p w14:paraId="60C94C4E" w14:textId="77777777" w:rsidR="00D831CD" w:rsidRDefault="00000000">
      <w:r>
        <w:t xml:space="preserve"> - benzoic acid</w:t>
      </w:r>
    </w:p>
    <w:p w14:paraId="2581285A" w14:textId="77777777" w:rsidR="00D831CD" w:rsidRDefault="00000000">
      <w:r>
        <w:t xml:space="preserve"> - phthalic acid</w:t>
      </w:r>
    </w:p>
    <w:p w14:paraId="66F5BA44" w14:textId="77777777" w:rsidR="00D831CD" w:rsidRDefault="00000000">
      <w:r>
        <w:br/>
        <w:t>Correct Answer: phthalic acid</w:t>
      </w:r>
      <w:r>
        <w:br/>
      </w:r>
    </w:p>
    <w:p w14:paraId="7BF7BE08" w14:textId="77777777" w:rsidR="00D831CD" w:rsidRDefault="00000000" w:rsidP="00540217">
      <w:pPr>
        <w:pStyle w:val="ListNumber"/>
        <w:numPr>
          <w:ilvl w:val="0"/>
          <w:numId w:val="0"/>
        </w:numPr>
      </w:pPr>
      <w:r>
        <w:t>32. Which of the followings is the oxalic acid?</w:t>
      </w:r>
    </w:p>
    <w:p w14:paraId="6A42385B" w14:textId="77777777" w:rsidR="00D831CD" w:rsidRDefault="00000000">
      <w:r>
        <w:t xml:space="preserve"> - HCOOH</w:t>
      </w:r>
    </w:p>
    <w:p w14:paraId="0978FA37" w14:textId="77777777" w:rsidR="00D831CD" w:rsidRDefault="00000000">
      <w:r>
        <w:t xml:space="preserve"> - CH3COOH</w:t>
      </w:r>
    </w:p>
    <w:p w14:paraId="0123CCD4" w14:textId="77777777" w:rsidR="00D831CD" w:rsidRDefault="00000000">
      <w:r>
        <w:t xml:space="preserve"> - (COOH)2</w:t>
      </w:r>
    </w:p>
    <w:p w14:paraId="55758102" w14:textId="77777777" w:rsidR="00D831CD" w:rsidRDefault="00000000">
      <w:r>
        <w:t xml:space="preserve"> - CH2(COOH)2</w:t>
      </w:r>
    </w:p>
    <w:p w14:paraId="17E31913" w14:textId="77777777" w:rsidR="00D831CD" w:rsidRDefault="00000000">
      <w:r>
        <w:lastRenderedPageBreak/>
        <w:br/>
        <w:t>Correct Answer: (COOH)2</w:t>
      </w:r>
      <w:r>
        <w:br/>
      </w:r>
    </w:p>
    <w:p w14:paraId="7E45A9B1" w14:textId="77777777" w:rsidR="00D831CD" w:rsidRDefault="00000000" w:rsidP="00540217">
      <w:pPr>
        <w:pStyle w:val="ListNumber"/>
        <w:numPr>
          <w:ilvl w:val="0"/>
          <w:numId w:val="0"/>
        </w:numPr>
      </w:pPr>
      <w:r>
        <w:t>33. A carboxylic acid contains</w:t>
      </w:r>
    </w:p>
    <w:p w14:paraId="518BE98E" w14:textId="77777777" w:rsidR="00D831CD" w:rsidRDefault="00000000">
      <w:r>
        <w:t xml:space="preserve"> - Hyroxyl group</w:t>
      </w:r>
    </w:p>
    <w:p w14:paraId="7F8BC8F8" w14:textId="77777777" w:rsidR="00D831CD" w:rsidRDefault="00000000">
      <w:r>
        <w:t xml:space="preserve"> - carboxyl group</w:t>
      </w:r>
    </w:p>
    <w:p w14:paraId="30A9D0E0" w14:textId="77777777" w:rsidR="00D831CD" w:rsidRDefault="00000000">
      <w:r>
        <w:t xml:space="preserve"> - hydroxyl &amp; carboxyl group</w:t>
      </w:r>
    </w:p>
    <w:p w14:paraId="7DBEE1BC" w14:textId="77777777" w:rsidR="00D831CD" w:rsidRDefault="00000000">
      <w:r>
        <w:t xml:space="preserve"> - carboxyl &amp; formyl group</w:t>
      </w:r>
    </w:p>
    <w:p w14:paraId="1EE6EAA0" w14:textId="77777777" w:rsidR="00D831CD" w:rsidRDefault="00000000">
      <w:r>
        <w:br/>
        <w:t>Correct Answer: carboxyl group</w:t>
      </w:r>
      <w:r>
        <w:br/>
      </w:r>
    </w:p>
    <w:p w14:paraId="1BC3C362" w14:textId="77777777" w:rsidR="00D831CD" w:rsidRDefault="00000000" w:rsidP="00540217">
      <w:pPr>
        <w:pStyle w:val="ListNumber"/>
        <w:numPr>
          <w:ilvl w:val="0"/>
          <w:numId w:val="0"/>
        </w:numPr>
      </w:pPr>
      <w:r>
        <w:t>34. Which of the following has maximum number of carbon atoms</w:t>
      </w:r>
    </w:p>
    <w:p w14:paraId="402B567A" w14:textId="77777777" w:rsidR="00D831CD" w:rsidRDefault="00000000">
      <w:r>
        <w:t xml:space="preserve"> - Succinic acid</w:t>
      </w:r>
    </w:p>
    <w:p w14:paraId="59A151EC" w14:textId="77777777" w:rsidR="00D831CD" w:rsidRDefault="00000000">
      <w:r>
        <w:t xml:space="preserve"> - Adipic acid</w:t>
      </w:r>
    </w:p>
    <w:p w14:paraId="1CD0AF24" w14:textId="77777777" w:rsidR="00D831CD" w:rsidRDefault="00000000">
      <w:r>
        <w:t xml:space="preserve"> - Oxalic acid</w:t>
      </w:r>
    </w:p>
    <w:p w14:paraId="0CDBBAD8" w14:textId="77777777" w:rsidR="00D831CD" w:rsidRDefault="00000000">
      <w:r>
        <w:t xml:space="preserve"> - Malonic acid</w:t>
      </w:r>
    </w:p>
    <w:p w14:paraId="649B9DE0" w14:textId="77777777" w:rsidR="00D831CD" w:rsidRDefault="00000000">
      <w:r>
        <w:br/>
        <w:t>Correct Answer: Adipic acid</w:t>
      </w:r>
      <w:r>
        <w:br/>
      </w:r>
    </w:p>
    <w:p w14:paraId="41047710" w14:textId="77777777" w:rsidR="00D831CD" w:rsidRDefault="00000000" w:rsidP="00540217">
      <w:pPr>
        <w:pStyle w:val="ListNumber"/>
        <w:numPr>
          <w:ilvl w:val="0"/>
          <w:numId w:val="0"/>
        </w:numPr>
      </w:pPr>
      <w:r>
        <w:t>35. Only first four members of aliphatic acids are soluble in water due to:</w:t>
      </w:r>
    </w:p>
    <w:p w14:paraId="63586EBC" w14:textId="77777777" w:rsidR="00D831CD" w:rsidRDefault="00000000">
      <w:r>
        <w:t xml:space="preserve"> - Hydrogen bonding</w:t>
      </w:r>
    </w:p>
    <w:p w14:paraId="529D1EE7" w14:textId="77777777" w:rsidR="00D831CD" w:rsidRDefault="00000000">
      <w:r>
        <w:t xml:space="preserve"> - Ion dipole</w:t>
      </w:r>
    </w:p>
    <w:p w14:paraId="70B76060" w14:textId="77777777" w:rsidR="00D831CD" w:rsidRDefault="00000000">
      <w:r>
        <w:t xml:space="preserve"> - Debye forces</w:t>
      </w:r>
    </w:p>
    <w:p w14:paraId="45F9489F" w14:textId="77777777" w:rsidR="00D831CD" w:rsidRDefault="00000000">
      <w:r>
        <w:t xml:space="preserve"> - All of these forces</w:t>
      </w:r>
    </w:p>
    <w:p w14:paraId="0763DE72" w14:textId="77777777" w:rsidR="00D831CD" w:rsidRDefault="00000000">
      <w:r>
        <w:br/>
        <w:t>Correct Answer: Hydrogen bonding</w:t>
      </w:r>
      <w:r>
        <w:br/>
      </w:r>
    </w:p>
    <w:p w14:paraId="1D59775C" w14:textId="77777777" w:rsidR="00D831CD" w:rsidRDefault="00000000" w:rsidP="00540217">
      <w:pPr>
        <w:pStyle w:val="ListNumber"/>
        <w:numPr>
          <w:ilvl w:val="0"/>
          <w:numId w:val="0"/>
        </w:numPr>
      </w:pPr>
      <w:r>
        <w:t>36. Formic acid was first isolated from</w:t>
      </w:r>
    </w:p>
    <w:p w14:paraId="0C44C3E4" w14:textId="77777777" w:rsidR="00D831CD" w:rsidRDefault="00000000">
      <w:r>
        <w:t xml:space="preserve"> - Butter</w:t>
      </w:r>
    </w:p>
    <w:p w14:paraId="451BAF89" w14:textId="77777777" w:rsidR="00D831CD" w:rsidRDefault="00000000">
      <w:r>
        <w:lastRenderedPageBreak/>
        <w:t xml:space="preserve"> - Vinegar</w:t>
      </w:r>
    </w:p>
    <w:p w14:paraId="5229ECF7" w14:textId="77777777" w:rsidR="00D831CD" w:rsidRDefault="00000000">
      <w:r>
        <w:t xml:space="preserve"> - milk</w:t>
      </w:r>
    </w:p>
    <w:p w14:paraId="2D74A389" w14:textId="77777777" w:rsidR="00D831CD" w:rsidRDefault="00000000">
      <w:r>
        <w:t xml:space="preserve"> - Red ant</w:t>
      </w:r>
    </w:p>
    <w:p w14:paraId="6EB29682" w14:textId="77777777" w:rsidR="00D831CD" w:rsidRDefault="00000000">
      <w:r>
        <w:br/>
        <w:t>Correct Answer: Red ant</w:t>
      </w:r>
      <w:r>
        <w:br/>
      </w:r>
    </w:p>
    <w:p w14:paraId="5444EDF7" w14:textId="77777777" w:rsidR="00D831CD" w:rsidRDefault="00000000" w:rsidP="00540217">
      <w:pPr>
        <w:pStyle w:val="ListNumber"/>
        <w:numPr>
          <w:ilvl w:val="0"/>
          <w:numId w:val="0"/>
        </w:numPr>
      </w:pPr>
      <w:r>
        <w:t>37. Even carbon carboxylic acids have ____ melting point than the next lower and higher members having odd carbon atoms.</w:t>
      </w:r>
    </w:p>
    <w:p w14:paraId="7369F691" w14:textId="77777777" w:rsidR="00D831CD" w:rsidRDefault="00000000">
      <w:r>
        <w:t xml:space="preserve"> - Higher</w:t>
      </w:r>
    </w:p>
    <w:p w14:paraId="432510B6" w14:textId="77777777" w:rsidR="00D831CD" w:rsidRDefault="00000000">
      <w:r>
        <w:t xml:space="preserve"> - Lower</w:t>
      </w:r>
    </w:p>
    <w:p w14:paraId="7FFEEFA7" w14:textId="77777777" w:rsidR="00D831CD" w:rsidRDefault="00000000">
      <w:r>
        <w:t xml:space="preserve"> - Equal</w:t>
      </w:r>
    </w:p>
    <w:p w14:paraId="723CDC31" w14:textId="77777777" w:rsidR="00D831CD" w:rsidRDefault="00000000">
      <w:r>
        <w:t xml:space="preserve"> - none of these</w:t>
      </w:r>
    </w:p>
    <w:p w14:paraId="23D82DD4" w14:textId="77777777" w:rsidR="00D831CD" w:rsidRDefault="00000000">
      <w:r>
        <w:br/>
        <w:t>Correct Answer: Higher</w:t>
      </w:r>
      <w:r>
        <w:br/>
      </w:r>
    </w:p>
    <w:p w14:paraId="3762D264" w14:textId="77777777" w:rsidR="00D831CD" w:rsidRDefault="00000000" w:rsidP="00540217">
      <w:pPr>
        <w:pStyle w:val="ListNumber"/>
        <w:numPr>
          <w:ilvl w:val="0"/>
          <w:numId w:val="0"/>
        </w:numPr>
      </w:pPr>
      <w:r>
        <w:t>38. C15H31COOH is the chemical formula of</w:t>
      </w:r>
    </w:p>
    <w:p w14:paraId="652E1EE4" w14:textId="77777777" w:rsidR="00D831CD" w:rsidRDefault="00000000">
      <w:r>
        <w:t xml:space="preserve"> - Palmitic acid</w:t>
      </w:r>
    </w:p>
    <w:p w14:paraId="3564057E" w14:textId="77777777" w:rsidR="00D831CD" w:rsidRDefault="00000000">
      <w:r>
        <w:t xml:space="preserve"> - stearic acid</w:t>
      </w:r>
    </w:p>
    <w:p w14:paraId="5933857E" w14:textId="77777777" w:rsidR="00D831CD" w:rsidRDefault="00000000">
      <w:r>
        <w:t xml:space="preserve"> - benzoic acid</w:t>
      </w:r>
    </w:p>
    <w:p w14:paraId="289520FF" w14:textId="77777777" w:rsidR="00D831CD" w:rsidRDefault="00000000">
      <w:r>
        <w:t xml:space="preserve"> - phthalic acid</w:t>
      </w:r>
    </w:p>
    <w:p w14:paraId="7C1F9187" w14:textId="77777777" w:rsidR="00D831CD" w:rsidRDefault="00000000">
      <w:r>
        <w:br/>
        <w:t>Correct Answer: Palmitic acid</w:t>
      </w:r>
      <w:r>
        <w:br/>
      </w:r>
    </w:p>
    <w:p w14:paraId="621EDF67" w14:textId="77777777" w:rsidR="00D831CD" w:rsidRDefault="00000000" w:rsidP="00540217">
      <w:pPr>
        <w:pStyle w:val="ListNumber"/>
        <w:numPr>
          <w:ilvl w:val="0"/>
          <w:numId w:val="0"/>
        </w:numPr>
      </w:pPr>
      <w:r>
        <w:t>39. Acetic acid undergoes reduction with LiAlH4 to give:</w:t>
      </w:r>
    </w:p>
    <w:p w14:paraId="556D59E5" w14:textId="77777777" w:rsidR="00D831CD" w:rsidRDefault="00000000">
      <w:r>
        <w:t xml:space="preserve"> - Ethanol</w:t>
      </w:r>
    </w:p>
    <w:p w14:paraId="5F1E7A1C" w14:textId="77777777" w:rsidR="00D831CD" w:rsidRDefault="00000000">
      <w:r>
        <w:t xml:space="preserve"> - Methanol</w:t>
      </w:r>
    </w:p>
    <w:p w14:paraId="2F3F6ECC" w14:textId="77777777" w:rsidR="00D831CD" w:rsidRDefault="00000000">
      <w:r>
        <w:t xml:space="preserve"> - Ethane</w:t>
      </w:r>
    </w:p>
    <w:p w14:paraId="2F8A4DCB" w14:textId="77777777" w:rsidR="00D831CD" w:rsidRDefault="00000000">
      <w:r>
        <w:t xml:space="preserve"> - Methane</w:t>
      </w:r>
    </w:p>
    <w:p w14:paraId="67D73BBC" w14:textId="77777777" w:rsidR="00D831CD" w:rsidRDefault="00000000">
      <w:r>
        <w:lastRenderedPageBreak/>
        <w:br/>
        <w:t>Correct Answer: Ethanol</w:t>
      </w:r>
      <w:r>
        <w:br/>
      </w:r>
    </w:p>
    <w:p w14:paraId="471B9714" w14:textId="77777777" w:rsidR="00D831CD" w:rsidRDefault="00000000" w:rsidP="00540217">
      <w:pPr>
        <w:pStyle w:val="ListNumber"/>
        <w:numPr>
          <w:ilvl w:val="0"/>
          <w:numId w:val="0"/>
        </w:numPr>
      </w:pPr>
      <w:r>
        <w:t>40. Ethanoic acid reacts with methanol to give:</w:t>
      </w:r>
    </w:p>
    <w:p w14:paraId="087FB6CE" w14:textId="77777777" w:rsidR="00D831CD" w:rsidRDefault="00000000">
      <w:r>
        <w:t xml:space="preserve"> - Ethyl acetate</w:t>
      </w:r>
    </w:p>
    <w:p w14:paraId="2694BCD4" w14:textId="77777777" w:rsidR="00D831CD" w:rsidRDefault="00000000">
      <w:r>
        <w:t xml:space="preserve"> - Ethyl formate</w:t>
      </w:r>
    </w:p>
    <w:p w14:paraId="331CC923" w14:textId="77777777" w:rsidR="00D831CD" w:rsidRDefault="00000000">
      <w:r>
        <w:t xml:space="preserve"> - Methyl acetate</w:t>
      </w:r>
    </w:p>
    <w:p w14:paraId="725D1F6D" w14:textId="77777777" w:rsidR="00D831CD" w:rsidRDefault="00000000">
      <w:r>
        <w:t xml:space="preserve"> - Methyl ethyl ether</w:t>
      </w:r>
    </w:p>
    <w:p w14:paraId="798B7F05" w14:textId="77777777" w:rsidR="00D831CD" w:rsidRDefault="00000000">
      <w:r>
        <w:br/>
        <w:t>Correct Answer: Methyl acetate</w:t>
      </w:r>
      <w:r>
        <w:br/>
      </w:r>
    </w:p>
    <w:p w14:paraId="7794EEB4" w14:textId="77777777" w:rsidR="00D831CD" w:rsidRDefault="00000000" w:rsidP="00540217">
      <w:pPr>
        <w:pStyle w:val="ListNumber"/>
        <w:numPr>
          <w:ilvl w:val="0"/>
          <w:numId w:val="0"/>
        </w:numPr>
      </w:pPr>
      <w:r>
        <w:t>41. 2-Hydroxylpropanoic acid is called___and 2,3-Dihydroxybutandioic acid is called___.</w:t>
      </w:r>
    </w:p>
    <w:p w14:paraId="27967464" w14:textId="77777777" w:rsidR="00D831CD" w:rsidRDefault="00000000">
      <w:r>
        <w:t xml:space="preserve"> - Oxalic acid,  Maleic acid</w:t>
      </w:r>
    </w:p>
    <w:p w14:paraId="51FBE3B0" w14:textId="77777777" w:rsidR="00D831CD" w:rsidRDefault="00000000">
      <w:r>
        <w:t xml:space="preserve"> - lactic acid,  tartaric acid</w:t>
      </w:r>
    </w:p>
    <w:p w14:paraId="475ABC17" w14:textId="77777777" w:rsidR="00D831CD" w:rsidRDefault="00000000">
      <w:r>
        <w:t xml:space="preserve"> - citric acid,  aspartic acid</w:t>
      </w:r>
    </w:p>
    <w:p w14:paraId="7EEEA06F" w14:textId="77777777" w:rsidR="00D831CD" w:rsidRDefault="00000000">
      <w:r>
        <w:t xml:space="preserve"> - None of these</w:t>
      </w:r>
    </w:p>
    <w:p w14:paraId="238DB99D" w14:textId="77777777" w:rsidR="00D831CD" w:rsidRDefault="00000000">
      <w:r>
        <w:br/>
        <w:t>Correct Answer: lactic acid,  tartaric acid</w:t>
      </w:r>
      <w:r>
        <w:br/>
      </w:r>
    </w:p>
    <w:p w14:paraId="0F16761C" w14:textId="77777777" w:rsidR="00D831CD" w:rsidRDefault="00000000" w:rsidP="00540217">
      <w:pPr>
        <w:pStyle w:val="ListNumber"/>
        <w:numPr>
          <w:ilvl w:val="0"/>
          <w:numId w:val="0"/>
        </w:numPr>
      </w:pPr>
      <w:r>
        <w:t>42. Which of the following will give positive bromine water test:</w:t>
      </w:r>
    </w:p>
    <w:p w14:paraId="6BBDBAE1" w14:textId="77777777" w:rsidR="00D831CD" w:rsidRDefault="00000000">
      <w:r>
        <w:t xml:space="preserve"> - Malonic acid</w:t>
      </w:r>
    </w:p>
    <w:p w14:paraId="68B7381B" w14:textId="77777777" w:rsidR="00D831CD" w:rsidRDefault="00000000">
      <w:r>
        <w:t xml:space="preserve"> - Succinic acid</w:t>
      </w:r>
    </w:p>
    <w:p w14:paraId="57F05313" w14:textId="77777777" w:rsidR="00D831CD" w:rsidRDefault="00000000">
      <w:r>
        <w:t xml:space="preserve"> - Oxalic acid</w:t>
      </w:r>
    </w:p>
    <w:p w14:paraId="39AFF5FD" w14:textId="77777777" w:rsidR="00D831CD" w:rsidRDefault="00000000">
      <w:r>
        <w:t xml:space="preserve"> - Maleic acid</w:t>
      </w:r>
    </w:p>
    <w:p w14:paraId="2E7CCEF1" w14:textId="77777777" w:rsidR="00D831CD" w:rsidRDefault="00000000">
      <w:r>
        <w:br/>
        <w:t>Correct Answer: Maleic acid</w:t>
      </w:r>
      <w:r>
        <w:br/>
      </w:r>
    </w:p>
    <w:p w14:paraId="051BB9D6" w14:textId="77777777" w:rsidR="00D831CD" w:rsidRDefault="00000000" w:rsidP="00540217">
      <w:pPr>
        <w:pStyle w:val="ListNumber"/>
        <w:numPr>
          <w:ilvl w:val="0"/>
          <w:numId w:val="0"/>
        </w:numPr>
      </w:pPr>
      <w:r>
        <w:t>43. The reactivity of carboxylic acids is due to the presence of ____group.</w:t>
      </w:r>
    </w:p>
    <w:p w14:paraId="13B508C2" w14:textId="77777777" w:rsidR="00D831CD" w:rsidRDefault="00000000">
      <w:r>
        <w:t xml:space="preserve"> - Carbonyl group</w:t>
      </w:r>
    </w:p>
    <w:p w14:paraId="231DAEEE" w14:textId="77777777" w:rsidR="00D831CD" w:rsidRDefault="00000000">
      <w:r>
        <w:lastRenderedPageBreak/>
        <w:t xml:space="preserve"> - hydroxyl group</w:t>
      </w:r>
    </w:p>
    <w:p w14:paraId="44CC99A2" w14:textId="77777777" w:rsidR="00D831CD" w:rsidRDefault="00000000">
      <w:r>
        <w:t xml:space="preserve"> - ester group</w:t>
      </w:r>
    </w:p>
    <w:p w14:paraId="782EA607" w14:textId="77777777" w:rsidR="00D831CD" w:rsidRDefault="00000000">
      <w:r>
        <w:t xml:space="preserve"> - Both A and B</w:t>
      </w:r>
    </w:p>
    <w:p w14:paraId="30A45401" w14:textId="77777777" w:rsidR="00D831CD" w:rsidRDefault="00000000">
      <w:r>
        <w:br/>
        <w:t>Correct Answer: Both A and B</w:t>
      </w:r>
      <w:r>
        <w:br/>
      </w:r>
    </w:p>
    <w:p w14:paraId="2B376EC6" w14:textId="77777777" w:rsidR="00D831CD" w:rsidRDefault="00000000" w:rsidP="00540217">
      <w:pPr>
        <w:pStyle w:val="ListNumber"/>
        <w:numPr>
          <w:ilvl w:val="0"/>
          <w:numId w:val="0"/>
        </w:numPr>
      </w:pPr>
      <w:r>
        <w:t>44. An aqueous solution of an organic compound reacts with Na2CO3 to produce CO2 gas. The organic compound is</w:t>
      </w:r>
    </w:p>
    <w:p w14:paraId="08A1758E" w14:textId="77777777" w:rsidR="00D831CD" w:rsidRDefault="00000000">
      <w:r>
        <w:t xml:space="preserve"> - CH2 = CH – CH3</w:t>
      </w:r>
    </w:p>
    <w:p w14:paraId="352770F9" w14:textId="77777777" w:rsidR="00D831CD" w:rsidRDefault="00000000">
      <w:r>
        <w:t xml:space="preserve"> - CH3CHO</w:t>
      </w:r>
    </w:p>
    <w:p w14:paraId="4525D6A0" w14:textId="77777777" w:rsidR="00D831CD" w:rsidRDefault="00000000">
      <w:r>
        <w:t xml:space="preserve"> - CH3COOC2H5</w:t>
      </w:r>
    </w:p>
    <w:p w14:paraId="57A78D9E" w14:textId="77777777" w:rsidR="00D831CD" w:rsidRDefault="00000000">
      <w:r>
        <w:t xml:space="preserve"> - CH3 – CH2 – COOH</w:t>
      </w:r>
    </w:p>
    <w:p w14:paraId="51F0C9E7" w14:textId="77777777" w:rsidR="00D831CD" w:rsidRDefault="00000000">
      <w:r>
        <w:br/>
        <w:t>Correct Answer: CH3 – CH2 – COOH</w:t>
      </w:r>
      <w:r>
        <w:br/>
      </w:r>
    </w:p>
    <w:p w14:paraId="1D7E8527" w14:textId="77777777" w:rsidR="00D831CD" w:rsidRDefault="00000000" w:rsidP="00540217">
      <w:pPr>
        <w:pStyle w:val="ListNumber"/>
        <w:numPr>
          <w:ilvl w:val="0"/>
          <w:numId w:val="0"/>
        </w:numPr>
      </w:pPr>
      <w:r>
        <w:t>45. Carboxylic acids yields____ on reaction with alcohols in the presence of conc. H2SO4.</w:t>
      </w:r>
    </w:p>
    <w:p w14:paraId="19C6E1AB" w14:textId="77777777" w:rsidR="00D831CD" w:rsidRDefault="00000000">
      <w:r>
        <w:t xml:space="preserve"> - Ester</w:t>
      </w:r>
    </w:p>
    <w:p w14:paraId="7DCC0EF2" w14:textId="77777777" w:rsidR="00D831CD" w:rsidRDefault="00000000">
      <w:r>
        <w:t xml:space="preserve"> - aldehyde</w:t>
      </w:r>
    </w:p>
    <w:p w14:paraId="1866521A" w14:textId="77777777" w:rsidR="00D831CD" w:rsidRDefault="00000000">
      <w:r>
        <w:t xml:space="preserve"> - ketone</w:t>
      </w:r>
    </w:p>
    <w:p w14:paraId="28687069" w14:textId="77777777" w:rsidR="00D831CD" w:rsidRDefault="00000000">
      <w:r>
        <w:t xml:space="preserve"> - alcohols</w:t>
      </w:r>
    </w:p>
    <w:p w14:paraId="49AD3221" w14:textId="77777777" w:rsidR="00D831CD" w:rsidRDefault="00000000">
      <w:r>
        <w:br/>
        <w:t>Correct Answer: Ester</w:t>
      </w:r>
      <w:r>
        <w:br/>
      </w:r>
    </w:p>
    <w:p w14:paraId="1468E87E" w14:textId="77777777" w:rsidR="00D831CD" w:rsidRDefault="00000000" w:rsidP="00540217">
      <w:pPr>
        <w:pStyle w:val="ListNumber"/>
        <w:numPr>
          <w:ilvl w:val="0"/>
          <w:numId w:val="0"/>
        </w:numPr>
      </w:pPr>
      <w:r>
        <w:t>46. The derivative of carboxylic acid is</w:t>
      </w:r>
    </w:p>
    <w:p w14:paraId="17ABEEB6" w14:textId="77777777" w:rsidR="00D831CD" w:rsidRDefault="00000000">
      <w:r>
        <w:t xml:space="preserve"> - Acid chloride (CH3COCl)</w:t>
      </w:r>
    </w:p>
    <w:p w14:paraId="39F173CA" w14:textId="77777777" w:rsidR="00D831CD" w:rsidRDefault="00000000">
      <w:r>
        <w:t xml:space="preserve"> - acid amide (CH3CONH2)</w:t>
      </w:r>
    </w:p>
    <w:p w14:paraId="7EF3E4A5" w14:textId="77777777" w:rsidR="00D831CD" w:rsidRDefault="00000000">
      <w:r>
        <w:t xml:space="preserve"> - ester</w:t>
      </w:r>
    </w:p>
    <w:p w14:paraId="6D978D18" w14:textId="77777777" w:rsidR="00D831CD" w:rsidRDefault="00000000">
      <w:r>
        <w:t xml:space="preserve"> - all of these</w:t>
      </w:r>
    </w:p>
    <w:p w14:paraId="6A0CB4FF" w14:textId="77777777" w:rsidR="00D831CD" w:rsidRDefault="00000000">
      <w:r>
        <w:lastRenderedPageBreak/>
        <w:br/>
        <w:t>Correct Answer: all of these</w:t>
      </w:r>
      <w:r>
        <w:br/>
      </w:r>
    </w:p>
    <w:p w14:paraId="04888E68" w14:textId="77777777" w:rsidR="00D831CD" w:rsidRDefault="00000000" w:rsidP="00540217">
      <w:pPr>
        <w:pStyle w:val="ListNumber"/>
        <w:numPr>
          <w:ilvl w:val="0"/>
          <w:numId w:val="0"/>
        </w:numPr>
      </w:pPr>
      <w:r>
        <w:t>47. When a carboxylic acid is protonated, protonation occurs at:</w:t>
      </w:r>
    </w:p>
    <w:p w14:paraId="05CBD140" w14:textId="77777777" w:rsidR="00D831CD" w:rsidRDefault="00000000">
      <w:r>
        <w:t xml:space="preserve"> - Hydroxyl oxygen atom</w:t>
      </w:r>
    </w:p>
    <w:p w14:paraId="772730D4" w14:textId="77777777" w:rsidR="00D831CD" w:rsidRDefault="00000000">
      <w:r>
        <w:t xml:space="preserve"> - Carbonyl oxygen atom</w:t>
      </w:r>
    </w:p>
    <w:p w14:paraId="35893824" w14:textId="77777777" w:rsidR="00D831CD" w:rsidRDefault="00000000">
      <w:r>
        <w:t xml:space="preserve"> - Hydroxyl hydrogen atom</w:t>
      </w:r>
    </w:p>
    <w:p w14:paraId="6C3B921F" w14:textId="77777777" w:rsidR="00D831CD" w:rsidRDefault="00000000">
      <w:r>
        <w:t xml:space="preserve"> - Carbonyl carbon atom</w:t>
      </w:r>
    </w:p>
    <w:p w14:paraId="44618F52" w14:textId="77777777" w:rsidR="00D831CD" w:rsidRDefault="00000000">
      <w:r>
        <w:br/>
        <w:t>Correct Answer: Carbonyl oxygen atom</w:t>
      </w:r>
      <w:r>
        <w:br/>
      </w:r>
    </w:p>
    <w:p w14:paraId="6DC41188" w14:textId="77777777" w:rsidR="00D831CD" w:rsidRDefault="00000000" w:rsidP="00540217">
      <w:pPr>
        <w:pStyle w:val="ListNumber"/>
        <w:numPr>
          <w:ilvl w:val="0"/>
          <w:numId w:val="0"/>
        </w:numPr>
      </w:pPr>
      <w:r>
        <w:t>48. Which acid is used in the manufacture of synthetic fiber?</w:t>
      </w:r>
    </w:p>
    <w:p w14:paraId="15E178F5" w14:textId="77777777" w:rsidR="00D831CD" w:rsidRDefault="00000000">
      <w:r>
        <w:t xml:space="preserve"> - Formic acid</w:t>
      </w:r>
    </w:p>
    <w:p w14:paraId="05EA0DDF" w14:textId="77777777" w:rsidR="00D831CD" w:rsidRDefault="00000000">
      <w:r>
        <w:t xml:space="preserve"> - oxalic acid</w:t>
      </w:r>
    </w:p>
    <w:p w14:paraId="7F22E6B2" w14:textId="77777777" w:rsidR="00D831CD" w:rsidRDefault="00000000">
      <w:r>
        <w:t xml:space="preserve"> - carbonic acid</w:t>
      </w:r>
    </w:p>
    <w:p w14:paraId="78F92DD3" w14:textId="77777777" w:rsidR="00D831CD" w:rsidRDefault="00000000">
      <w:r>
        <w:t xml:space="preserve"> - acetic acid</w:t>
      </w:r>
    </w:p>
    <w:p w14:paraId="0A5FFEE7" w14:textId="77777777" w:rsidR="00D831CD" w:rsidRDefault="00000000">
      <w:r>
        <w:br/>
        <w:t>Correct Answer: acetic acid</w:t>
      </w:r>
      <w:r>
        <w:br/>
      </w:r>
    </w:p>
    <w:p w14:paraId="1FC29227" w14:textId="77777777" w:rsidR="00D831CD" w:rsidRDefault="00000000" w:rsidP="00540217">
      <w:pPr>
        <w:pStyle w:val="ListNumber"/>
        <w:numPr>
          <w:ilvl w:val="0"/>
          <w:numId w:val="0"/>
        </w:numPr>
      </w:pPr>
      <w:r>
        <w:t>49. Which reagent is used to reduce a carboxylic acid to an alkane?</w:t>
      </w:r>
    </w:p>
    <w:p w14:paraId="066D986B" w14:textId="77777777" w:rsidR="00D831CD" w:rsidRDefault="00000000">
      <w:r>
        <w:t xml:space="preserve"> - H2 / Ni</w:t>
      </w:r>
    </w:p>
    <w:p w14:paraId="357D07D4" w14:textId="77777777" w:rsidR="00D831CD" w:rsidRDefault="00000000">
      <w:r>
        <w:t xml:space="preserve"> - HI / P</w:t>
      </w:r>
    </w:p>
    <w:p w14:paraId="18A22A62" w14:textId="77777777" w:rsidR="00D831CD" w:rsidRDefault="00000000">
      <w:r>
        <w:t xml:space="preserve"> - NaBH4</w:t>
      </w:r>
    </w:p>
    <w:p w14:paraId="2040A754" w14:textId="77777777" w:rsidR="00D831CD" w:rsidRDefault="00000000">
      <w:r>
        <w:t xml:space="preserve"> - LiAlH4</w:t>
      </w:r>
    </w:p>
    <w:p w14:paraId="6B5FFE0E" w14:textId="77777777" w:rsidR="00D831CD" w:rsidRDefault="00000000">
      <w:r>
        <w:br/>
        <w:t>Correct Answer: HI / P</w:t>
      </w:r>
      <w:r>
        <w:br/>
      </w:r>
    </w:p>
    <w:p w14:paraId="5CA2564C" w14:textId="77777777" w:rsidR="00D831CD" w:rsidRDefault="00000000" w:rsidP="00540217">
      <w:pPr>
        <w:pStyle w:val="ListNumber"/>
        <w:numPr>
          <w:ilvl w:val="0"/>
          <w:numId w:val="0"/>
        </w:numPr>
      </w:pPr>
      <w:r>
        <w:t>50. Organic compounds having fruity smell are</w:t>
      </w:r>
    </w:p>
    <w:p w14:paraId="5AD57B26" w14:textId="77777777" w:rsidR="00D831CD" w:rsidRDefault="00000000">
      <w:r>
        <w:t xml:space="preserve"> - Alcohols</w:t>
      </w:r>
    </w:p>
    <w:p w14:paraId="4AE23CF7" w14:textId="77777777" w:rsidR="00D831CD" w:rsidRDefault="00000000">
      <w:r>
        <w:lastRenderedPageBreak/>
        <w:t xml:space="preserve"> - Carboxylic acids</w:t>
      </w:r>
    </w:p>
    <w:p w14:paraId="6449B99A" w14:textId="77777777" w:rsidR="00D831CD" w:rsidRDefault="00000000">
      <w:r>
        <w:t xml:space="preserve"> - Ethers</w:t>
      </w:r>
    </w:p>
    <w:p w14:paraId="7B623C08" w14:textId="77777777" w:rsidR="00D831CD" w:rsidRDefault="00000000">
      <w:r>
        <w:t xml:space="preserve"> - Esters</w:t>
      </w:r>
    </w:p>
    <w:p w14:paraId="02A5FF1D" w14:textId="77777777" w:rsidR="00D831CD" w:rsidRDefault="00000000">
      <w:r>
        <w:br/>
        <w:t>Correct Answer: Esters</w:t>
      </w:r>
      <w:r>
        <w:br/>
      </w:r>
    </w:p>
    <w:p w14:paraId="3538A6EB" w14:textId="77777777" w:rsidR="00D831CD" w:rsidRDefault="00000000" w:rsidP="00540217">
      <w:pPr>
        <w:pStyle w:val="ListNumber"/>
        <w:numPr>
          <w:ilvl w:val="0"/>
          <w:numId w:val="0"/>
        </w:numPr>
      </w:pPr>
      <w:r>
        <w:t>51. Which of following is cannot be directly prepared from acetic acid:</w:t>
      </w:r>
    </w:p>
    <w:p w14:paraId="596865BB" w14:textId="77777777" w:rsidR="00D831CD" w:rsidRDefault="00000000">
      <w:r>
        <w:t xml:space="preserve"> - Acetamide</w:t>
      </w:r>
    </w:p>
    <w:p w14:paraId="1513980B" w14:textId="77777777" w:rsidR="00D831CD" w:rsidRDefault="00000000">
      <w:r>
        <w:t xml:space="preserve"> - Acetic anhydride</w:t>
      </w:r>
    </w:p>
    <w:p w14:paraId="2BBCA10F" w14:textId="77777777" w:rsidR="00D831CD" w:rsidRDefault="00000000">
      <w:r>
        <w:t xml:space="preserve"> - Ethyl acetate</w:t>
      </w:r>
    </w:p>
    <w:p w14:paraId="7E7B85BA" w14:textId="77777777" w:rsidR="00D831CD" w:rsidRDefault="00000000">
      <w:r>
        <w:t xml:space="preserve"> - Acetyl chloride</w:t>
      </w:r>
    </w:p>
    <w:p w14:paraId="63C62322" w14:textId="77777777" w:rsidR="00D831CD" w:rsidRDefault="00000000">
      <w:r>
        <w:br/>
        <w:t>Correct Answer: Acetamide</w:t>
      </w:r>
      <w:r>
        <w:br/>
      </w:r>
    </w:p>
    <w:p w14:paraId="433EC537" w14:textId="77777777" w:rsidR="00D831CD" w:rsidRDefault="00000000" w:rsidP="00540217">
      <w:pPr>
        <w:pStyle w:val="ListNumber"/>
        <w:numPr>
          <w:ilvl w:val="0"/>
          <w:numId w:val="0"/>
        </w:numPr>
      </w:pPr>
      <w:r>
        <w:t>52. All proteins yield ______________ upon complete hydrolysis</w:t>
      </w:r>
    </w:p>
    <w:p w14:paraId="5A209E1A" w14:textId="77777777" w:rsidR="00D831CD" w:rsidRDefault="00000000">
      <w:r>
        <w:t xml:space="preserve"> - Ketones</w:t>
      </w:r>
    </w:p>
    <w:p w14:paraId="305E4475" w14:textId="77777777" w:rsidR="00D831CD" w:rsidRDefault="00000000">
      <w:r>
        <w:t xml:space="preserve"> - Amino acid</w:t>
      </w:r>
    </w:p>
    <w:p w14:paraId="2B74FD65" w14:textId="77777777" w:rsidR="00D831CD" w:rsidRDefault="00000000">
      <w:r>
        <w:t xml:space="preserve"> - Carbohydrates</w:t>
      </w:r>
    </w:p>
    <w:p w14:paraId="4229CAB5" w14:textId="77777777" w:rsidR="00D831CD" w:rsidRDefault="00000000">
      <w:r>
        <w:t xml:space="preserve"> - Alcohols</w:t>
      </w:r>
    </w:p>
    <w:p w14:paraId="58525260" w14:textId="77777777" w:rsidR="00D831CD" w:rsidRDefault="00000000">
      <w:r>
        <w:br/>
        <w:t>Correct Answer: Amino acid</w:t>
      </w:r>
      <w:r>
        <w:br/>
      </w:r>
    </w:p>
    <w:p w14:paraId="692F17CC" w14:textId="77777777" w:rsidR="00D831CD" w:rsidRDefault="00000000" w:rsidP="00540217">
      <w:pPr>
        <w:pStyle w:val="ListNumber"/>
        <w:numPr>
          <w:ilvl w:val="0"/>
          <w:numId w:val="0"/>
        </w:numPr>
      </w:pPr>
      <w:r>
        <w:t>53. The three dimensional twisting and folding of polypeptide chain results in:</w:t>
      </w:r>
    </w:p>
    <w:p w14:paraId="4EB0CEAA" w14:textId="77777777" w:rsidR="00D831CD" w:rsidRDefault="00000000">
      <w:r>
        <w:t xml:space="preserve"> - Primary structure</w:t>
      </w:r>
    </w:p>
    <w:p w14:paraId="6FF53CA0" w14:textId="77777777" w:rsidR="00D831CD" w:rsidRDefault="00000000">
      <w:r>
        <w:t xml:space="preserve"> - Secondary structure</w:t>
      </w:r>
    </w:p>
    <w:p w14:paraId="2E23C368" w14:textId="77777777" w:rsidR="00D831CD" w:rsidRDefault="00000000">
      <w:r>
        <w:t xml:space="preserve"> - Tertiary structure</w:t>
      </w:r>
    </w:p>
    <w:p w14:paraId="2D0C3B3C" w14:textId="77777777" w:rsidR="00D831CD" w:rsidRDefault="00000000">
      <w:r>
        <w:t xml:space="preserve"> - Quaternary structure</w:t>
      </w:r>
    </w:p>
    <w:p w14:paraId="49492717" w14:textId="77777777" w:rsidR="00D831CD" w:rsidRDefault="00000000">
      <w:r>
        <w:lastRenderedPageBreak/>
        <w:br/>
        <w:t>Correct Answer: Tertiary structure</w:t>
      </w:r>
      <w:r>
        <w:br/>
      </w:r>
    </w:p>
    <w:p w14:paraId="166D8356" w14:textId="77777777" w:rsidR="00D831CD" w:rsidRDefault="00000000" w:rsidP="00540217">
      <w:pPr>
        <w:pStyle w:val="ListNumber"/>
        <w:numPr>
          <w:ilvl w:val="0"/>
          <w:numId w:val="0"/>
        </w:numPr>
      </w:pPr>
      <w:r>
        <w:t>54. The molecular weight of protein is</w:t>
      </w:r>
    </w:p>
    <w:p w14:paraId="025435E4" w14:textId="77777777" w:rsidR="00D831CD" w:rsidRDefault="00000000">
      <w:r>
        <w:t xml:space="preserve"> - &gt; 1000 amu.) &lt; 1000 amu.</w:t>
      </w:r>
    </w:p>
    <w:p w14:paraId="73A40F6B" w14:textId="77777777" w:rsidR="00D831CD" w:rsidRDefault="00000000">
      <w:r>
        <w:t xml:space="preserve"> - &lt; 1000 amu.</w:t>
      </w:r>
    </w:p>
    <w:p w14:paraId="77F0606D" w14:textId="77777777" w:rsidR="00D831CD" w:rsidRDefault="00000000">
      <w:r>
        <w:t xml:space="preserve"> - &gt; 10000 amu.</w:t>
      </w:r>
    </w:p>
    <w:p w14:paraId="5BB01D5F" w14:textId="77777777" w:rsidR="00D831CD" w:rsidRDefault="00000000">
      <w:r>
        <w:t xml:space="preserve"> - &lt; 10000 amu.</w:t>
      </w:r>
    </w:p>
    <w:p w14:paraId="0E63B562" w14:textId="77777777" w:rsidR="00D831CD" w:rsidRDefault="00000000">
      <w:r>
        <w:br/>
        <w:t>Correct Answer: &gt; 10000 amu.</w:t>
      </w:r>
      <w:r>
        <w:br/>
      </w:r>
    </w:p>
    <w:p w14:paraId="22322B59" w14:textId="77777777" w:rsidR="00D831CD" w:rsidRDefault="00000000" w:rsidP="00540217">
      <w:pPr>
        <w:pStyle w:val="ListNumber"/>
        <w:numPr>
          <w:ilvl w:val="0"/>
          <w:numId w:val="0"/>
        </w:numPr>
      </w:pPr>
      <w:r>
        <w:t>55. Which of following is / are examples of simple protein.</w:t>
      </w:r>
    </w:p>
    <w:p w14:paraId="79B5B864" w14:textId="77777777" w:rsidR="00D831CD" w:rsidRDefault="00000000">
      <w:r>
        <w:t xml:space="preserve"> - Polypeptide</w:t>
      </w:r>
    </w:p>
    <w:p w14:paraId="4B6FC3F9" w14:textId="77777777" w:rsidR="00D831CD" w:rsidRDefault="00000000">
      <w:r>
        <w:t xml:space="preserve"> - Collagen and albumin</w:t>
      </w:r>
    </w:p>
    <w:p w14:paraId="19BDF3D0" w14:textId="77777777" w:rsidR="00D831CD" w:rsidRDefault="00000000">
      <w:r>
        <w:t xml:space="preserve"> - Phospo proteins</w:t>
      </w:r>
    </w:p>
    <w:p w14:paraId="273F2990" w14:textId="77777777" w:rsidR="00D831CD" w:rsidRDefault="00000000">
      <w:r>
        <w:t xml:space="preserve"> - Peptones</w:t>
      </w:r>
    </w:p>
    <w:p w14:paraId="3D2A393A" w14:textId="77777777" w:rsidR="00D831CD" w:rsidRDefault="00000000">
      <w:r>
        <w:br/>
        <w:t>Correct Answer: Collagen and albumin</w:t>
      </w:r>
      <w:r>
        <w:br/>
      </w:r>
    </w:p>
    <w:p w14:paraId="17E23D97" w14:textId="77777777" w:rsidR="00D831CD" w:rsidRDefault="00000000" w:rsidP="00540217">
      <w:pPr>
        <w:pStyle w:val="ListNumber"/>
        <w:numPr>
          <w:ilvl w:val="0"/>
          <w:numId w:val="0"/>
        </w:numPr>
      </w:pPr>
      <w:r>
        <w:t>56. The enzyme which can catalyze the conversion of glucose to ethyl alcohol is</w:t>
      </w:r>
    </w:p>
    <w:p w14:paraId="5D618353" w14:textId="77777777" w:rsidR="00D831CD" w:rsidRDefault="00000000">
      <w:r>
        <w:t xml:space="preserve"> - Zymase</w:t>
      </w:r>
    </w:p>
    <w:p w14:paraId="00F7ED35" w14:textId="77777777" w:rsidR="00D831CD" w:rsidRDefault="00000000">
      <w:r>
        <w:t xml:space="preserve"> - `</w:t>
      </w:r>
      <w:r>
        <w:br/>
        <w:t xml:space="preserve"> Invertase</w:t>
      </w:r>
    </w:p>
    <w:p w14:paraId="4253CCDE" w14:textId="77777777" w:rsidR="00D831CD" w:rsidRDefault="00000000">
      <w:r>
        <w:t xml:space="preserve"> - Urease</w:t>
      </w:r>
    </w:p>
    <w:p w14:paraId="23E7267C" w14:textId="77777777" w:rsidR="00D831CD" w:rsidRDefault="00000000">
      <w:r>
        <w:t xml:space="preserve"> - Maltase</w:t>
      </w:r>
    </w:p>
    <w:p w14:paraId="75BC2D13" w14:textId="77777777" w:rsidR="00D831CD" w:rsidRDefault="00000000">
      <w:r>
        <w:br/>
        <w:t>Correct Answer: Zymase</w:t>
      </w:r>
      <w:r>
        <w:br/>
      </w:r>
    </w:p>
    <w:p w14:paraId="4F1A1D6D" w14:textId="77777777" w:rsidR="00D831CD" w:rsidRDefault="00000000" w:rsidP="00540217">
      <w:pPr>
        <w:pStyle w:val="ListNumber"/>
        <w:numPr>
          <w:ilvl w:val="0"/>
          <w:numId w:val="0"/>
        </w:numPr>
      </w:pPr>
      <w:r>
        <w:t>57. Glucoseis converted into ethanol by the  enzyme</w:t>
      </w:r>
    </w:p>
    <w:p w14:paraId="37E7AB40" w14:textId="77777777" w:rsidR="00D831CD" w:rsidRDefault="00000000">
      <w:r>
        <w:t xml:space="preserve"> - Zymase</w:t>
      </w:r>
    </w:p>
    <w:p w14:paraId="4DA1891F" w14:textId="77777777" w:rsidR="00D831CD" w:rsidRDefault="00000000">
      <w:r>
        <w:lastRenderedPageBreak/>
        <w:t xml:space="preserve"> - Invertase</w:t>
      </w:r>
    </w:p>
    <w:p w14:paraId="4916400E" w14:textId="77777777" w:rsidR="00D831CD" w:rsidRDefault="00000000">
      <w:r>
        <w:t xml:space="preserve"> - Urease</w:t>
      </w:r>
    </w:p>
    <w:p w14:paraId="75A43219" w14:textId="77777777" w:rsidR="00D831CD" w:rsidRDefault="00000000">
      <w:r>
        <w:t xml:space="preserve"> - Diastase</w:t>
      </w:r>
    </w:p>
    <w:p w14:paraId="3722E131" w14:textId="77777777" w:rsidR="00D831CD" w:rsidRDefault="00000000">
      <w:r>
        <w:br/>
        <w:t>Correct Answer: Zymase</w:t>
      </w:r>
      <w:r>
        <w:br/>
      </w:r>
    </w:p>
    <w:p w14:paraId="5025F53C" w14:textId="77777777" w:rsidR="00D831CD" w:rsidRDefault="00000000" w:rsidP="00540217">
      <w:pPr>
        <w:pStyle w:val="ListNumber"/>
        <w:numPr>
          <w:ilvl w:val="0"/>
          <w:numId w:val="0"/>
        </w:numPr>
      </w:pPr>
      <w:r>
        <w:t>58. Which enzyme is used to catalyze the addition of ammonia, water or carbon dioxide to double bond</w:t>
      </w:r>
    </w:p>
    <w:p w14:paraId="5B3DCFDE" w14:textId="77777777" w:rsidR="00D831CD" w:rsidRDefault="00000000">
      <w:r>
        <w:t xml:space="preserve"> - Phospho-transferase</w:t>
      </w:r>
    </w:p>
    <w:p w14:paraId="6D5C6604" w14:textId="77777777" w:rsidR="00D831CD" w:rsidRDefault="00000000">
      <w:r>
        <w:t xml:space="preserve"> - Phospho-glyceromutases</w:t>
      </w:r>
    </w:p>
    <w:p w14:paraId="0CC296A6" w14:textId="77777777" w:rsidR="00D831CD" w:rsidRDefault="00000000">
      <w:r>
        <w:t xml:space="preserve"> - Fumarase</w:t>
      </w:r>
    </w:p>
    <w:p w14:paraId="201A2710" w14:textId="77777777" w:rsidR="00D831CD" w:rsidRDefault="00000000">
      <w:r>
        <w:t xml:space="preserve"> - Succinic thiokinase</w:t>
      </w:r>
    </w:p>
    <w:p w14:paraId="2659529A" w14:textId="77777777" w:rsidR="00D831CD" w:rsidRDefault="00000000">
      <w:r>
        <w:br/>
        <w:t>Correct Answer: Phospho-glyceromutases</w:t>
      </w:r>
      <w:r>
        <w:br/>
      </w:r>
    </w:p>
    <w:p w14:paraId="4BC2A3DA" w14:textId="77777777" w:rsidR="00D831CD" w:rsidRDefault="00000000" w:rsidP="00540217">
      <w:pPr>
        <w:pStyle w:val="ListNumber"/>
        <w:numPr>
          <w:ilvl w:val="0"/>
          <w:numId w:val="0"/>
        </w:numPr>
      </w:pPr>
      <w:r>
        <w:t>59. Enzyme used for conversion of starch to glucose and glucose to ethanol are</w:t>
      </w:r>
    </w:p>
    <w:p w14:paraId="0514CE19" w14:textId="77777777" w:rsidR="00D831CD" w:rsidRDefault="00000000">
      <w:r>
        <w:t xml:space="preserve"> - Invertase + Diastase</w:t>
      </w:r>
    </w:p>
    <w:p w14:paraId="0A3337C7" w14:textId="77777777" w:rsidR="00D831CD" w:rsidRDefault="00000000">
      <w:r>
        <w:t xml:space="preserve"> - Zymase   + Invertase</w:t>
      </w:r>
    </w:p>
    <w:p w14:paraId="69EF8496" w14:textId="77777777" w:rsidR="00D831CD" w:rsidRDefault="00000000">
      <w:r>
        <w:t xml:space="preserve"> - Invertase + Zymase</w:t>
      </w:r>
    </w:p>
    <w:p w14:paraId="24BE70A5" w14:textId="77777777" w:rsidR="00D831CD" w:rsidRDefault="00000000">
      <w:r>
        <w:t xml:space="preserve"> - Diastase + Zymase</w:t>
      </w:r>
    </w:p>
    <w:p w14:paraId="38F430F9" w14:textId="77777777" w:rsidR="00D831CD" w:rsidRDefault="00000000">
      <w:r>
        <w:br/>
        <w:t>Correct Answer: Diastase + Zymase</w:t>
      </w:r>
      <w:r>
        <w:br/>
      </w:r>
    </w:p>
    <w:p w14:paraId="0B07A1CB" w14:textId="77777777" w:rsidR="00D831CD" w:rsidRDefault="00000000" w:rsidP="00540217">
      <w:pPr>
        <w:pStyle w:val="ListNumber"/>
        <w:numPr>
          <w:ilvl w:val="0"/>
          <w:numId w:val="0"/>
        </w:numPr>
      </w:pPr>
      <w:r>
        <w:t>60. Which one of the following statements is incorrect?</w:t>
      </w:r>
    </w:p>
    <w:p w14:paraId="3ED69A59" w14:textId="77777777" w:rsidR="00D831CD" w:rsidRDefault="00000000">
      <w:r>
        <w:t xml:space="preserve"> - Enzymes are protein in nature</w:t>
      </w:r>
    </w:p>
    <w:p w14:paraId="49EC2B9D" w14:textId="77777777" w:rsidR="00D831CD" w:rsidRDefault="00000000">
      <w:r>
        <w:t xml:space="preserve"> - Enzymes can act as a catalyst</w:t>
      </w:r>
    </w:p>
    <w:p w14:paraId="0451F35D" w14:textId="77777777" w:rsidR="00D831CD" w:rsidRDefault="00000000">
      <w:r>
        <w:t xml:space="preserve"> - Enzymes can catalyze any reaction</w:t>
      </w:r>
    </w:p>
    <w:p w14:paraId="56F1FBA5" w14:textId="77777777" w:rsidR="00D831CD" w:rsidRDefault="00000000">
      <w:r>
        <w:t xml:space="preserve"> - Urease is an enzyme</w:t>
      </w:r>
    </w:p>
    <w:p w14:paraId="1C4FC003" w14:textId="77777777" w:rsidR="00D831CD" w:rsidRDefault="00000000">
      <w:r>
        <w:lastRenderedPageBreak/>
        <w:br/>
        <w:t>Correct Answer: Enzymes can catalyze any reaction</w:t>
      </w:r>
      <w:r>
        <w:br/>
      </w:r>
    </w:p>
    <w:p w14:paraId="3A85E91D" w14:textId="77777777" w:rsidR="00D831CD" w:rsidRDefault="00D831CD"/>
    <w:p w14:paraId="3E4CD5F3" w14:textId="77777777" w:rsidR="00D831CD" w:rsidRDefault="00000000">
      <w:pPr>
        <w:pStyle w:val="Heading1"/>
      </w:pPr>
      <w:r>
        <w:t>Force &amp; Motion</w:t>
      </w:r>
    </w:p>
    <w:p w14:paraId="24B8B202" w14:textId="77777777" w:rsidR="00D831CD" w:rsidRDefault="00000000" w:rsidP="00540217">
      <w:pPr>
        <w:pStyle w:val="ListNumber"/>
        <w:numPr>
          <w:ilvl w:val="0"/>
          <w:numId w:val="0"/>
        </w:numPr>
      </w:pPr>
      <w:r>
        <w:t>1. The rate of change of momentum of a freely falling body is equal to its:</w:t>
      </w:r>
    </w:p>
    <w:p w14:paraId="5C91AB53" w14:textId="77777777" w:rsidR="00D831CD" w:rsidRDefault="00000000">
      <w:r>
        <w:t xml:space="preserve"> - Mass</w:t>
      </w:r>
    </w:p>
    <w:p w14:paraId="5B667C9F" w14:textId="77777777" w:rsidR="00D831CD" w:rsidRDefault="00000000">
      <w:r>
        <w:t xml:space="preserve"> - Acceleration</w:t>
      </w:r>
    </w:p>
    <w:p w14:paraId="05C7C811" w14:textId="77777777" w:rsidR="00D831CD" w:rsidRDefault="00000000">
      <w:r>
        <w:t xml:space="preserve"> - Weight</w:t>
      </w:r>
    </w:p>
    <w:p w14:paraId="5C52E1A8" w14:textId="77777777" w:rsidR="00D831CD" w:rsidRDefault="00000000">
      <w:r>
        <w:t xml:space="preserve"> - Velocity</w:t>
      </w:r>
    </w:p>
    <w:p w14:paraId="72A7CDAF" w14:textId="77777777" w:rsidR="00D831CD" w:rsidRDefault="00000000">
      <w:r>
        <w:br/>
        <w:t>Correct Answer: Weight</w:t>
      </w:r>
      <w:r>
        <w:br/>
      </w:r>
    </w:p>
    <w:p w14:paraId="2A8AA2BE" w14:textId="77777777" w:rsidR="00D831CD" w:rsidRDefault="00000000" w:rsidP="00540217">
      <w:pPr>
        <w:pStyle w:val="ListNumber"/>
        <w:numPr>
          <w:ilvl w:val="0"/>
          <w:numId w:val="0"/>
        </w:numPr>
      </w:pPr>
      <w:r>
        <w:t>2. If the initial speed of a projectile is doubled.</w:t>
      </w:r>
    </w:p>
    <w:p w14:paraId="239229B8" w14:textId="77777777" w:rsidR="00D831CD" w:rsidRDefault="00000000">
      <w:r>
        <w:t xml:space="preserve"> - Its range will double</w:t>
      </w:r>
    </w:p>
    <w:p w14:paraId="39573164" w14:textId="77777777" w:rsidR="00D831CD" w:rsidRDefault="00000000">
      <w:r>
        <w:t xml:space="preserve"> - Its range will be decreased by a factor of two</w:t>
      </w:r>
    </w:p>
    <w:p w14:paraId="610E8FFC" w14:textId="77777777" w:rsidR="00D831CD" w:rsidRDefault="00000000">
      <w:r>
        <w:t xml:space="preserve"> - Its range will quadruple</w:t>
      </w:r>
    </w:p>
    <w:p w14:paraId="06B69B67" w14:textId="77777777" w:rsidR="00D831CD" w:rsidRDefault="00000000">
      <w:r>
        <w:t xml:space="preserve"> - Its range will decrease by a factor of four</w:t>
      </w:r>
    </w:p>
    <w:p w14:paraId="267484A1" w14:textId="77777777" w:rsidR="00D831CD" w:rsidRDefault="00000000">
      <w:r>
        <w:br/>
        <w:t>Correct Answer: Its range will quadruple</w:t>
      </w:r>
      <w:r>
        <w:br/>
      </w:r>
    </w:p>
    <w:p w14:paraId="5F10CF88" w14:textId="77777777" w:rsidR="00D831CD" w:rsidRDefault="00000000" w:rsidP="00540217">
      <w:pPr>
        <w:pStyle w:val="ListNumber"/>
        <w:numPr>
          <w:ilvl w:val="0"/>
          <w:numId w:val="0"/>
        </w:numPr>
      </w:pPr>
      <w:r>
        <w:t>3. If the time of flight of projectile is doubled its height becomes</w:t>
      </w:r>
    </w:p>
    <w:p w14:paraId="22F67358" w14:textId="77777777" w:rsidR="00D831CD" w:rsidRDefault="00000000">
      <w:r>
        <w:t xml:space="preserve"> - Doubled</w:t>
      </w:r>
    </w:p>
    <w:p w14:paraId="63B3AFC3" w14:textId="77777777" w:rsidR="00D831CD" w:rsidRDefault="00000000">
      <w:r>
        <w:t xml:space="preserve"> - 4times</w:t>
      </w:r>
    </w:p>
    <w:p w14:paraId="7F6ABFE6" w14:textId="77777777" w:rsidR="00D831CD" w:rsidRDefault="00000000">
      <w:r>
        <w:t xml:space="preserve"> - Unchanged</w:t>
      </w:r>
    </w:p>
    <w:p w14:paraId="3D50E89F" w14:textId="77777777" w:rsidR="00D831CD" w:rsidRDefault="00000000">
      <w:r>
        <w:t xml:space="preserve"> - Halved</w:t>
      </w:r>
    </w:p>
    <w:p w14:paraId="63F8DE39" w14:textId="77777777" w:rsidR="00D831CD" w:rsidRDefault="00000000">
      <w:r>
        <w:br/>
        <w:t>Correct Answer: 4times</w:t>
      </w:r>
      <w:r>
        <w:br/>
      </w:r>
    </w:p>
    <w:p w14:paraId="5D720EF7" w14:textId="77777777" w:rsidR="00D831CD" w:rsidRDefault="00000000" w:rsidP="00540217">
      <w:pPr>
        <w:pStyle w:val="ListNumber"/>
        <w:numPr>
          <w:ilvl w:val="0"/>
          <w:numId w:val="0"/>
        </w:numPr>
      </w:pPr>
      <w:r>
        <w:lastRenderedPageBreak/>
        <w:t xml:space="preserve">4. Two similar spheres, each of mass m and traveling with speed v, are moving towards each other </w:t>
      </w:r>
      <w:r>
        <w:br/>
        <w:t>&gt;</w:t>
      </w:r>
      <w:r>
        <w:br/>
        <w:t>The spheres have a head-on elastic collision. Which statement is correct?</w:t>
      </w:r>
    </w:p>
    <w:p w14:paraId="7BB506E6" w14:textId="77777777" w:rsidR="00D831CD" w:rsidRDefault="00000000">
      <w:r>
        <w:t xml:space="preserve"> - The spheres stick together on impact.</w:t>
      </w:r>
    </w:p>
    <w:p w14:paraId="6AD69858" w14:textId="77777777" w:rsidR="00D831CD" w:rsidRDefault="00000000">
      <w:r>
        <w:t xml:space="preserve"> - The total kinetic energy before impact is zero</w:t>
      </w:r>
    </w:p>
    <w:p w14:paraId="459F4C4C" w14:textId="77777777" w:rsidR="00D831CD" w:rsidRDefault="00000000">
      <w:r>
        <w:t xml:space="preserve"> - The total kinetic energy after impact is mv2</w:t>
      </w:r>
    </w:p>
    <w:p w14:paraId="0B3EE1D8" w14:textId="77777777" w:rsidR="00D831CD" w:rsidRDefault="00000000">
      <w:r>
        <w:t xml:space="preserve"> - The total momentum before impact is 2mv.</w:t>
      </w:r>
    </w:p>
    <w:p w14:paraId="066AD3F8" w14:textId="77777777" w:rsidR="00D831CD" w:rsidRDefault="00000000">
      <w:r>
        <w:br/>
        <w:t>Correct Answer: The total kinetic energy after impact is mv2</w:t>
      </w:r>
      <w:r>
        <w:br/>
      </w:r>
    </w:p>
    <w:p w14:paraId="4B5282EC" w14:textId="77777777" w:rsidR="00D831CD" w:rsidRDefault="00000000" w:rsidP="00540217">
      <w:pPr>
        <w:pStyle w:val="ListNumber"/>
        <w:numPr>
          <w:ilvl w:val="0"/>
          <w:numId w:val="0"/>
        </w:numPr>
      </w:pPr>
      <w:r>
        <w:t>5. A body is moving in a circular path with a constant speed, it has</w:t>
      </w:r>
    </w:p>
    <w:p w14:paraId="3775698F" w14:textId="77777777" w:rsidR="00D831CD" w:rsidRDefault="00000000">
      <w:r>
        <w:t xml:space="preserve"> - A constant velocity</w:t>
      </w:r>
    </w:p>
    <w:p w14:paraId="2E5F53EA" w14:textId="77777777" w:rsidR="00D831CD" w:rsidRDefault="00000000">
      <w:r>
        <w:t xml:space="preserve"> - A constant acceleration</w:t>
      </w:r>
    </w:p>
    <w:p w14:paraId="1A22FDFE" w14:textId="77777777" w:rsidR="00D831CD" w:rsidRDefault="00000000">
      <w:r>
        <w:t xml:space="preserve"> - An acceleration of constant magnitude</w:t>
      </w:r>
    </w:p>
    <w:p w14:paraId="4B76C5C6" w14:textId="77777777" w:rsidR="00D831CD" w:rsidRDefault="00000000">
      <w:r>
        <w:t xml:space="preserve"> - An acceleration which varies with time</w:t>
      </w:r>
    </w:p>
    <w:p w14:paraId="268E283B" w14:textId="77777777" w:rsidR="00D831CD" w:rsidRDefault="00000000">
      <w:r>
        <w:br/>
        <w:t>Correct Answer: An acceleration of constant magnitude</w:t>
      </w:r>
      <w:r>
        <w:br/>
      </w:r>
    </w:p>
    <w:p w14:paraId="36AA171B" w14:textId="77777777" w:rsidR="00D831CD" w:rsidRDefault="00000000" w:rsidP="00540217">
      <w:pPr>
        <w:pStyle w:val="ListNumber"/>
        <w:numPr>
          <w:ilvl w:val="0"/>
          <w:numId w:val="0"/>
        </w:numPr>
      </w:pPr>
      <w:r>
        <w:t>6. The slope of the velocity time graph for retarded motion is</w:t>
      </w:r>
    </w:p>
    <w:p w14:paraId="36453F13" w14:textId="77777777" w:rsidR="00D831CD" w:rsidRDefault="00000000">
      <w:r>
        <w:t xml:space="preserve"> - Zero</w:t>
      </w:r>
    </w:p>
    <w:p w14:paraId="199194B2" w14:textId="77777777" w:rsidR="00D831CD" w:rsidRDefault="00000000">
      <w:r>
        <w:t xml:space="preserve"> - Positive</w:t>
      </w:r>
    </w:p>
    <w:p w14:paraId="01022D83" w14:textId="77777777" w:rsidR="00D831CD" w:rsidRDefault="00000000">
      <w:r>
        <w:t xml:space="preserve"> - Negative</w:t>
      </w:r>
    </w:p>
    <w:p w14:paraId="4B989A95" w14:textId="77777777" w:rsidR="00D831CD" w:rsidRDefault="00000000">
      <w:r>
        <w:t xml:space="preserve"> - Neutral</w:t>
      </w:r>
    </w:p>
    <w:p w14:paraId="386F3579" w14:textId="77777777" w:rsidR="00D831CD" w:rsidRDefault="00000000">
      <w:r>
        <w:br/>
        <w:t>Correct Answer: Negative</w:t>
      </w:r>
      <w:r>
        <w:br/>
      </w:r>
    </w:p>
    <w:p w14:paraId="1D63451E" w14:textId="77777777" w:rsidR="00D831CD" w:rsidRDefault="00000000" w:rsidP="00540217">
      <w:pPr>
        <w:pStyle w:val="ListNumber"/>
        <w:numPr>
          <w:ilvl w:val="0"/>
          <w:numId w:val="0"/>
        </w:numPr>
      </w:pPr>
      <w:r>
        <w:t>7. A mass is projected at angle q in air. Which of given statement is correct?</w:t>
      </w:r>
    </w:p>
    <w:p w14:paraId="045F416E" w14:textId="77777777" w:rsidR="00D831CD" w:rsidRDefault="00000000">
      <w:r>
        <w:t xml:space="preserve"> - Its momentum remain constant</w:t>
      </w:r>
    </w:p>
    <w:p w14:paraId="555DCEE9" w14:textId="77777777" w:rsidR="00D831CD" w:rsidRDefault="00000000">
      <w:r>
        <w:t xml:space="preserve"> - Its energy remain constant</w:t>
      </w:r>
    </w:p>
    <w:p w14:paraId="0AD79218" w14:textId="77777777" w:rsidR="00D831CD" w:rsidRDefault="00000000">
      <w:r>
        <w:lastRenderedPageBreak/>
        <w:t xml:space="preserve"> - Velocity become zero at maximum height</w:t>
      </w:r>
    </w:p>
    <w:p w14:paraId="0B0C6735" w14:textId="77777777" w:rsidR="00D831CD" w:rsidRDefault="00000000">
      <w:r>
        <w:t xml:space="preserve"> - Acceleration become zero at maximum height</w:t>
      </w:r>
    </w:p>
    <w:p w14:paraId="75E0107A" w14:textId="77777777" w:rsidR="00D831CD" w:rsidRDefault="00000000">
      <w:r>
        <w:br/>
        <w:t>Correct Answer: Its energy remain constant</w:t>
      </w:r>
      <w:r>
        <w:br/>
      </w:r>
    </w:p>
    <w:p w14:paraId="2FE50950" w14:textId="77777777" w:rsidR="00D831CD" w:rsidRDefault="00000000" w:rsidP="00540217">
      <w:pPr>
        <w:pStyle w:val="ListNumber"/>
        <w:numPr>
          <w:ilvl w:val="0"/>
          <w:numId w:val="0"/>
        </w:numPr>
      </w:pPr>
      <w:r>
        <w:t>8. Forces in nature always occur in</w:t>
      </w:r>
    </w:p>
    <w:p w14:paraId="00A3189C" w14:textId="77777777" w:rsidR="00D831CD" w:rsidRDefault="00000000">
      <w:r>
        <w:t xml:space="preserve"> - Pairs</w:t>
      </w:r>
    </w:p>
    <w:p w14:paraId="0BF3C449" w14:textId="77777777" w:rsidR="00D831CD" w:rsidRDefault="00000000">
      <w:r>
        <w:t xml:space="preserve"> - Singlet form</w:t>
      </w:r>
    </w:p>
    <w:p w14:paraId="21BDCD0F" w14:textId="77777777" w:rsidR="00D831CD" w:rsidRDefault="00000000">
      <w:r>
        <w:t xml:space="preserve"> - Triplet form</w:t>
      </w:r>
    </w:p>
    <w:p w14:paraId="097081B2" w14:textId="77777777" w:rsidR="00D831CD" w:rsidRDefault="00000000">
      <w:r>
        <w:t xml:space="preserve"> - Octet form</w:t>
      </w:r>
    </w:p>
    <w:p w14:paraId="3C2C3F33" w14:textId="77777777" w:rsidR="00D831CD" w:rsidRDefault="00000000">
      <w:r>
        <w:br/>
        <w:t>Correct Answer: Pairs</w:t>
      </w:r>
      <w:r>
        <w:br/>
      </w:r>
    </w:p>
    <w:p w14:paraId="08816C32" w14:textId="77777777" w:rsidR="00D831CD" w:rsidRDefault="00000000" w:rsidP="00540217">
      <w:pPr>
        <w:pStyle w:val="ListNumber"/>
        <w:numPr>
          <w:ilvl w:val="0"/>
          <w:numId w:val="0"/>
        </w:numPr>
      </w:pPr>
      <w:r>
        <w:t>9. At which point for a projectile its kinetic energy is completely converted into potential energy</w:t>
      </w:r>
    </w:p>
    <w:p w14:paraId="68208218" w14:textId="77777777" w:rsidR="00D831CD" w:rsidRDefault="00000000">
      <w:r>
        <w:t xml:space="preserve"> - at point of projection</w:t>
      </w:r>
    </w:p>
    <w:p w14:paraId="422BBAF2" w14:textId="77777777" w:rsidR="00D831CD" w:rsidRDefault="00000000">
      <w:r>
        <w:t xml:space="preserve"> - at the highest point</w:t>
      </w:r>
    </w:p>
    <w:p w14:paraId="22AFA2CB" w14:textId="77777777" w:rsidR="00D831CD" w:rsidRDefault="00000000">
      <w:r>
        <w:t xml:space="preserve"> - point to hit the ground</w:t>
      </w:r>
    </w:p>
    <w:p w14:paraId="47050729" w14:textId="77777777" w:rsidR="00D831CD" w:rsidRDefault="00000000">
      <w:r>
        <w:t xml:space="preserve"> - not possible</w:t>
      </w:r>
    </w:p>
    <w:p w14:paraId="26F07953" w14:textId="77777777" w:rsidR="00D831CD" w:rsidRDefault="00000000">
      <w:r>
        <w:br/>
        <w:t>Correct Answer: not possible</w:t>
      </w:r>
      <w:r>
        <w:br/>
      </w:r>
    </w:p>
    <w:p w14:paraId="726B3F4A" w14:textId="77777777" w:rsidR="00D831CD" w:rsidRDefault="00000000" w:rsidP="00540217">
      <w:pPr>
        <w:pStyle w:val="ListNumber"/>
        <w:numPr>
          <w:ilvl w:val="0"/>
          <w:numId w:val="0"/>
        </w:numPr>
      </w:pPr>
      <w:r>
        <w:t>10. An athlete complete half a round of a circular track of radius R. The displacement covered is</w:t>
      </w:r>
    </w:p>
    <w:p w14:paraId="1767E76E" w14:textId="77777777" w:rsidR="00D831CD" w:rsidRDefault="00000000">
      <w:r>
        <w:t xml:space="preserve"> - R</w:t>
      </w:r>
    </w:p>
    <w:p w14:paraId="08263005" w14:textId="77777777" w:rsidR="00D831CD" w:rsidRDefault="00000000">
      <w:r>
        <w:t xml:space="preserve"> - 2</w:t>
      </w:r>
      <w:r>
        <w:br/>
        <w:t>R</w:t>
      </w:r>
      <w:r>
        <w:br/>
        <w:t>"</w:t>
      </w:r>
    </w:p>
    <w:p w14:paraId="3C0CE71D" w14:textId="77777777" w:rsidR="00D831CD" w:rsidRDefault="00000000">
      <w:r>
        <w:t xml:space="preserve"> - 2R</w:t>
      </w:r>
    </w:p>
    <w:p w14:paraId="560B1F52" w14:textId="77777777" w:rsidR="00D831CD" w:rsidRDefault="00000000">
      <w:r>
        <w:t xml:space="preserve"> - Zero</w:t>
      </w:r>
    </w:p>
    <w:p w14:paraId="03BD7A30" w14:textId="77777777" w:rsidR="00D831CD" w:rsidRDefault="00000000">
      <w:r>
        <w:lastRenderedPageBreak/>
        <w:br/>
        <w:t>Correct Answer: 2R</w:t>
      </w:r>
      <w:r>
        <w:br/>
      </w:r>
    </w:p>
    <w:p w14:paraId="17053E69" w14:textId="77777777" w:rsidR="00D831CD" w:rsidRDefault="00000000" w:rsidP="00540217">
      <w:pPr>
        <w:pStyle w:val="ListNumber"/>
        <w:numPr>
          <w:ilvl w:val="0"/>
          <w:numId w:val="0"/>
        </w:numPr>
      </w:pPr>
      <w:r>
        <w:t>11. A baseball is thrown vertically into the air. The acceleration of the ball at its highest point is:</w:t>
      </w:r>
    </w:p>
    <w:p w14:paraId="3F37F3BF" w14:textId="77777777" w:rsidR="00D831CD" w:rsidRDefault="00000000">
      <w:r>
        <w:t xml:space="preserve"> - Zero</w:t>
      </w:r>
    </w:p>
    <w:p w14:paraId="608EC9AA" w14:textId="77777777" w:rsidR="00D831CD" w:rsidRDefault="00000000">
      <w:r>
        <w:t xml:space="preserve"> - g, up</w:t>
      </w:r>
    </w:p>
    <w:p w14:paraId="60DB7272" w14:textId="77777777" w:rsidR="00D831CD" w:rsidRDefault="00000000">
      <w:r>
        <w:t xml:space="preserve"> - g, down</w:t>
      </w:r>
    </w:p>
    <w:p w14:paraId="5DC26AA3" w14:textId="77777777" w:rsidR="00D831CD" w:rsidRDefault="00000000">
      <w:r>
        <w:t xml:space="preserve"> - 2g, down</w:t>
      </w:r>
    </w:p>
    <w:p w14:paraId="0681C649" w14:textId="77777777" w:rsidR="00D831CD" w:rsidRDefault="00000000">
      <w:r>
        <w:br/>
        <w:t>Correct Answer: g, down</w:t>
      </w:r>
      <w:r>
        <w:br/>
      </w:r>
    </w:p>
    <w:p w14:paraId="3BA0948B" w14:textId="77777777" w:rsidR="00D831CD" w:rsidRDefault="00000000" w:rsidP="00540217">
      <w:pPr>
        <w:pStyle w:val="ListNumber"/>
        <w:numPr>
          <w:ilvl w:val="0"/>
          <w:numId w:val="0"/>
        </w:numPr>
      </w:pPr>
      <w:r>
        <w:t>12. What is meant by ballistic trajectory?</w:t>
      </w:r>
    </w:p>
    <w:p w14:paraId="1A6F70EA" w14:textId="77777777" w:rsidR="00D831CD" w:rsidRDefault="00000000">
      <w:r>
        <w:t xml:space="preserve"> - The paths followed by an un-powered and unguided projectile</w:t>
      </w:r>
    </w:p>
    <w:p w14:paraId="404B815F" w14:textId="77777777" w:rsidR="00D831CD" w:rsidRDefault="00000000">
      <w:r>
        <w:t xml:space="preserve"> - The paths followed by an powered and unguided projectile</w:t>
      </w:r>
    </w:p>
    <w:p w14:paraId="2BAEF47A" w14:textId="77777777" w:rsidR="00D831CD" w:rsidRDefault="00000000">
      <w:r>
        <w:t xml:space="preserve"> - The paths followed by an powered and guided projectile</w:t>
      </w:r>
    </w:p>
    <w:p w14:paraId="71E5B36D" w14:textId="77777777" w:rsidR="00D831CD" w:rsidRDefault="00000000">
      <w:r>
        <w:t xml:space="preserve"> - The paths followed by an un-powered but guided projectile</w:t>
      </w:r>
    </w:p>
    <w:p w14:paraId="142144E7" w14:textId="77777777" w:rsidR="00D831CD" w:rsidRDefault="00000000">
      <w:r>
        <w:br/>
        <w:t>Correct Answer: The paths followed by an un-powered and unguided projectile</w:t>
      </w:r>
      <w:r>
        <w:br/>
      </w:r>
    </w:p>
    <w:p w14:paraId="5B5CFF66" w14:textId="77777777" w:rsidR="00D831CD" w:rsidRDefault="00000000" w:rsidP="00540217">
      <w:pPr>
        <w:pStyle w:val="ListNumber"/>
        <w:numPr>
          <w:ilvl w:val="0"/>
          <w:numId w:val="0"/>
        </w:numPr>
      </w:pPr>
      <w:r>
        <w:t>13. Angle between</w:t>
      </w:r>
      <w:r>
        <w:br/>
        <w:t>r</w:t>
      </w:r>
      <w:r>
        <w:br/>
        <w:t>→</w:t>
      </w:r>
      <w:r>
        <w:br/>
        <w:t>×</w:t>
      </w:r>
      <w:r>
        <w:br/>
        <w:t>F</w:t>
      </w:r>
      <w:r>
        <w:br/>
        <w:t>→</w:t>
      </w:r>
      <w:r>
        <w:br/>
        <w:t>”  and</w:t>
      </w:r>
      <w:r>
        <w:br/>
        <w:t>−</w:t>
      </w:r>
      <w:r>
        <w:br/>
        <w:t>F</w:t>
      </w:r>
      <w:r>
        <w:br/>
        <w:t>→</w:t>
      </w:r>
      <w:r>
        <w:br/>
        <w:t>×</w:t>
      </w:r>
      <w:r>
        <w:br/>
        <w:t>r</w:t>
      </w:r>
      <w:r>
        <w:br/>
        <w:t>→</w:t>
      </w:r>
      <w:r>
        <w:br/>
        <w:t>”  is</w:t>
      </w:r>
    </w:p>
    <w:p w14:paraId="19BECFB6" w14:textId="77777777" w:rsidR="00D831CD" w:rsidRDefault="00000000">
      <w:r>
        <w:lastRenderedPageBreak/>
        <w:t xml:space="preserve"> - 0o</w:t>
      </w:r>
    </w:p>
    <w:p w14:paraId="483342EC" w14:textId="77777777" w:rsidR="00D831CD" w:rsidRDefault="00000000">
      <w:r>
        <w:t xml:space="preserve"> - 45o</w:t>
      </w:r>
    </w:p>
    <w:p w14:paraId="719B2E59" w14:textId="77777777" w:rsidR="00D831CD" w:rsidRDefault="00000000">
      <w:r>
        <w:t xml:space="preserve"> - 180o</w:t>
      </w:r>
    </w:p>
    <w:p w14:paraId="694E0BA2" w14:textId="77777777" w:rsidR="00D831CD" w:rsidRDefault="00000000">
      <w:r>
        <w:t xml:space="preserve"> - None</w:t>
      </w:r>
    </w:p>
    <w:p w14:paraId="72213711" w14:textId="77777777" w:rsidR="00D831CD" w:rsidRDefault="00000000">
      <w:r>
        <w:br/>
        <w:t>Correct Answer: 0o</w:t>
      </w:r>
      <w:r>
        <w:br/>
      </w:r>
    </w:p>
    <w:p w14:paraId="7F4A729F" w14:textId="77777777" w:rsidR="00D831CD" w:rsidRDefault="00000000" w:rsidP="00540217">
      <w:pPr>
        <w:pStyle w:val="ListNumber"/>
        <w:numPr>
          <w:ilvl w:val="0"/>
          <w:numId w:val="0"/>
        </w:numPr>
      </w:pPr>
      <w:r>
        <w:t>14. In the case of a projectile fired at an angleequally inclined to the horizontal and vertical with velocity v, the horizontalrange is</w:t>
      </w:r>
    </w:p>
    <w:p w14:paraId="661C29E2" w14:textId="77777777" w:rsidR="00D831CD" w:rsidRDefault="00000000">
      <w:r>
        <w:t xml:space="preserve"> - v</w:t>
      </w:r>
      <w:r>
        <w:br/>
        <w:t>2</w:t>
      </w:r>
      <w:r>
        <w:br/>
        <w:t>g</w:t>
      </w:r>
      <w:r>
        <w:br/>
        <w:t>"</w:t>
      </w:r>
    </w:p>
    <w:p w14:paraId="617FA123" w14:textId="77777777" w:rsidR="00D831CD" w:rsidRDefault="00000000">
      <w:r>
        <w:t xml:space="preserve"> - v</w:t>
      </w:r>
      <w:r>
        <w:br/>
        <w:t>2</w:t>
      </w:r>
      <w:r>
        <w:br/>
        <w:t>2g</w:t>
      </w:r>
      <w:r>
        <w:br/>
        <w:t>"</w:t>
      </w:r>
    </w:p>
    <w:p w14:paraId="785593FA" w14:textId="77777777" w:rsidR="00D831CD" w:rsidRDefault="00000000">
      <w:r>
        <w:t xml:space="preserve"> - v</w:t>
      </w:r>
      <w:r>
        <w:br/>
        <w:t>2</w:t>
      </w:r>
      <w:r>
        <w:br/>
        <w:t>3g</w:t>
      </w:r>
      <w:r>
        <w:br/>
        <w:t>"</w:t>
      </w:r>
    </w:p>
    <w:p w14:paraId="061ADCFA" w14:textId="77777777" w:rsidR="00D831CD" w:rsidRDefault="00000000">
      <w:r>
        <w:t xml:space="preserve"> - v</w:t>
      </w:r>
      <w:r>
        <w:br/>
        <w:t>2</w:t>
      </w:r>
      <w:r>
        <w:br/>
        <w:t>4g</w:t>
      </w:r>
      <w:r>
        <w:br/>
        <w:t>"</w:t>
      </w:r>
    </w:p>
    <w:p w14:paraId="4F9C1FBD" w14:textId="77777777" w:rsidR="00D831CD" w:rsidRDefault="00000000">
      <w:r>
        <w:br/>
        <w:t>Correct Answer: v</w:t>
      </w:r>
      <w:r>
        <w:br/>
        <w:t>2</w:t>
      </w:r>
      <w:r>
        <w:br/>
        <w:t>g</w:t>
      </w:r>
      <w:r>
        <w:br/>
        <w:t>"</w:t>
      </w:r>
      <w:r>
        <w:br/>
      </w:r>
    </w:p>
    <w:p w14:paraId="337A62FD" w14:textId="77777777" w:rsidR="00D831CD" w:rsidRDefault="00000000" w:rsidP="00540217">
      <w:pPr>
        <w:pStyle w:val="ListNumber"/>
        <w:numPr>
          <w:ilvl w:val="0"/>
          <w:numId w:val="0"/>
        </w:numPr>
      </w:pPr>
      <w:r>
        <w:t>15. Force is measured according to which law of motion</w:t>
      </w:r>
    </w:p>
    <w:p w14:paraId="793448C4" w14:textId="77777777" w:rsidR="00D831CD" w:rsidRDefault="00000000">
      <w:r>
        <w:t xml:space="preserve"> - 1st</w:t>
      </w:r>
    </w:p>
    <w:p w14:paraId="65D884A2" w14:textId="77777777" w:rsidR="00D831CD" w:rsidRDefault="00000000">
      <w:r>
        <w:t xml:space="preserve"> - 2nd</w:t>
      </w:r>
    </w:p>
    <w:p w14:paraId="3E651763" w14:textId="77777777" w:rsidR="00D831CD" w:rsidRDefault="00000000">
      <w:r>
        <w:lastRenderedPageBreak/>
        <w:t xml:space="preserve"> - 3rd</w:t>
      </w:r>
    </w:p>
    <w:p w14:paraId="473F1751" w14:textId="77777777" w:rsidR="00D831CD" w:rsidRDefault="00000000">
      <w:r>
        <w:t xml:space="preserve"> - All</w:t>
      </w:r>
    </w:p>
    <w:p w14:paraId="5A6E5CE9" w14:textId="77777777" w:rsidR="00D831CD" w:rsidRDefault="00000000">
      <w:r>
        <w:br/>
        <w:t>Correct Answer: 2nd</w:t>
      </w:r>
      <w:r>
        <w:br/>
      </w:r>
    </w:p>
    <w:p w14:paraId="56EF325B" w14:textId="77777777" w:rsidR="00D831CD" w:rsidRDefault="00000000" w:rsidP="00540217">
      <w:pPr>
        <w:pStyle w:val="ListNumber"/>
        <w:numPr>
          <w:ilvl w:val="0"/>
          <w:numId w:val="0"/>
        </w:numPr>
      </w:pPr>
      <w:r>
        <w:t>16. The magnitude of instantaneous velocity is expressed by</w:t>
      </w:r>
    </w:p>
    <w:p w14:paraId="316BB37D" w14:textId="77777777" w:rsidR="00D831CD" w:rsidRDefault="00000000">
      <w:r>
        <w:t xml:space="preserve"> - v</w:t>
      </w:r>
      <w:r>
        <w:br/>
        <w:t>i</w:t>
      </w:r>
      <w:r>
        <w:br/>
        <w:t>n</w:t>
      </w:r>
      <w:r>
        <w:br/>
        <w:t>s</w:t>
      </w:r>
      <w:r>
        <w:br/>
        <w:t>=</w:t>
      </w:r>
      <w:r>
        <w:br/>
        <w:t>lim</w:t>
      </w:r>
      <w:r>
        <w:br/>
        <w:t>Δ</w:t>
      </w:r>
      <w:r>
        <w:br/>
        <w:t>t</w:t>
      </w:r>
      <w:r>
        <w:br/>
        <w:t>→</w:t>
      </w:r>
      <w:r>
        <w:br/>
        <w:t>0</w:t>
      </w:r>
      <w:r>
        <w:br/>
        <w:t>Δ</w:t>
      </w:r>
      <w:r>
        <w:br/>
        <w:t>t</w:t>
      </w:r>
      <w:r>
        <w:br/>
        <w:t>Δ</w:t>
      </w:r>
      <w:r>
        <w:br/>
        <w:t>d</w:t>
      </w:r>
      <w:r>
        <w:br/>
        <w:t>"</w:t>
      </w:r>
    </w:p>
    <w:p w14:paraId="0BD18181" w14:textId="77777777" w:rsidR="00D831CD" w:rsidRDefault="00000000">
      <w:r>
        <w:t xml:space="preserve"> - v</w:t>
      </w:r>
      <w:r>
        <w:br/>
        <w:t>i</w:t>
      </w:r>
      <w:r>
        <w:br/>
        <w:t>n</w:t>
      </w:r>
      <w:r>
        <w:br/>
        <w:t>s</w:t>
      </w:r>
      <w:r>
        <w:br/>
        <w:t>=</w:t>
      </w:r>
      <w:r>
        <w:br/>
        <w:t>lim</w:t>
      </w:r>
      <w:r>
        <w:br/>
        <w:t>Δ</w:t>
      </w:r>
      <w:r>
        <w:br/>
        <w:t>d</w:t>
      </w:r>
      <w:r>
        <w:br/>
        <w:t>→</w:t>
      </w:r>
      <w:r>
        <w:br/>
        <w:t>0</w:t>
      </w:r>
      <w:r>
        <w:br/>
        <w:t>Δ</w:t>
      </w:r>
      <w:r>
        <w:br/>
        <w:t>d</w:t>
      </w:r>
      <w:r>
        <w:br/>
        <w:t>Δ</w:t>
      </w:r>
      <w:r>
        <w:br/>
        <w:t>t</w:t>
      </w:r>
      <w:r>
        <w:br/>
        <w:t>"</w:t>
      </w:r>
    </w:p>
    <w:p w14:paraId="7F61E316" w14:textId="77777777" w:rsidR="00D831CD" w:rsidRDefault="00000000">
      <w:r>
        <w:t xml:space="preserve"> - v</w:t>
      </w:r>
      <w:r>
        <w:br/>
        <w:t>i</w:t>
      </w:r>
      <w:r>
        <w:br/>
        <w:t>n</w:t>
      </w:r>
      <w:r>
        <w:br/>
      </w:r>
      <w:r>
        <w:lastRenderedPageBreak/>
        <w:t>s</w:t>
      </w:r>
      <w:r>
        <w:br/>
        <w:t>=</w:t>
      </w:r>
      <w:r>
        <w:br/>
        <w:t>lim</w:t>
      </w:r>
      <w:r>
        <w:br/>
        <w:t>Δ</w:t>
      </w:r>
      <w:r>
        <w:br/>
        <w:t>d</w:t>
      </w:r>
      <w:r>
        <w:br/>
        <w:t>→</w:t>
      </w:r>
      <w:r>
        <w:br/>
        <w:t>0</w:t>
      </w:r>
      <w:r>
        <w:br/>
        <w:t>Δ</w:t>
      </w:r>
      <w:r>
        <w:br/>
        <w:t>t</w:t>
      </w:r>
      <w:r>
        <w:br/>
        <w:t>Δ</w:t>
      </w:r>
      <w:r>
        <w:br/>
        <w:t>d</w:t>
      </w:r>
      <w:r>
        <w:br/>
        <w:t>"</w:t>
      </w:r>
    </w:p>
    <w:p w14:paraId="6951D028" w14:textId="77777777" w:rsidR="00D831CD" w:rsidRDefault="00000000">
      <w:r>
        <w:t xml:space="preserve"> - v</w:t>
      </w:r>
      <w:r>
        <w:br/>
        <w:t>i</w:t>
      </w:r>
      <w:r>
        <w:br/>
        <w:t>n</w:t>
      </w:r>
      <w:r>
        <w:br/>
        <w:t>s</w:t>
      </w:r>
      <w:r>
        <w:br/>
        <w:t>=</w:t>
      </w:r>
      <w:r>
        <w:br/>
        <w:t>lim</w:t>
      </w:r>
      <w:r>
        <w:br/>
        <w:t>Δ</w:t>
      </w:r>
      <w:r>
        <w:br/>
        <w:t>t</w:t>
      </w:r>
      <w:r>
        <w:br/>
        <w:t>→</w:t>
      </w:r>
      <w:r>
        <w:br/>
        <w:t>0</w:t>
      </w:r>
      <w:r>
        <w:br/>
        <w:t>Δ</w:t>
      </w:r>
      <w:r>
        <w:br/>
        <w:t>d</w:t>
      </w:r>
      <w:r>
        <w:br/>
        <w:t>Δ</w:t>
      </w:r>
      <w:r>
        <w:br/>
        <w:t>t</w:t>
      </w:r>
      <w:r>
        <w:br/>
        <w:t>"</w:t>
      </w:r>
    </w:p>
    <w:p w14:paraId="02AB7077" w14:textId="77777777" w:rsidR="00D831CD" w:rsidRDefault="00000000">
      <w:r>
        <w:br/>
        <w:t>Correct Answer: v</w:t>
      </w:r>
      <w:r>
        <w:br/>
        <w:t>i</w:t>
      </w:r>
      <w:r>
        <w:br/>
        <w:t>n</w:t>
      </w:r>
      <w:r>
        <w:br/>
        <w:t>s</w:t>
      </w:r>
      <w:r>
        <w:br/>
        <w:t>=</w:t>
      </w:r>
      <w:r>
        <w:br/>
        <w:t>lim</w:t>
      </w:r>
      <w:r>
        <w:br/>
        <w:t>Δ</w:t>
      </w:r>
      <w:r>
        <w:br/>
        <w:t>t</w:t>
      </w:r>
      <w:r>
        <w:br/>
        <w:t>→</w:t>
      </w:r>
      <w:r>
        <w:br/>
        <w:t>0</w:t>
      </w:r>
      <w:r>
        <w:br/>
        <w:t>Δ</w:t>
      </w:r>
      <w:r>
        <w:br/>
        <w:t>d</w:t>
      </w:r>
      <w:r>
        <w:br/>
        <w:t>Δ</w:t>
      </w:r>
      <w:r>
        <w:br/>
        <w:t>t</w:t>
      </w:r>
      <w:r>
        <w:br/>
      </w:r>
      <w:r>
        <w:lastRenderedPageBreak/>
        <w:t>"</w:t>
      </w:r>
      <w:r>
        <w:br/>
      </w:r>
    </w:p>
    <w:p w14:paraId="06064838" w14:textId="77777777" w:rsidR="00D831CD" w:rsidRDefault="00000000" w:rsidP="00540217">
      <w:pPr>
        <w:pStyle w:val="ListNumber"/>
        <w:numPr>
          <w:ilvl w:val="0"/>
          <w:numId w:val="0"/>
        </w:numPr>
      </w:pPr>
      <w:r>
        <w:t>17. A graph is drawn with force along Y-axis andtime along X-axis. The area under the graph represents</w:t>
      </w:r>
    </w:p>
    <w:p w14:paraId="3A0D4EA9" w14:textId="77777777" w:rsidR="00D831CD" w:rsidRDefault="00000000">
      <w:r>
        <w:t xml:space="preserve"> - Momentum</w:t>
      </w:r>
    </w:p>
    <w:p w14:paraId="2B8F6A59" w14:textId="77777777" w:rsidR="00D831CD" w:rsidRDefault="00000000">
      <w:r>
        <w:t xml:space="preserve"> - Couple</w:t>
      </w:r>
    </w:p>
    <w:p w14:paraId="37EFB565" w14:textId="77777777" w:rsidR="00D831CD" w:rsidRDefault="00000000">
      <w:r>
        <w:t xml:space="preserve"> - Momentum of the force</w:t>
      </w:r>
    </w:p>
    <w:p w14:paraId="020EAE19" w14:textId="77777777" w:rsidR="00D831CD" w:rsidRDefault="00000000">
      <w:r>
        <w:t xml:space="preserve"> - Impulse of the force</w:t>
      </w:r>
    </w:p>
    <w:p w14:paraId="0839B6B9" w14:textId="77777777" w:rsidR="00D831CD" w:rsidRDefault="00000000">
      <w:r>
        <w:br/>
        <w:t>Correct Answer: Impulse of the force</w:t>
      </w:r>
      <w:r>
        <w:br/>
      </w:r>
    </w:p>
    <w:p w14:paraId="29238F2F" w14:textId="77777777" w:rsidR="00D831CD" w:rsidRDefault="00000000" w:rsidP="00540217">
      <w:pPr>
        <w:pStyle w:val="ListNumber"/>
        <w:numPr>
          <w:ilvl w:val="0"/>
          <w:numId w:val="0"/>
        </w:numPr>
      </w:pPr>
      <w:r>
        <w:t>18. If velocity of moving object is doubled its K.E will be</w:t>
      </w:r>
    </w:p>
    <w:p w14:paraId="5438BC7B" w14:textId="77777777" w:rsidR="00D831CD" w:rsidRDefault="00000000">
      <w:r>
        <w:t xml:space="preserve"> - Double</w:t>
      </w:r>
    </w:p>
    <w:p w14:paraId="1FA3910A" w14:textId="77777777" w:rsidR="00D831CD" w:rsidRDefault="00000000">
      <w:r>
        <w:t xml:space="preserve"> - 6 times</w:t>
      </w:r>
    </w:p>
    <w:p w14:paraId="61000067" w14:textId="77777777" w:rsidR="00D831CD" w:rsidRDefault="00000000">
      <w:r>
        <w:t xml:space="preserve"> - 4 times</w:t>
      </w:r>
    </w:p>
    <w:p w14:paraId="581C4C1A" w14:textId="77777777" w:rsidR="00D831CD" w:rsidRDefault="00000000">
      <w:r>
        <w:t xml:space="preserve"> - 5 times</w:t>
      </w:r>
    </w:p>
    <w:p w14:paraId="50A075BC" w14:textId="77777777" w:rsidR="00D831CD" w:rsidRDefault="00000000">
      <w:r>
        <w:br/>
        <w:t>Correct Answer: 4 times</w:t>
      </w:r>
      <w:r>
        <w:br/>
      </w:r>
    </w:p>
    <w:p w14:paraId="36D1838A" w14:textId="77777777" w:rsidR="00D831CD" w:rsidRDefault="00000000" w:rsidP="00540217">
      <w:pPr>
        <w:pStyle w:val="ListNumber"/>
        <w:numPr>
          <w:ilvl w:val="0"/>
          <w:numId w:val="0"/>
        </w:numPr>
      </w:pPr>
      <w:r>
        <w:t>19. The d-t graphs for two bodies A &amp; B are shown, the ratio</w:t>
      </w:r>
      <w:r>
        <w:br/>
        <w:t>V</w:t>
      </w:r>
      <w:r>
        <w:br/>
        <w:t>A</w:t>
      </w:r>
      <w:r>
        <w:br/>
        <w:t>V</w:t>
      </w:r>
      <w:r>
        <w:br/>
        <w:t>B</w:t>
      </w:r>
      <w:r>
        <w:br/>
        <w:t>”  is</w:t>
      </w:r>
      <w:r>
        <w:br/>
        <w:t>&gt;</w:t>
      </w:r>
    </w:p>
    <w:p w14:paraId="1EB02199" w14:textId="77777777" w:rsidR="00D831CD" w:rsidRDefault="00000000">
      <w:r>
        <w:t xml:space="preserve"> - 1</w:t>
      </w:r>
      <w:r>
        <w:br/>
        <w:t>3</w:t>
      </w:r>
      <w:r>
        <w:br/>
        <w:t>"</w:t>
      </w:r>
    </w:p>
    <w:p w14:paraId="6605A39A" w14:textId="77777777" w:rsidR="00D831CD" w:rsidRDefault="00000000">
      <w:r>
        <w:t xml:space="preserve"> - 3</w:t>
      </w:r>
      <w:r>
        <w:br/>
        <w:t>"</w:t>
      </w:r>
    </w:p>
    <w:p w14:paraId="01622D8E" w14:textId="77777777" w:rsidR="00D831CD" w:rsidRDefault="00000000">
      <w:r>
        <w:t xml:space="preserve"> - 3</w:t>
      </w:r>
    </w:p>
    <w:p w14:paraId="2E7A5590" w14:textId="77777777" w:rsidR="00D831CD" w:rsidRDefault="00000000">
      <w:r>
        <w:lastRenderedPageBreak/>
        <w:t xml:space="preserve"> - 1</w:t>
      </w:r>
      <w:r>
        <w:br/>
        <w:t>3</w:t>
      </w:r>
      <w:r>
        <w:br/>
        <w:t>"</w:t>
      </w:r>
    </w:p>
    <w:p w14:paraId="263138E7" w14:textId="77777777" w:rsidR="00D831CD" w:rsidRDefault="00000000">
      <w:r>
        <w:br/>
        <w:t>Correct Answer: 1</w:t>
      </w:r>
      <w:r>
        <w:br/>
        <w:t>3</w:t>
      </w:r>
      <w:r>
        <w:br/>
        <w:t>"</w:t>
      </w:r>
      <w:r>
        <w:br/>
      </w:r>
    </w:p>
    <w:p w14:paraId="4960AEC0" w14:textId="77777777" w:rsidR="00D831CD" w:rsidRDefault="00000000" w:rsidP="00540217">
      <w:pPr>
        <w:pStyle w:val="ListNumber"/>
        <w:numPr>
          <w:ilvl w:val="0"/>
          <w:numId w:val="0"/>
        </w:numPr>
      </w:pPr>
      <w:r>
        <w:t>20. A train takes 1 hour to go from one station to the other. It travels at a speed of 30 kmh–1 for first half hour and at a speed of 50 kmh–1 for the next half hour. The average speed of the train is:</w:t>
      </w:r>
    </w:p>
    <w:p w14:paraId="1D1CE01E" w14:textId="77777777" w:rsidR="00D831CD" w:rsidRDefault="00000000">
      <w:r>
        <w:t xml:space="preserve"> - 45 kmh–1</w:t>
      </w:r>
    </w:p>
    <w:p w14:paraId="77CEB151" w14:textId="77777777" w:rsidR="00D831CD" w:rsidRDefault="00000000">
      <w:r>
        <w:t xml:space="preserve"> - 35 kmh–1</w:t>
      </w:r>
    </w:p>
    <w:p w14:paraId="4F756922" w14:textId="77777777" w:rsidR="00D831CD" w:rsidRDefault="00000000">
      <w:r>
        <w:t xml:space="preserve"> - 40 kmh–1</w:t>
      </w:r>
    </w:p>
    <w:p w14:paraId="664F2F2A" w14:textId="77777777" w:rsidR="00D831CD" w:rsidRDefault="00000000">
      <w:r>
        <w:t xml:space="preserve"> - 30 kmh-1</w:t>
      </w:r>
    </w:p>
    <w:p w14:paraId="06D15B18" w14:textId="77777777" w:rsidR="00D831CD" w:rsidRDefault="00000000">
      <w:r>
        <w:br/>
        <w:t>Correct Answer: 40 kmh–1</w:t>
      </w:r>
      <w:r>
        <w:br/>
      </w:r>
    </w:p>
    <w:p w14:paraId="28A04C5C" w14:textId="77777777" w:rsidR="00D831CD" w:rsidRDefault="00000000" w:rsidP="00540217">
      <w:pPr>
        <w:pStyle w:val="ListNumber"/>
        <w:numPr>
          <w:ilvl w:val="0"/>
          <w:numId w:val="0"/>
        </w:numPr>
      </w:pPr>
      <w:r>
        <w:t>21. A baseball is hit straight up and is caught by the catcher 2.0 s later. The maximum height of the ball during this interval is:</w:t>
      </w:r>
    </w:p>
    <w:p w14:paraId="289E3872" w14:textId="77777777" w:rsidR="00D831CD" w:rsidRDefault="00000000">
      <w:r>
        <w:t xml:space="preserve"> - 4.9 m</w:t>
      </w:r>
    </w:p>
    <w:p w14:paraId="58E82AC7" w14:textId="77777777" w:rsidR="00D831CD" w:rsidRDefault="00000000">
      <w:r>
        <w:t xml:space="preserve"> - 7.4 m</w:t>
      </w:r>
    </w:p>
    <w:p w14:paraId="5DBE0B6D" w14:textId="77777777" w:rsidR="00D831CD" w:rsidRDefault="00000000">
      <w:r>
        <w:t xml:space="preserve"> - 9.8 m</w:t>
      </w:r>
    </w:p>
    <w:p w14:paraId="5EC94D75" w14:textId="77777777" w:rsidR="00D831CD" w:rsidRDefault="00000000">
      <w:r>
        <w:t xml:space="preserve"> - 12.6 m</w:t>
      </w:r>
    </w:p>
    <w:p w14:paraId="6BAD5AD1" w14:textId="77777777" w:rsidR="00D831CD" w:rsidRDefault="00000000">
      <w:r>
        <w:br/>
        <w:t>Correct Answer: 4.9 m</w:t>
      </w:r>
      <w:r>
        <w:br/>
      </w:r>
    </w:p>
    <w:p w14:paraId="7481F18B" w14:textId="77777777" w:rsidR="00D831CD" w:rsidRDefault="00000000" w:rsidP="00540217">
      <w:pPr>
        <w:pStyle w:val="ListNumber"/>
        <w:numPr>
          <w:ilvl w:val="0"/>
          <w:numId w:val="0"/>
        </w:numPr>
      </w:pPr>
      <w:r>
        <w:t>22. A body moves a distance of5 m along a straight line under the action of a force of 10 N. if the work doneis 25 J, then the angle which the force makes with the direction of motion ofthe body is</w:t>
      </w:r>
    </w:p>
    <w:p w14:paraId="381C57CF" w14:textId="77777777" w:rsidR="00D831CD" w:rsidRDefault="00000000">
      <w:r>
        <w:t xml:space="preserve"> - 0o</w:t>
      </w:r>
    </w:p>
    <w:p w14:paraId="326172D9" w14:textId="77777777" w:rsidR="00D831CD" w:rsidRDefault="00000000">
      <w:r>
        <w:t xml:space="preserve"> - 30o</w:t>
      </w:r>
    </w:p>
    <w:p w14:paraId="5F7FAFB8" w14:textId="77777777" w:rsidR="00D831CD" w:rsidRDefault="00000000">
      <w:r>
        <w:lastRenderedPageBreak/>
        <w:t xml:space="preserve"> - 60o</w:t>
      </w:r>
    </w:p>
    <w:p w14:paraId="40850B39" w14:textId="77777777" w:rsidR="00D831CD" w:rsidRDefault="00000000">
      <w:r>
        <w:t xml:space="preserve"> - 90o</w:t>
      </w:r>
    </w:p>
    <w:p w14:paraId="4B0C5A54" w14:textId="77777777" w:rsidR="00D831CD" w:rsidRDefault="00000000">
      <w:r>
        <w:br/>
        <w:t>Correct Answer: 60o</w:t>
      </w:r>
      <w:r>
        <w:br/>
      </w:r>
    </w:p>
    <w:p w14:paraId="33F23370" w14:textId="77777777" w:rsidR="00D831CD" w:rsidRDefault="00000000" w:rsidP="00540217">
      <w:pPr>
        <w:pStyle w:val="ListNumber"/>
        <w:numPr>
          <w:ilvl w:val="0"/>
          <w:numId w:val="0"/>
        </w:numPr>
      </w:pPr>
      <w:r>
        <w:t>23. The position of a particlemoving along the x-axis at certain times is given below</w:t>
      </w:r>
      <w:r>
        <w:br/>
        <w:t>&gt;</w:t>
      </w:r>
      <w:r>
        <w:br/>
        <w:t>Which of the followingdescribes the motion correctly?</w:t>
      </w:r>
    </w:p>
    <w:p w14:paraId="6DAC313E" w14:textId="77777777" w:rsidR="00D831CD" w:rsidRDefault="00000000">
      <w:r>
        <w:t xml:space="preserve"> - Uniform, decelerated</w:t>
      </w:r>
    </w:p>
    <w:p w14:paraId="01EA0466" w14:textId="77777777" w:rsidR="00D831CD" w:rsidRDefault="00000000">
      <w:r>
        <w:t xml:space="preserve"> - Uniform, accelerated</w:t>
      </w:r>
    </w:p>
    <w:p w14:paraId="09B76DB0" w14:textId="77777777" w:rsidR="00D831CD" w:rsidRDefault="00000000">
      <w:r>
        <w:t xml:space="preserve"> - Non-uniform, accelerated</w:t>
      </w:r>
    </w:p>
    <w:p w14:paraId="5CF7A7FE" w14:textId="77777777" w:rsidR="00D831CD" w:rsidRDefault="00000000">
      <w:r>
        <w:t xml:space="preserve"> - none of these</w:t>
      </w:r>
    </w:p>
    <w:p w14:paraId="23F4AECE" w14:textId="77777777" w:rsidR="00D831CD" w:rsidRDefault="00000000">
      <w:r>
        <w:br/>
        <w:t>Correct Answer: Uniform, accelerated</w:t>
      </w:r>
      <w:r>
        <w:br/>
      </w:r>
    </w:p>
    <w:p w14:paraId="7CE2E2D5" w14:textId="77777777" w:rsidR="00D831CD" w:rsidRDefault="00000000" w:rsidP="00540217">
      <w:pPr>
        <w:pStyle w:val="ListNumber"/>
        <w:numPr>
          <w:ilvl w:val="0"/>
          <w:numId w:val="0"/>
        </w:numPr>
      </w:pPr>
      <w:r>
        <w:t>24. Displacement time graph of a ball thrown vertically upward is shown in figure then its v-t graph is</w:t>
      </w:r>
      <w:r>
        <w:br/>
        <w:t>&gt;</w:t>
      </w:r>
    </w:p>
    <w:p w14:paraId="272508F4" w14:textId="77777777" w:rsidR="00D831CD" w:rsidRDefault="00000000">
      <w:r>
        <w:t xml:space="preserve"> - &gt;</w:t>
      </w:r>
    </w:p>
    <w:p w14:paraId="52D550FB" w14:textId="77777777" w:rsidR="00D831CD" w:rsidRDefault="00000000">
      <w:r>
        <w:t xml:space="preserve"> - &gt;</w:t>
      </w:r>
    </w:p>
    <w:p w14:paraId="5C908CF1" w14:textId="77777777" w:rsidR="00D831CD" w:rsidRDefault="00000000">
      <w:r>
        <w:t xml:space="preserve"> - &gt;</w:t>
      </w:r>
    </w:p>
    <w:p w14:paraId="307BD8A3" w14:textId="77777777" w:rsidR="00D831CD" w:rsidRDefault="00000000">
      <w:r>
        <w:t xml:space="preserve"> - &gt;</w:t>
      </w:r>
    </w:p>
    <w:p w14:paraId="1A32ABF3" w14:textId="77777777" w:rsidR="00D831CD" w:rsidRDefault="00000000">
      <w:r>
        <w:br/>
        <w:t>Correct Answer: &gt;</w:t>
      </w:r>
      <w:r>
        <w:br/>
      </w:r>
    </w:p>
    <w:p w14:paraId="24FB4EBD" w14:textId="77777777" w:rsidR="00D831CD" w:rsidRDefault="00000000" w:rsidP="00540217">
      <w:pPr>
        <w:pStyle w:val="ListNumber"/>
        <w:numPr>
          <w:ilvl w:val="0"/>
          <w:numId w:val="0"/>
        </w:numPr>
      </w:pPr>
      <w:r>
        <w:t>25. Inertia of a body has direct dependence on</w:t>
      </w:r>
    </w:p>
    <w:p w14:paraId="58086ABF" w14:textId="77777777" w:rsidR="00D831CD" w:rsidRDefault="00000000">
      <w:r>
        <w:t xml:space="preserve"> - velocity</w:t>
      </w:r>
    </w:p>
    <w:p w14:paraId="55F4032B" w14:textId="77777777" w:rsidR="00D831CD" w:rsidRDefault="00000000">
      <w:r>
        <w:t xml:space="preserve"> - volume</w:t>
      </w:r>
    </w:p>
    <w:p w14:paraId="0D2A6409" w14:textId="77777777" w:rsidR="00D831CD" w:rsidRDefault="00000000">
      <w:r>
        <w:t xml:space="preserve"> - mass</w:t>
      </w:r>
    </w:p>
    <w:p w14:paraId="2E4C77D3" w14:textId="77777777" w:rsidR="00D831CD" w:rsidRDefault="00000000">
      <w:r>
        <w:t xml:space="preserve"> - density</w:t>
      </w:r>
    </w:p>
    <w:p w14:paraId="469DA93A" w14:textId="77777777" w:rsidR="00D831CD" w:rsidRDefault="00000000">
      <w:r>
        <w:lastRenderedPageBreak/>
        <w:br/>
        <w:t>Correct Answer: mass</w:t>
      </w:r>
      <w:r>
        <w:br/>
      </w:r>
    </w:p>
    <w:p w14:paraId="2971EC2A" w14:textId="77777777" w:rsidR="00D831CD" w:rsidRDefault="00000000" w:rsidP="00540217">
      <w:pPr>
        <w:pStyle w:val="ListNumber"/>
        <w:numPr>
          <w:ilvl w:val="0"/>
          <w:numId w:val="0"/>
        </w:numPr>
      </w:pPr>
      <w:r>
        <w:t>26. A person can throw a stone to maximum distance of 80m the greatest height to which he can throw the stone is</w:t>
      </w:r>
    </w:p>
    <w:p w14:paraId="127DD5C9" w14:textId="77777777" w:rsidR="00D831CD" w:rsidRDefault="00000000">
      <w:r>
        <w:t xml:space="preserve"> - 100 m</w:t>
      </w:r>
    </w:p>
    <w:p w14:paraId="007F4149" w14:textId="77777777" w:rsidR="00D831CD" w:rsidRDefault="00000000">
      <w:r>
        <w:t xml:space="preserve"> - 80 m</w:t>
      </w:r>
    </w:p>
    <w:p w14:paraId="2CF84904" w14:textId="77777777" w:rsidR="00D831CD" w:rsidRDefault="00000000">
      <w:r>
        <w:t xml:space="preserve"> - 50 m</w:t>
      </w:r>
    </w:p>
    <w:p w14:paraId="4C15DA79" w14:textId="77777777" w:rsidR="00D831CD" w:rsidRDefault="00000000">
      <w:r>
        <w:t xml:space="preserve"> - 20 m</w:t>
      </w:r>
    </w:p>
    <w:p w14:paraId="7D6B25E3" w14:textId="77777777" w:rsidR="00D831CD" w:rsidRDefault="00000000">
      <w:r>
        <w:br/>
        <w:t>Correct Answer: 20 m</w:t>
      </w:r>
      <w:r>
        <w:br/>
      </w:r>
    </w:p>
    <w:p w14:paraId="12997A64" w14:textId="77777777" w:rsidR="00D831CD" w:rsidRDefault="00000000" w:rsidP="00540217">
      <w:pPr>
        <w:pStyle w:val="ListNumber"/>
        <w:numPr>
          <w:ilvl w:val="0"/>
          <w:numId w:val="0"/>
        </w:numPr>
      </w:pPr>
      <w:r>
        <w:t>27. A 500 kg car takes a round turn of radius 50 m with a velocity of 36 km/hr. The centripetal force is</w:t>
      </w:r>
    </w:p>
    <w:p w14:paraId="24F90ACC" w14:textId="77777777" w:rsidR="00D831CD" w:rsidRDefault="00000000">
      <w:r>
        <w:t xml:space="preserve"> - 250 N</w:t>
      </w:r>
    </w:p>
    <w:p w14:paraId="011FFDFE" w14:textId="77777777" w:rsidR="00D831CD" w:rsidRDefault="00000000">
      <w:r>
        <w:t xml:space="preserve"> - 750 N</w:t>
      </w:r>
    </w:p>
    <w:p w14:paraId="435FB07F" w14:textId="77777777" w:rsidR="00D831CD" w:rsidRDefault="00000000">
      <w:r>
        <w:t xml:space="preserve"> - 1000 N</w:t>
      </w:r>
    </w:p>
    <w:p w14:paraId="4902CCF5" w14:textId="77777777" w:rsidR="00D831CD" w:rsidRDefault="00000000">
      <w:r>
        <w:t xml:space="preserve"> - 1200 N</w:t>
      </w:r>
    </w:p>
    <w:p w14:paraId="0B7DA9A0" w14:textId="77777777" w:rsidR="00D831CD" w:rsidRDefault="00000000">
      <w:r>
        <w:br/>
        <w:t>Correct Answer: 1000 N</w:t>
      </w:r>
      <w:r>
        <w:br/>
      </w:r>
    </w:p>
    <w:p w14:paraId="6EE111B3" w14:textId="77777777" w:rsidR="00D831CD" w:rsidRDefault="00000000" w:rsidP="00540217">
      <w:pPr>
        <w:pStyle w:val="ListNumber"/>
        <w:numPr>
          <w:ilvl w:val="0"/>
          <w:numId w:val="0"/>
        </w:numPr>
      </w:pPr>
      <w:r>
        <w:t>28. The displacement time graph for a moving particle is given below. The instantaneous velocity of the particle is negative at the point.&gt;</w:t>
      </w:r>
    </w:p>
    <w:p w14:paraId="4B70F12B" w14:textId="77777777" w:rsidR="00D831CD" w:rsidRDefault="00000000">
      <w:r>
        <w:t xml:space="preserve"> - D</w:t>
      </w:r>
    </w:p>
    <w:p w14:paraId="46E0E340" w14:textId="77777777" w:rsidR="00D831CD" w:rsidRDefault="00000000">
      <w:r>
        <w:t xml:space="preserve"> - F</w:t>
      </w:r>
    </w:p>
    <w:p w14:paraId="3C7AE5EB" w14:textId="77777777" w:rsidR="00D831CD" w:rsidRDefault="00000000">
      <w:r>
        <w:t xml:space="preserve"> - C</w:t>
      </w:r>
    </w:p>
    <w:p w14:paraId="51D32FC7" w14:textId="77777777" w:rsidR="00D831CD" w:rsidRDefault="00000000">
      <w:r>
        <w:t xml:space="preserve"> - E</w:t>
      </w:r>
    </w:p>
    <w:p w14:paraId="2DDCC31B" w14:textId="77777777" w:rsidR="00D831CD" w:rsidRDefault="00000000">
      <w:r>
        <w:br/>
        <w:t>Correct Answer: E</w:t>
      </w:r>
      <w:r>
        <w:br/>
      </w:r>
    </w:p>
    <w:p w14:paraId="0935A62C" w14:textId="77777777" w:rsidR="00D831CD" w:rsidRDefault="00000000" w:rsidP="00540217">
      <w:pPr>
        <w:pStyle w:val="ListNumber"/>
        <w:numPr>
          <w:ilvl w:val="0"/>
          <w:numId w:val="0"/>
        </w:numPr>
      </w:pPr>
      <w:r>
        <w:lastRenderedPageBreak/>
        <w:t>29. A baseball is thrown vertically into the air. The acceleration of the ball at its highest point is:</w:t>
      </w:r>
    </w:p>
    <w:p w14:paraId="6A34A4C6" w14:textId="77777777" w:rsidR="00D831CD" w:rsidRDefault="00000000">
      <w:r>
        <w:t xml:space="preserve"> - zero</w:t>
      </w:r>
    </w:p>
    <w:p w14:paraId="00A22204" w14:textId="77777777" w:rsidR="00D831CD" w:rsidRDefault="00000000">
      <w:r>
        <w:t xml:space="preserve"> - g, down</w:t>
      </w:r>
    </w:p>
    <w:p w14:paraId="66FF9E03" w14:textId="77777777" w:rsidR="00D831CD" w:rsidRDefault="00000000">
      <w:r>
        <w:t xml:space="preserve"> - g, up</w:t>
      </w:r>
    </w:p>
    <w:p w14:paraId="775DB985" w14:textId="77777777" w:rsidR="00D831CD" w:rsidRDefault="00000000">
      <w:r>
        <w:t xml:space="preserve"> - 2g, down</w:t>
      </w:r>
    </w:p>
    <w:p w14:paraId="61A32637" w14:textId="77777777" w:rsidR="00D831CD" w:rsidRDefault="00000000">
      <w:r>
        <w:br/>
        <w:t>Correct Answer: g, down</w:t>
      </w:r>
      <w:r>
        <w:br/>
      </w:r>
    </w:p>
    <w:p w14:paraId="4AFDF268" w14:textId="77777777" w:rsidR="00D831CD" w:rsidRDefault="00000000" w:rsidP="00540217">
      <w:pPr>
        <w:pStyle w:val="ListNumber"/>
        <w:numPr>
          <w:ilvl w:val="0"/>
          <w:numId w:val="0"/>
        </w:numPr>
      </w:pPr>
      <w:r>
        <w:t>30. Which of the following velocity-time graphs represents infinite acceleration?</w:t>
      </w:r>
    </w:p>
    <w:p w14:paraId="0B49653D" w14:textId="77777777" w:rsidR="00D831CD" w:rsidRDefault="00000000">
      <w:r>
        <w:t xml:space="preserve"> - straight line normal to the time-axis</w:t>
      </w:r>
    </w:p>
    <w:p w14:paraId="19BD8664" w14:textId="77777777" w:rsidR="00D831CD" w:rsidRDefault="00000000">
      <w:r>
        <w:t xml:space="preserve"> - straight line parallel to the time-axis</w:t>
      </w:r>
    </w:p>
    <w:p w14:paraId="16D96AC5" w14:textId="77777777" w:rsidR="00D831CD" w:rsidRDefault="00000000">
      <w:r>
        <w:t xml:space="preserve"> - straight line inclined to the time-axis at an angle of 45°</w:t>
      </w:r>
    </w:p>
    <w:p w14:paraId="2DE1C323" w14:textId="77777777" w:rsidR="00D831CD" w:rsidRDefault="00000000">
      <w:r>
        <w:t xml:space="preserve"> - straight line inclined to the time-axis at an angle of 135</w:t>
      </w:r>
    </w:p>
    <w:p w14:paraId="4907D8B3" w14:textId="77777777" w:rsidR="00D831CD" w:rsidRDefault="00000000">
      <w:r>
        <w:br/>
        <w:t>Correct Answer: straight line normal to the time-axis</w:t>
      </w:r>
      <w:r>
        <w:br/>
      </w:r>
    </w:p>
    <w:p w14:paraId="4D1133B4" w14:textId="77777777" w:rsidR="00D831CD" w:rsidRDefault="00000000" w:rsidP="00540217">
      <w:pPr>
        <w:pStyle w:val="ListNumber"/>
        <w:numPr>
          <w:ilvl w:val="0"/>
          <w:numId w:val="0"/>
        </w:numPr>
      </w:pPr>
      <w:r>
        <w:t>31. A body, whose momentum is constant, must have constant</w:t>
      </w:r>
    </w:p>
    <w:p w14:paraId="27F950B7" w14:textId="77777777" w:rsidR="00D831CD" w:rsidRDefault="00000000">
      <w:r>
        <w:t xml:space="preserve"> - Force</w:t>
      </w:r>
    </w:p>
    <w:p w14:paraId="229A4B88" w14:textId="77777777" w:rsidR="00D831CD" w:rsidRDefault="00000000">
      <w:r>
        <w:t xml:space="preserve"> - Velocity</w:t>
      </w:r>
    </w:p>
    <w:p w14:paraId="14506C16" w14:textId="77777777" w:rsidR="00D831CD" w:rsidRDefault="00000000">
      <w:r>
        <w:t xml:space="preserve"> - Acceleration</w:t>
      </w:r>
    </w:p>
    <w:p w14:paraId="6C4F4D00" w14:textId="77777777" w:rsidR="00D831CD" w:rsidRDefault="00000000">
      <w:r>
        <w:t xml:space="preserve"> - All of these</w:t>
      </w:r>
    </w:p>
    <w:p w14:paraId="3949DE01" w14:textId="77777777" w:rsidR="00D831CD" w:rsidRDefault="00000000">
      <w:r>
        <w:br/>
        <w:t>Correct Answer: Velocity</w:t>
      </w:r>
      <w:r>
        <w:br/>
      </w:r>
    </w:p>
    <w:p w14:paraId="61D6A082" w14:textId="77777777" w:rsidR="00D831CD" w:rsidRDefault="00000000" w:rsidP="00540217">
      <w:pPr>
        <w:pStyle w:val="ListNumber"/>
        <w:numPr>
          <w:ilvl w:val="0"/>
          <w:numId w:val="0"/>
        </w:numPr>
      </w:pPr>
      <w:r>
        <w:t>32. Anobject is projected up wards with velocity of 100 m/sec. it will strike theground in approximately (g=10 m/sec2)</w:t>
      </w:r>
    </w:p>
    <w:p w14:paraId="01D87465" w14:textId="77777777" w:rsidR="00D831CD" w:rsidRDefault="00000000">
      <w:r>
        <w:t xml:space="preserve"> - 10 sec</w:t>
      </w:r>
    </w:p>
    <w:p w14:paraId="67F60002" w14:textId="77777777" w:rsidR="00D831CD" w:rsidRDefault="00000000">
      <w:r>
        <w:t xml:space="preserve"> - 20 sec</w:t>
      </w:r>
    </w:p>
    <w:p w14:paraId="636B4B35" w14:textId="77777777" w:rsidR="00D831CD" w:rsidRDefault="00000000">
      <w:r>
        <w:lastRenderedPageBreak/>
        <w:t xml:space="preserve"> - 15 sec</w:t>
      </w:r>
    </w:p>
    <w:p w14:paraId="2631121D" w14:textId="77777777" w:rsidR="00D831CD" w:rsidRDefault="00000000">
      <w:r>
        <w:t xml:space="preserve"> - 5 sec</w:t>
      </w:r>
    </w:p>
    <w:p w14:paraId="43909E8E" w14:textId="77777777" w:rsidR="00D831CD" w:rsidRDefault="00000000">
      <w:r>
        <w:br/>
        <w:t>Correct Answer: 20 sec</w:t>
      </w:r>
      <w:r>
        <w:br/>
      </w:r>
    </w:p>
    <w:p w14:paraId="1E1F7405" w14:textId="77777777" w:rsidR="00D831CD" w:rsidRDefault="00000000" w:rsidP="00540217">
      <w:pPr>
        <w:pStyle w:val="ListNumber"/>
        <w:numPr>
          <w:ilvl w:val="0"/>
          <w:numId w:val="0"/>
        </w:numPr>
      </w:pPr>
      <w:r>
        <w:t>33. A cyclist riding at a speed of 5m/sec braked with uniform deceleration and stopped in 3m. The acceleration is</w:t>
      </w:r>
    </w:p>
    <w:p w14:paraId="37B2B3C4" w14:textId="77777777" w:rsidR="00D831CD" w:rsidRDefault="00000000">
      <w:r>
        <w:t xml:space="preserve"> - 2.16m/sec2</w:t>
      </w:r>
    </w:p>
    <w:p w14:paraId="5DA738C6" w14:textId="77777777" w:rsidR="00D831CD" w:rsidRDefault="00000000">
      <w:r>
        <w:t xml:space="preserve"> - – 2.16m/sec2</w:t>
      </w:r>
    </w:p>
    <w:p w14:paraId="7339E436" w14:textId="77777777" w:rsidR="00D831CD" w:rsidRDefault="00000000">
      <w:r>
        <w:t xml:space="preserve"> - 4.16m/sec2</w:t>
      </w:r>
    </w:p>
    <w:p w14:paraId="0EF4D51F" w14:textId="77777777" w:rsidR="00D831CD" w:rsidRDefault="00000000">
      <w:r>
        <w:t xml:space="preserve"> - – 4.16m/sec2</w:t>
      </w:r>
    </w:p>
    <w:p w14:paraId="61A0B025" w14:textId="77777777" w:rsidR="00D831CD" w:rsidRDefault="00000000">
      <w:r>
        <w:br/>
        <w:t>Correct Answer: – 4.16m/sec2</w:t>
      </w:r>
      <w:r>
        <w:br/>
      </w:r>
    </w:p>
    <w:p w14:paraId="6C9269E2" w14:textId="77777777" w:rsidR="00D831CD" w:rsidRDefault="00000000" w:rsidP="00540217">
      <w:pPr>
        <w:pStyle w:val="ListNumber"/>
        <w:numPr>
          <w:ilvl w:val="0"/>
          <w:numId w:val="0"/>
        </w:numPr>
      </w:pPr>
      <w:r>
        <w:t>34. A particle at rest suddenly disintegrates into two particles of equal masses which start moving. The two fragments will.</w:t>
      </w:r>
    </w:p>
    <w:p w14:paraId="47F4F943" w14:textId="77777777" w:rsidR="00D831CD" w:rsidRDefault="00000000">
      <w:r>
        <w:t xml:space="preserve"> - Move opposite with unequal speeds</w:t>
      </w:r>
    </w:p>
    <w:p w14:paraId="1C0B6A6A" w14:textId="77777777" w:rsidR="00D831CD" w:rsidRDefault="00000000">
      <w:r>
        <w:t xml:space="preserve"> - Move in same direction with equal speeds</w:t>
      </w:r>
    </w:p>
    <w:p w14:paraId="7CFE2DA2" w14:textId="77777777" w:rsidR="00D831CD" w:rsidRDefault="00000000">
      <w:r>
        <w:t xml:space="preserve"> - Move in any direction with any speed</w:t>
      </w:r>
    </w:p>
    <w:p w14:paraId="3E29AAD8" w14:textId="77777777" w:rsidR="00D831CD" w:rsidRDefault="00000000">
      <w:r>
        <w:t xml:space="preserve"> - Move opposite with equal speed</w:t>
      </w:r>
    </w:p>
    <w:p w14:paraId="5F8BF835" w14:textId="77777777" w:rsidR="00D831CD" w:rsidRDefault="00000000">
      <w:r>
        <w:br/>
        <w:t>Correct Answer: Move opposite with equal speed</w:t>
      </w:r>
      <w:r>
        <w:br/>
      </w:r>
    </w:p>
    <w:p w14:paraId="17BDFDFF" w14:textId="77777777" w:rsidR="00D831CD" w:rsidRDefault="00000000" w:rsidP="00540217">
      <w:pPr>
        <w:pStyle w:val="ListNumber"/>
        <w:numPr>
          <w:ilvl w:val="0"/>
          <w:numId w:val="0"/>
        </w:numPr>
      </w:pPr>
      <w:r>
        <w:t>35. A projectile is projected with kinetic energy (K.E). If it has the maximum possible horizontal range, then its kinetic energy at the highest point will be:</w:t>
      </w:r>
    </w:p>
    <w:p w14:paraId="6EC5D2F6" w14:textId="77777777" w:rsidR="00D831CD" w:rsidRDefault="00000000">
      <w:r>
        <w:t xml:space="preserve"> - K.E</w:t>
      </w:r>
    </w:p>
    <w:p w14:paraId="363B1177" w14:textId="77777777" w:rsidR="00D831CD" w:rsidRDefault="00000000">
      <w:r>
        <w:t xml:space="preserve"> - 0.75 K.E</w:t>
      </w:r>
    </w:p>
    <w:p w14:paraId="1319E3DD" w14:textId="77777777" w:rsidR="00D831CD" w:rsidRDefault="00000000">
      <w:r>
        <w:t xml:space="preserve"> - 0.5 K.E</w:t>
      </w:r>
    </w:p>
    <w:p w14:paraId="634762C2" w14:textId="77777777" w:rsidR="00D831CD" w:rsidRDefault="00000000">
      <w:r>
        <w:t xml:space="preserve"> - 0.25 K.E</w:t>
      </w:r>
    </w:p>
    <w:p w14:paraId="44A4A5A3" w14:textId="77777777" w:rsidR="00D831CD" w:rsidRDefault="00000000">
      <w:r>
        <w:lastRenderedPageBreak/>
        <w:br/>
        <w:t>Correct Answer: 0.5 K.E</w:t>
      </w:r>
      <w:r>
        <w:br/>
      </w:r>
    </w:p>
    <w:p w14:paraId="7B732D09" w14:textId="77777777" w:rsidR="00D831CD" w:rsidRDefault="00000000" w:rsidP="00540217">
      <w:pPr>
        <w:pStyle w:val="ListNumber"/>
        <w:numPr>
          <w:ilvl w:val="0"/>
          <w:numId w:val="0"/>
        </w:numPr>
      </w:pPr>
      <w:r>
        <w:t>36. A force of 5F acts on a body of mass 30 kg producing acceleration 50 m/s2. If 2F force acts on a body of mass M it produces acceleration 60 ms–2. What is mass M</w:t>
      </w:r>
    </w:p>
    <w:p w14:paraId="0C93B5C6" w14:textId="77777777" w:rsidR="00D831CD" w:rsidRDefault="00000000">
      <w:r>
        <w:t xml:space="preserve"> - 10 kg</w:t>
      </w:r>
    </w:p>
    <w:p w14:paraId="19B11804" w14:textId="77777777" w:rsidR="00D831CD" w:rsidRDefault="00000000">
      <w:r>
        <w:t xml:space="preserve"> - 20 kg</w:t>
      </w:r>
    </w:p>
    <w:p w14:paraId="39F315F0" w14:textId="77777777" w:rsidR="00D831CD" w:rsidRDefault="00000000">
      <w:r>
        <w:t xml:space="preserve"> - 30 kg</w:t>
      </w:r>
    </w:p>
    <w:p w14:paraId="3D9D72C7" w14:textId="77777777" w:rsidR="00D831CD" w:rsidRDefault="00000000">
      <w:r>
        <w:t xml:space="preserve"> - 40 kg</w:t>
      </w:r>
    </w:p>
    <w:p w14:paraId="5C4906EC" w14:textId="77777777" w:rsidR="00D831CD" w:rsidRDefault="00000000">
      <w:r>
        <w:br/>
        <w:t>Correct Answer: 10 kg</w:t>
      </w:r>
      <w:r>
        <w:br/>
      </w:r>
    </w:p>
    <w:p w14:paraId="789B6246" w14:textId="77777777" w:rsidR="00D831CD" w:rsidRDefault="00000000" w:rsidP="00540217">
      <w:pPr>
        <w:pStyle w:val="ListNumber"/>
        <w:numPr>
          <w:ilvl w:val="0"/>
          <w:numId w:val="0"/>
        </w:numPr>
      </w:pPr>
      <w:r>
        <w:t>37. A body is projected from a point with different angles of projections 20°, 35°, 45°, 60° with the horizontal but with same initial speed.   Their respective horizontal ranges are R1, R2, R3 and R4.  Identify the correct order in which the horizontal ranges are arranged in increasing order</w:t>
      </w:r>
    </w:p>
    <w:p w14:paraId="7C160FC3" w14:textId="77777777" w:rsidR="00D831CD" w:rsidRDefault="00000000">
      <w:r>
        <w:t xml:space="preserve"> - R1, R4, R2, R3</w:t>
      </w:r>
    </w:p>
    <w:p w14:paraId="7567A140" w14:textId="77777777" w:rsidR="00D831CD" w:rsidRDefault="00000000">
      <w:r>
        <w:t xml:space="preserve"> - R1, R2, R4, R3</w:t>
      </w:r>
    </w:p>
    <w:p w14:paraId="23A2065E" w14:textId="77777777" w:rsidR="00D831CD" w:rsidRDefault="00000000">
      <w:r>
        <w:t xml:space="preserve"> - R2, R1, R4, R3</w:t>
      </w:r>
    </w:p>
    <w:p w14:paraId="19DB1034" w14:textId="77777777" w:rsidR="00D831CD" w:rsidRDefault="00000000">
      <w:r>
        <w:t xml:space="preserve"> - R4, R1, R2, R3</w:t>
      </w:r>
    </w:p>
    <w:p w14:paraId="04095C62" w14:textId="77777777" w:rsidR="00D831CD" w:rsidRDefault="00000000">
      <w:r>
        <w:br/>
        <w:t>Correct Answer: R1, R4, R2, R3</w:t>
      </w:r>
      <w:r>
        <w:br/>
      </w:r>
    </w:p>
    <w:p w14:paraId="7629C5A2" w14:textId="77777777" w:rsidR="00D831CD" w:rsidRDefault="00000000" w:rsidP="00540217">
      <w:pPr>
        <w:pStyle w:val="ListNumber"/>
        <w:numPr>
          <w:ilvl w:val="0"/>
          <w:numId w:val="0"/>
        </w:numPr>
      </w:pPr>
      <w:r>
        <w:t>38. The horizontal component of velocity of projectile moving with initial velocity of 500m/s at an angle 60° with x-axis is</w:t>
      </w:r>
    </w:p>
    <w:p w14:paraId="3B8FD43C" w14:textId="77777777" w:rsidR="00D831CD" w:rsidRDefault="00000000">
      <w:r>
        <w:t xml:space="preserve"> - 500m/s</w:t>
      </w:r>
    </w:p>
    <w:p w14:paraId="17CDC95B" w14:textId="77777777" w:rsidR="00D831CD" w:rsidRDefault="00000000">
      <w:r>
        <w:t xml:space="preserve"> - 250m/s</w:t>
      </w:r>
    </w:p>
    <w:p w14:paraId="4CB26D71" w14:textId="77777777" w:rsidR="00D831CD" w:rsidRDefault="00000000">
      <w:r>
        <w:t xml:space="preserve"> - 1000m/s</w:t>
      </w:r>
    </w:p>
    <w:p w14:paraId="741D6988" w14:textId="77777777" w:rsidR="00D831CD" w:rsidRDefault="00000000">
      <w:r>
        <w:t xml:space="preserve"> - zero</w:t>
      </w:r>
    </w:p>
    <w:p w14:paraId="27666C50" w14:textId="77777777" w:rsidR="00D831CD" w:rsidRDefault="00000000">
      <w:r>
        <w:lastRenderedPageBreak/>
        <w:br/>
        <w:t>Correct Answer: 250m/s</w:t>
      </w:r>
      <w:r>
        <w:br/>
      </w:r>
    </w:p>
    <w:p w14:paraId="1F55EDBD" w14:textId="77777777" w:rsidR="00D831CD" w:rsidRDefault="00000000" w:rsidP="00540217">
      <w:pPr>
        <w:pStyle w:val="ListNumber"/>
        <w:numPr>
          <w:ilvl w:val="0"/>
          <w:numId w:val="0"/>
        </w:numPr>
      </w:pPr>
      <w:r>
        <w:t>39. A pendulum of mass m and length l vibrate. The maximum torque in pendulum is at</w:t>
      </w:r>
    </w:p>
    <w:p w14:paraId="3E8E39BC" w14:textId="77777777" w:rsidR="00D831CD" w:rsidRDefault="00000000">
      <w:r>
        <w:t xml:space="preserve"> - Mean position</w:t>
      </w:r>
    </w:p>
    <w:p w14:paraId="7149C579" w14:textId="77777777" w:rsidR="00D831CD" w:rsidRDefault="00000000">
      <w:r>
        <w:t xml:space="preserve"> - Extreme position</w:t>
      </w:r>
    </w:p>
    <w:p w14:paraId="3629AD8A" w14:textId="77777777" w:rsidR="00D831CD" w:rsidRDefault="00000000">
      <w:r>
        <w:t xml:space="preserve"> - All position torque is same</w:t>
      </w:r>
    </w:p>
    <w:p w14:paraId="77F36743" w14:textId="77777777" w:rsidR="00D831CD" w:rsidRDefault="00000000">
      <w:r>
        <w:t xml:space="preserve"> - None of these</w:t>
      </w:r>
    </w:p>
    <w:p w14:paraId="4FCD7744" w14:textId="77777777" w:rsidR="00D831CD" w:rsidRDefault="00000000">
      <w:r>
        <w:br/>
        <w:t>Correct Answer: Extreme position</w:t>
      </w:r>
      <w:r>
        <w:br/>
      </w:r>
    </w:p>
    <w:p w14:paraId="18654459" w14:textId="77777777" w:rsidR="00D831CD" w:rsidRDefault="00000000" w:rsidP="00540217">
      <w:pPr>
        <w:pStyle w:val="ListNumber"/>
        <w:numPr>
          <w:ilvl w:val="0"/>
          <w:numId w:val="0"/>
        </w:numPr>
      </w:pPr>
      <w:r>
        <w:t>40. Which of the following pair has same direction always?</w:t>
      </w:r>
    </w:p>
    <w:p w14:paraId="7FFBB93C" w14:textId="77777777" w:rsidR="00D831CD" w:rsidRDefault="00000000">
      <w:r>
        <w:t xml:space="preserve"> - Force, displacement</w:t>
      </w:r>
    </w:p>
    <w:p w14:paraId="76FE27C2" w14:textId="77777777" w:rsidR="00D831CD" w:rsidRDefault="00000000">
      <w:r>
        <w:t xml:space="preserve"> - Force, velocity</w:t>
      </w:r>
    </w:p>
    <w:p w14:paraId="0F482C26" w14:textId="77777777" w:rsidR="00D831CD" w:rsidRDefault="00000000">
      <w:r>
        <w:t xml:space="preserve"> - Force, acceleration</w:t>
      </w:r>
    </w:p>
    <w:p w14:paraId="5ED26C38" w14:textId="77777777" w:rsidR="00D831CD" w:rsidRDefault="00000000">
      <w:r>
        <w:t xml:space="preserve"> - Force, momentum</w:t>
      </w:r>
    </w:p>
    <w:p w14:paraId="498E85F2" w14:textId="77777777" w:rsidR="00D831CD" w:rsidRDefault="00000000">
      <w:r>
        <w:br/>
        <w:t>Correct Answer: Force, acceleration</w:t>
      </w:r>
      <w:r>
        <w:br/>
      </w:r>
    </w:p>
    <w:p w14:paraId="7BB57A70" w14:textId="77777777" w:rsidR="00D831CD" w:rsidRDefault="00000000" w:rsidP="00540217">
      <w:pPr>
        <w:pStyle w:val="ListNumber"/>
        <w:numPr>
          <w:ilvl w:val="0"/>
          <w:numId w:val="0"/>
        </w:numPr>
      </w:pPr>
      <w:r>
        <w:t>41. The range of a particle when launched at an angle of 15o with the horizontal is 1.5 km. what is the range of projectile when launched at an angle of 45o to the horizontal:</w:t>
      </w:r>
    </w:p>
    <w:p w14:paraId="7C271F9B" w14:textId="77777777" w:rsidR="00D831CD" w:rsidRDefault="00000000">
      <w:r>
        <w:t xml:space="preserve"> - 1.5 km</w:t>
      </w:r>
    </w:p>
    <w:p w14:paraId="03F48682" w14:textId="77777777" w:rsidR="00D831CD" w:rsidRDefault="00000000">
      <w:r>
        <w:t xml:space="preserve"> - 3.0 km</w:t>
      </w:r>
    </w:p>
    <w:p w14:paraId="56D8CCD1" w14:textId="77777777" w:rsidR="00D831CD" w:rsidRDefault="00000000">
      <w:r>
        <w:t xml:space="preserve"> - 6.0 km</w:t>
      </w:r>
    </w:p>
    <w:p w14:paraId="5636527B" w14:textId="77777777" w:rsidR="00D831CD" w:rsidRDefault="00000000">
      <w:r>
        <w:t xml:space="preserve"> - 0.75 km</w:t>
      </w:r>
    </w:p>
    <w:p w14:paraId="7D070961" w14:textId="77777777" w:rsidR="00D831CD" w:rsidRDefault="00000000">
      <w:r>
        <w:br/>
        <w:t>Correct Answer: 3.0 km</w:t>
      </w:r>
      <w:r>
        <w:br/>
      </w:r>
    </w:p>
    <w:p w14:paraId="11FFC022" w14:textId="77777777" w:rsidR="00D831CD" w:rsidRDefault="00000000" w:rsidP="00540217">
      <w:pPr>
        <w:pStyle w:val="ListNumber"/>
        <w:numPr>
          <w:ilvl w:val="0"/>
          <w:numId w:val="0"/>
        </w:numPr>
      </w:pPr>
      <w:r>
        <w:lastRenderedPageBreak/>
        <w:t>42. A child starts from rest at the top of a slides of height 4.0m. What is his speed at the bottom of slide is frictionless?</w:t>
      </w:r>
    </w:p>
    <w:p w14:paraId="1B7A8F6D" w14:textId="77777777" w:rsidR="00D831CD" w:rsidRDefault="00000000">
      <w:r>
        <w:t xml:space="preserve"> - 8.8 ms–1</w:t>
      </w:r>
    </w:p>
    <w:p w14:paraId="47DD0F7B" w14:textId="77777777" w:rsidR="00D831CD" w:rsidRDefault="00000000">
      <w:r>
        <w:t xml:space="preserve"> - 10 ms–1</w:t>
      </w:r>
    </w:p>
    <w:p w14:paraId="06A7B515" w14:textId="77777777" w:rsidR="00D831CD" w:rsidRDefault="00000000">
      <w:r>
        <w:t xml:space="preserve"> - 6.8 ms–1</w:t>
      </w:r>
    </w:p>
    <w:p w14:paraId="6ADAA079" w14:textId="77777777" w:rsidR="00D831CD" w:rsidRDefault="00000000">
      <w:r>
        <w:t xml:space="preserve"> - 5 ms–1</w:t>
      </w:r>
    </w:p>
    <w:p w14:paraId="604B247C" w14:textId="77777777" w:rsidR="00D831CD" w:rsidRDefault="00000000">
      <w:r>
        <w:br/>
        <w:t>Correct Answer: 8.8 ms–1</w:t>
      </w:r>
      <w:r>
        <w:br/>
      </w:r>
    </w:p>
    <w:p w14:paraId="3DC3A3DB" w14:textId="77777777" w:rsidR="00D831CD" w:rsidRDefault="00000000" w:rsidP="00540217">
      <w:pPr>
        <w:pStyle w:val="ListNumber"/>
        <w:numPr>
          <w:ilvl w:val="0"/>
          <w:numId w:val="0"/>
        </w:numPr>
      </w:pPr>
      <w:r>
        <w:t>43. Imran travels 2m with speed v1 and then 2m with speed v2, his average speed is:</w:t>
      </w:r>
    </w:p>
    <w:p w14:paraId="1571D73C" w14:textId="77777777" w:rsidR="00D831CD" w:rsidRDefault="00000000">
      <w:r>
        <w:t xml:space="preserve"> - v</w:t>
      </w:r>
      <w:r>
        <w:br/>
        <w:t>1</w:t>
      </w:r>
      <w:r>
        <w:br/>
        <w:t>+</w:t>
      </w:r>
      <w:r>
        <w:br/>
        <w:t>v</w:t>
      </w:r>
      <w:r>
        <w:br/>
        <w:t>2</w:t>
      </w:r>
      <w:r>
        <w:br/>
        <w:t>2</w:t>
      </w:r>
      <w:r>
        <w:br/>
        <w:t>"</w:t>
      </w:r>
    </w:p>
    <w:p w14:paraId="4B5AE7FF" w14:textId="77777777" w:rsidR="00D831CD" w:rsidRDefault="00000000">
      <w:r>
        <w:t xml:space="preserve"> - v</w:t>
      </w:r>
      <w:r>
        <w:br/>
        <w:t>1</w:t>
      </w:r>
      <w:r>
        <w:br/>
        <w:t>v</w:t>
      </w:r>
      <w:r>
        <w:br/>
        <w:t>2</w:t>
      </w:r>
      <w:r>
        <w:br/>
        <w:t>2</w:t>
      </w:r>
      <w:r>
        <w:br/>
        <w:t>"</w:t>
      </w:r>
    </w:p>
    <w:p w14:paraId="7982FB3F" w14:textId="77777777" w:rsidR="00D831CD" w:rsidRDefault="00000000">
      <w:r>
        <w:t xml:space="preserve"> - v</w:t>
      </w:r>
      <w:r>
        <w:br/>
        <w:t>1</w:t>
      </w:r>
      <w:r>
        <w:br/>
        <w:t>v</w:t>
      </w:r>
      <w:r>
        <w:br/>
        <w:t>2</w:t>
      </w:r>
      <w:r>
        <w:br/>
        <w:t>v</w:t>
      </w:r>
      <w:r>
        <w:br/>
        <w:t>1</w:t>
      </w:r>
      <w:r>
        <w:br/>
        <w:t>+</w:t>
      </w:r>
      <w:r>
        <w:br/>
        <w:t>v</w:t>
      </w:r>
      <w:r>
        <w:br/>
        <w:t>2</w:t>
      </w:r>
      <w:r>
        <w:br/>
        <w:t>"</w:t>
      </w:r>
    </w:p>
    <w:p w14:paraId="30EDA962" w14:textId="77777777" w:rsidR="00D831CD" w:rsidRDefault="00000000">
      <w:r>
        <w:t xml:space="preserve"> - 2</w:t>
      </w:r>
      <w:r>
        <w:br/>
        <w:t>v</w:t>
      </w:r>
      <w:r>
        <w:br/>
        <w:t>1</w:t>
      </w:r>
      <w:r>
        <w:br/>
      </w:r>
      <w:r>
        <w:lastRenderedPageBreak/>
        <w:t>v</w:t>
      </w:r>
      <w:r>
        <w:br/>
        <w:t>2</w:t>
      </w:r>
      <w:r>
        <w:br/>
        <w:t>v</w:t>
      </w:r>
      <w:r>
        <w:br/>
        <w:t>1</w:t>
      </w:r>
      <w:r>
        <w:br/>
        <w:t>+</w:t>
      </w:r>
      <w:r>
        <w:br/>
        <w:t>v</w:t>
      </w:r>
      <w:r>
        <w:br/>
        <w:t>2</w:t>
      </w:r>
      <w:r>
        <w:br/>
        <w:t>"</w:t>
      </w:r>
    </w:p>
    <w:p w14:paraId="2887D411" w14:textId="77777777" w:rsidR="00D831CD" w:rsidRDefault="00000000">
      <w:r>
        <w:br/>
        <w:t>Correct Answer: 2</w:t>
      </w:r>
      <w:r>
        <w:br/>
        <w:t>v</w:t>
      </w:r>
      <w:r>
        <w:br/>
        <w:t>1</w:t>
      </w:r>
      <w:r>
        <w:br/>
        <w:t>v</w:t>
      </w:r>
      <w:r>
        <w:br/>
        <w:t>2</w:t>
      </w:r>
      <w:r>
        <w:br/>
        <w:t>v</w:t>
      </w:r>
      <w:r>
        <w:br/>
        <w:t>1</w:t>
      </w:r>
      <w:r>
        <w:br/>
        <w:t>+</w:t>
      </w:r>
      <w:r>
        <w:br/>
        <w:t>v</w:t>
      </w:r>
      <w:r>
        <w:br/>
        <w:t>2</w:t>
      </w:r>
      <w:r>
        <w:br/>
        <w:t>"</w:t>
      </w:r>
      <w:r>
        <w:br/>
      </w:r>
    </w:p>
    <w:p w14:paraId="7DDF643E" w14:textId="77777777" w:rsidR="00D831CD" w:rsidRDefault="00000000" w:rsidP="00540217">
      <w:pPr>
        <w:pStyle w:val="ListNumber"/>
        <w:numPr>
          <w:ilvl w:val="0"/>
          <w:numId w:val="0"/>
        </w:numPr>
      </w:pPr>
      <w:r>
        <w:t>44. For range to have maximum value, the function sin2θ should have value:</w:t>
      </w:r>
    </w:p>
    <w:p w14:paraId="7E159714" w14:textId="77777777" w:rsidR="00D831CD" w:rsidRDefault="00000000">
      <w:r>
        <w:t xml:space="preserve"> - 90</w:t>
      </w:r>
    </w:p>
    <w:p w14:paraId="1D51E483" w14:textId="77777777" w:rsidR="00D831CD" w:rsidRDefault="00000000">
      <w:r>
        <w:t xml:space="preserve"> - 45</w:t>
      </w:r>
    </w:p>
    <w:p w14:paraId="69B82E02" w14:textId="77777777" w:rsidR="00D831CD" w:rsidRDefault="00000000">
      <w:r>
        <w:t xml:space="preserve"> - 1</w:t>
      </w:r>
    </w:p>
    <w:p w14:paraId="59C9FA50" w14:textId="77777777" w:rsidR="00D831CD" w:rsidRDefault="00000000">
      <w:r>
        <w:t xml:space="preserve"> - 0</w:t>
      </w:r>
    </w:p>
    <w:p w14:paraId="3494A502" w14:textId="77777777" w:rsidR="00D831CD" w:rsidRDefault="00000000">
      <w:r>
        <w:br/>
        <w:t>Correct Answer: 1</w:t>
      </w:r>
      <w:r>
        <w:br/>
      </w:r>
    </w:p>
    <w:p w14:paraId="458AFE51" w14:textId="77777777" w:rsidR="00D831CD" w:rsidRDefault="00000000" w:rsidP="00540217">
      <w:pPr>
        <w:pStyle w:val="ListNumber"/>
        <w:numPr>
          <w:ilvl w:val="0"/>
          <w:numId w:val="0"/>
        </w:numPr>
      </w:pPr>
      <w:r>
        <w:t>45. A bullet is fired horizontally from a rifle at adistant target. Ignoring the effect of air resistance, which of the followingis correct?</w:t>
      </w:r>
    </w:p>
    <w:p w14:paraId="004B32EF" w14:textId="77777777" w:rsidR="00D831CD" w:rsidRDefault="00000000">
      <w:r>
        <w:t xml:space="preserve"> - Horizontal                              Vertical</w:t>
      </w:r>
      <w:r>
        <w:br/>
        <w:t xml:space="preserve"> Acceleration                          Acceleration</w:t>
      </w:r>
      <w:r>
        <w:br/>
        <w:t xml:space="preserve"> 10 ms–2                                   10 ms–2</w:t>
      </w:r>
    </w:p>
    <w:p w14:paraId="5FEDB591" w14:textId="77777777" w:rsidR="00D831CD" w:rsidRDefault="00000000">
      <w:r>
        <w:t xml:space="preserve"> - Horizontal                              Vertical</w:t>
      </w:r>
      <w:r>
        <w:br/>
        <w:t>Acceleration                          Acceleration</w:t>
      </w:r>
      <w:r>
        <w:br/>
        <w:t>10 ms–2                                             0ms–2</w:t>
      </w:r>
    </w:p>
    <w:p w14:paraId="3D5B651A" w14:textId="77777777" w:rsidR="00D831CD" w:rsidRDefault="00000000">
      <w:r>
        <w:lastRenderedPageBreak/>
        <w:t xml:space="preserve"> - Horizontal                              Vertical</w:t>
      </w:r>
      <w:r>
        <w:br/>
        <w:t>Acceleration                          Acceleration</w:t>
      </w:r>
      <w:r>
        <w:br/>
        <w:t>0 ms–2                                     10 ms–2</w:t>
      </w:r>
    </w:p>
    <w:p w14:paraId="76426E1C" w14:textId="77777777" w:rsidR="00D831CD" w:rsidRDefault="00000000">
      <w:r>
        <w:t xml:space="preserve"> - Horizontal                              Vertical</w:t>
      </w:r>
      <w:r>
        <w:br/>
        <w:t>Acceleration                          Acceleration</w:t>
      </w:r>
      <w:r>
        <w:br/>
        <w:t>0 ms–2                                     0 ms–2</w:t>
      </w:r>
    </w:p>
    <w:p w14:paraId="6D8715F0" w14:textId="77777777" w:rsidR="00D831CD" w:rsidRDefault="00000000">
      <w:r>
        <w:br/>
        <w:t>Correct Answer: Horizontal                              Vertical</w:t>
      </w:r>
      <w:r>
        <w:br/>
        <w:t>Acceleration                          Acceleration</w:t>
      </w:r>
      <w:r>
        <w:br/>
        <w:t>0 ms–2                                     10 ms–2</w:t>
      </w:r>
      <w:r>
        <w:br/>
      </w:r>
    </w:p>
    <w:p w14:paraId="72619C6F" w14:textId="77777777" w:rsidR="00D831CD" w:rsidRDefault="00000000" w:rsidP="00540217">
      <w:pPr>
        <w:pStyle w:val="ListNumber"/>
        <w:numPr>
          <w:ilvl w:val="0"/>
          <w:numId w:val="0"/>
        </w:numPr>
      </w:pPr>
      <w:r>
        <w:t>46. The rate of change in momentum is called</w:t>
      </w:r>
    </w:p>
    <w:p w14:paraId="25BB3F18" w14:textId="77777777" w:rsidR="00D831CD" w:rsidRDefault="00000000">
      <w:r>
        <w:t xml:space="preserve"> - Force</w:t>
      </w:r>
    </w:p>
    <w:p w14:paraId="1B703D6F" w14:textId="77777777" w:rsidR="00D831CD" w:rsidRDefault="00000000">
      <w:r>
        <w:t xml:space="preserve"> - Torque</w:t>
      </w:r>
    </w:p>
    <w:p w14:paraId="3BF18A44" w14:textId="77777777" w:rsidR="00D831CD" w:rsidRDefault="00000000">
      <w:r>
        <w:t xml:space="preserve"> - Distance</w:t>
      </w:r>
    </w:p>
    <w:p w14:paraId="3C521C5C" w14:textId="77777777" w:rsidR="00D831CD" w:rsidRDefault="00000000">
      <w:r>
        <w:t xml:space="preserve"> - Time</w:t>
      </w:r>
    </w:p>
    <w:p w14:paraId="3516BE1A" w14:textId="77777777" w:rsidR="00D831CD" w:rsidRDefault="00000000">
      <w:r>
        <w:br/>
        <w:t>Correct Answer: Force</w:t>
      </w:r>
      <w:r>
        <w:br/>
      </w:r>
    </w:p>
    <w:p w14:paraId="4487CCA1" w14:textId="77777777" w:rsidR="00D831CD" w:rsidRDefault="00000000" w:rsidP="00540217">
      <w:pPr>
        <w:pStyle w:val="ListNumber"/>
        <w:numPr>
          <w:ilvl w:val="0"/>
          <w:numId w:val="0"/>
        </w:numPr>
      </w:pPr>
      <w:r>
        <w:t>47. The area between velocity time graph and the time axis is numerically equal to</w:t>
      </w:r>
    </w:p>
    <w:p w14:paraId="28C20685" w14:textId="77777777" w:rsidR="00D831CD" w:rsidRDefault="00000000">
      <w:r>
        <w:t xml:space="preserve"> - speed of object</w:t>
      </w:r>
    </w:p>
    <w:p w14:paraId="3680E17A" w14:textId="77777777" w:rsidR="00D831CD" w:rsidRDefault="00000000">
      <w:r>
        <w:t xml:space="preserve"> - average velocity of the object</w:t>
      </w:r>
    </w:p>
    <w:p w14:paraId="0956D1E7" w14:textId="77777777" w:rsidR="00D831CD" w:rsidRDefault="00000000">
      <w:r>
        <w:t xml:space="preserve"> - distance covered by the object</w:t>
      </w:r>
    </w:p>
    <w:p w14:paraId="62BF3075" w14:textId="77777777" w:rsidR="00D831CD" w:rsidRDefault="00000000">
      <w:r>
        <w:t xml:space="preserve"> - acceleration of the object</w:t>
      </w:r>
    </w:p>
    <w:p w14:paraId="5BB2D26B" w14:textId="77777777" w:rsidR="00D831CD" w:rsidRDefault="00000000">
      <w:r>
        <w:br/>
        <w:t>Correct Answer: distance covered by the object</w:t>
      </w:r>
      <w:r>
        <w:br/>
      </w:r>
    </w:p>
    <w:p w14:paraId="763F2B82" w14:textId="77777777" w:rsidR="00D831CD" w:rsidRDefault="00000000" w:rsidP="00540217">
      <w:pPr>
        <w:pStyle w:val="ListNumber"/>
        <w:numPr>
          <w:ilvl w:val="0"/>
          <w:numId w:val="0"/>
        </w:numPr>
      </w:pPr>
      <w:r>
        <w:t>48. Fuel-mass is how much percentage of thelaunch-mass of a rocket?</w:t>
      </w:r>
    </w:p>
    <w:p w14:paraId="707515DB" w14:textId="77777777" w:rsidR="00D831CD" w:rsidRDefault="00000000">
      <w:r>
        <w:t xml:space="preserve"> - 50%</w:t>
      </w:r>
    </w:p>
    <w:p w14:paraId="56D467AC" w14:textId="77777777" w:rsidR="00D831CD" w:rsidRDefault="00000000">
      <w:r>
        <w:t xml:space="preserve"> - 80%</w:t>
      </w:r>
    </w:p>
    <w:p w14:paraId="2D9A07BA" w14:textId="77777777" w:rsidR="00D831CD" w:rsidRDefault="00000000">
      <w:r>
        <w:t xml:space="preserve"> - 95%</w:t>
      </w:r>
    </w:p>
    <w:p w14:paraId="09274709" w14:textId="77777777" w:rsidR="00D831CD" w:rsidRDefault="00000000">
      <w:r>
        <w:lastRenderedPageBreak/>
        <w:t xml:space="preserve"> - 10%</w:t>
      </w:r>
    </w:p>
    <w:p w14:paraId="42DCDD4A" w14:textId="77777777" w:rsidR="00D831CD" w:rsidRDefault="00000000">
      <w:r>
        <w:br/>
        <w:t>Correct Answer: 80%</w:t>
      </w:r>
      <w:r>
        <w:br/>
      </w:r>
    </w:p>
    <w:p w14:paraId="2E22427D" w14:textId="77777777" w:rsidR="00D831CD" w:rsidRDefault="00000000" w:rsidP="00540217">
      <w:pPr>
        <w:pStyle w:val="ListNumber"/>
        <w:numPr>
          <w:ilvl w:val="0"/>
          <w:numId w:val="0"/>
        </w:numPr>
      </w:pPr>
      <w:r>
        <w:t>49. Momentum has same direction as that of the direction of</w:t>
      </w:r>
    </w:p>
    <w:p w14:paraId="735D90BF" w14:textId="77777777" w:rsidR="00D831CD" w:rsidRDefault="00000000">
      <w:r>
        <w:t xml:space="preserve"> - Force</w:t>
      </w:r>
    </w:p>
    <w:p w14:paraId="6786D955" w14:textId="77777777" w:rsidR="00D831CD" w:rsidRDefault="00000000">
      <w:r>
        <w:t xml:space="preserve"> - Velocity</w:t>
      </w:r>
    </w:p>
    <w:p w14:paraId="3B4C8C16" w14:textId="77777777" w:rsidR="00D831CD" w:rsidRDefault="00000000">
      <w:r>
        <w:t xml:space="preserve"> - Impulse</w:t>
      </w:r>
    </w:p>
    <w:p w14:paraId="02A70BA7" w14:textId="77777777" w:rsidR="00D831CD" w:rsidRDefault="00000000">
      <w:r>
        <w:t xml:space="preserve"> - Both impulse and velocity</w:t>
      </w:r>
    </w:p>
    <w:p w14:paraId="5D76A91C" w14:textId="77777777" w:rsidR="00D831CD" w:rsidRDefault="00000000">
      <w:r>
        <w:br/>
        <w:t>Correct Answer: Velocity</w:t>
      </w:r>
      <w:r>
        <w:br/>
      </w:r>
    </w:p>
    <w:p w14:paraId="2C426DCB" w14:textId="77777777" w:rsidR="00D831CD" w:rsidRDefault="00000000" w:rsidP="00540217">
      <w:pPr>
        <w:pStyle w:val="ListNumber"/>
        <w:numPr>
          <w:ilvl w:val="0"/>
          <w:numId w:val="0"/>
        </w:numPr>
      </w:pPr>
      <w:r>
        <w:t>50. A 70 g ball collides with another ball of mass 140 g. The initial velocity of the first ball is 9 ms-1 to the right while the second ball is at rest. If the collision were perfectly elastic; what would be the velocity of the two balls in ms–1 after the collision?</w:t>
      </w:r>
    </w:p>
    <w:p w14:paraId="0B7ACE54" w14:textId="77777777" w:rsidR="00D831CD" w:rsidRDefault="00000000">
      <w:r>
        <w:t xml:space="preserve"> - –3, 6</w:t>
      </w:r>
    </w:p>
    <w:p w14:paraId="014A2E3B" w14:textId="77777777" w:rsidR="00D831CD" w:rsidRDefault="00000000">
      <w:r>
        <w:t xml:space="preserve"> - 3, 7</w:t>
      </w:r>
    </w:p>
    <w:p w14:paraId="15DC4C60" w14:textId="77777777" w:rsidR="00D831CD" w:rsidRDefault="00000000">
      <w:r>
        <w:t xml:space="preserve"> - 6, –3</w:t>
      </w:r>
    </w:p>
    <w:p w14:paraId="3F6AC888" w14:textId="77777777" w:rsidR="00D831CD" w:rsidRDefault="00000000">
      <w:r>
        <w:t xml:space="preserve"> - –7, 3</w:t>
      </w:r>
    </w:p>
    <w:p w14:paraId="7E9BDD96" w14:textId="77777777" w:rsidR="00D831CD" w:rsidRDefault="00000000">
      <w:r>
        <w:br/>
        <w:t>Correct Answer: –3, 6</w:t>
      </w:r>
      <w:r>
        <w:br/>
      </w:r>
    </w:p>
    <w:p w14:paraId="3C90B349" w14:textId="77777777" w:rsidR="00D831CD" w:rsidRDefault="00000000" w:rsidP="00540217">
      <w:pPr>
        <w:pStyle w:val="ListNumber"/>
        <w:numPr>
          <w:ilvl w:val="0"/>
          <w:numId w:val="0"/>
        </w:numPr>
      </w:pPr>
      <w:r>
        <w:t>51. A force time graph for a linear motion is shown in figure, where the segments are circular, the linear momentum gained between zero and 8 second is&gt;</w:t>
      </w:r>
    </w:p>
    <w:p w14:paraId="163AD1A9" w14:textId="77777777" w:rsidR="00D831CD" w:rsidRDefault="00000000">
      <w:r>
        <w:t xml:space="preserve"> - −</w:t>
      </w:r>
      <w:r>
        <w:br/>
        <w:t>2</w:t>
      </w:r>
      <w:r>
        <w:br/>
        <w:t>π</w:t>
      </w:r>
      <w:r>
        <w:br/>
        <w:t>N</w:t>
      </w:r>
      <w:r>
        <w:br/>
        <w:t>s</w:t>
      </w:r>
      <w:r>
        <w:br/>
        <w:t>"</w:t>
      </w:r>
    </w:p>
    <w:p w14:paraId="698A0793" w14:textId="77777777" w:rsidR="00D831CD" w:rsidRDefault="00000000">
      <w:r>
        <w:t xml:space="preserve"> - 0</w:t>
      </w:r>
      <w:r>
        <w:br/>
        <w:t>N</w:t>
      </w:r>
      <w:r>
        <w:br/>
      </w:r>
      <w:r>
        <w:lastRenderedPageBreak/>
        <w:t>s</w:t>
      </w:r>
      <w:r>
        <w:br/>
        <w:t>"</w:t>
      </w:r>
    </w:p>
    <w:p w14:paraId="6F5181AB" w14:textId="77777777" w:rsidR="00D831CD" w:rsidRDefault="00000000">
      <w:r>
        <w:t xml:space="preserve"> - 4</w:t>
      </w:r>
      <w:r>
        <w:br/>
        <w:t>π</w:t>
      </w:r>
      <w:r>
        <w:br/>
        <w:t>N</w:t>
      </w:r>
      <w:r>
        <w:br/>
        <w:t>s</w:t>
      </w:r>
      <w:r>
        <w:br/>
        <w:t>"</w:t>
      </w:r>
    </w:p>
    <w:p w14:paraId="24E87336" w14:textId="77777777" w:rsidR="00D831CD" w:rsidRDefault="00000000">
      <w:r>
        <w:t xml:space="preserve"> - −</w:t>
      </w:r>
      <w:r>
        <w:br/>
        <w:t>6</w:t>
      </w:r>
      <w:r>
        <w:br/>
        <w:t>π</w:t>
      </w:r>
      <w:r>
        <w:br/>
        <w:t>N</w:t>
      </w:r>
      <w:r>
        <w:br/>
        <w:t>s</w:t>
      </w:r>
      <w:r>
        <w:br/>
        <w:t>"</w:t>
      </w:r>
    </w:p>
    <w:p w14:paraId="04989C4A" w14:textId="77777777" w:rsidR="00D831CD" w:rsidRDefault="00000000">
      <w:r>
        <w:br/>
        <w:t>Correct Answer: 0</w:t>
      </w:r>
      <w:r>
        <w:br/>
        <w:t>N</w:t>
      </w:r>
      <w:r>
        <w:br/>
        <w:t>s</w:t>
      </w:r>
      <w:r>
        <w:br/>
        <w:t>"</w:t>
      </w:r>
      <w:r>
        <w:br/>
      </w:r>
    </w:p>
    <w:p w14:paraId="6DB062CD" w14:textId="77777777" w:rsidR="00D831CD" w:rsidRDefault="00000000" w:rsidP="00540217">
      <w:pPr>
        <w:pStyle w:val="ListNumber"/>
        <w:numPr>
          <w:ilvl w:val="0"/>
          <w:numId w:val="0"/>
        </w:numPr>
      </w:pPr>
      <w:r>
        <w:t>52. Angular acceleration is produced by</w:t>
      </w:r>
    </w:p>
    <w:p w14:paraId="22CB3ADA" w14:textId="77777777" w:rsidR="00D831CD" w:rsidRDefault="00000000">
      <w:r>
        <w:t xml:space="preserve"> - Momentum</w:t>
      </w:r>
    </w:p>
    <w:p w14:paraId="699D71B8" w14:textId="77777777" w:rsidR="00D831CD" w:rsidRDefault="00000000">
      <w:r>
        <w:t xml:space="preserve"> - Torque</w:t>
      </w:r>
    </w:p>
    <w:p w14:paraId="58208658" w14:textId="77777777" w:rsidR="00D831CD" w:rsidRDefault="00000000">
      <w:r>
        <w:t xml:space="preserve"> - Angular momentum</w:t>
      </w:r>
    </w:p>
    <w:p w14:paraId="72CECA63" w14:textId="77777777" w:rsidR="00D831CD" w:rsidRDefault="00000000">
      <w:r>
        <w:t xml:space="preserve"> - Force</w:t>
      </w:r>
    </w:p>
    <w:p w14:paraId="023731CD" w14:textId="77777777" w:rsidR="00D831CD" w:rsidRDefault="00000000">
      <w:r>
        <w:br/>
        <w:t>Correct Answer: Torque</w:t>
      </w:r>
      <w:r>
        <w:br/>
      </w:r>
    </w:p>
    <w:p w14:paraId="1A7E4670" w14:textId="77777777" w:rsidR="00D831CD" w:rsidRDefault="00000000" w:rsidP="00540217">
      <w:pPr>
        <w:pStyle w:val="ListNumber"/>
        <w:numPr>
          <w:ilvl w:val="0"/>
          <w:numId w:val="0"/>
        </w:numPr>
      </w:pPr>
      <w:r>
        <w:t>53. If body is falling freely, distance covered in 3 second is (g = 10ms-2)</w:t>
      </w:r>
    </w:p>
    <w:p w14:paraId="7960FCAB" w14:textId="77777777" w:rsidR="00D831CD" w:rsidRDefault="00000000">
      <w:r>
        <w:t xml:space="preserve"> - 45m</w:t>
      </w:r>
    </w:p>
    <w:p w14:paraId="18CA35FE" w14:textId="77777777" w:rsidR="00D831CD" w:rsidRDefault="00000000">
      <w:r>
        <w:t xml:space="preserve"> - 90m</w:t>
      </w:r>
    </w:p>
    <w:p w14:paraId="20860D25" w14:textId="77777777" w:rsidR="00D831CD" w:rsidRDefault="00000000">
      <w:r>
        <w:t xml:space="preserve"> - 54m</w:t>
      </w:r>
    </w:p>
    <w:p w14:paraId="51B2FCF0" w14:textId="77777777" w:rsidR="00D831CD" w:rsidRDefault="00000000">
      <w:r>
        <w:t xml:space="preserve"> - 25m</w:t>
      </w:r>
    </w:p>
    <w:p w14:paraId="5A9E5B60" w14:textId="77777777" w:rsidR="00D831CD" w:rsidRDefault="00000000">
      <w:r>
        <w:lastRenderedPageBreak/>
        <w:br/>
        <w:t>Correct Answer: 45m</w:t>
      </w:r>
      <w:r>
        <w:br/>
      </w:r>
    </w:p>
    <w:p w14:paraId="08246A10" w14:textId="77777777" w:rsidR="00D831CD" w:rsidRDefault="00000000" w:rsidP="00540217">
      <w:pPr>
        <w:pStyle w:val="ListNumber"/>
        <w:numPr>
          <w:ilvl w:val="0"/>
          <w:numId w:val="0"/>
        </w:numPr>
      </w:pPr>
      <w:r>
        <w:t>54. At which angle range of projectile will be half of its maximum value.</w:t>
      </w:r>
    </w:p>
    <w:p w14:paraId="7805A8C6" w14:textId="77777777" w:rsidR="00D831CD" w:rsidRDefault="00000000">
      <w:r>
        <w:t xml:space="preserve"> - 15°</w:t>
      </w:r>
    </w:p>
    <w:p w14:paraId="0C28A048" w14:textId="77777777" w:rsidR="00D831CD" w:rsidRDefault="00000000">
      <w:r>
        <w:t xml:space="preserve"> - 60°</w:t>
      </w:r>
    </w:p>
    <w:p w14:paraId="0D999073" w14:textId="77777777" w:rsidR="00D831CD" w:rsidRDefault="00000000">
      <w:r>
        <w:t xml:space="preserve"> - 30°</w:t>
      </w:r>
    </w:p>
    <w:p w14:paraId="57473849" w14:textId="77777777" w:rsidR="00D831CD" w:rsidRDefault="00000000">
      <w:r>
        <w:t xml:space="preserve"> - 90°</w:t>
      </w:r>
    </w:p>
    <w:p w14:paraId="62471E50" w14:textId="77777777" w:rsidR="00D831CD" w:rsidRDefault="00000000">
      <w:r>
        <w:br/>
        <w:t>Correct Answer: 15°</w:t>
      </w:r>
      <w:r>
        <w:br/>
      </w:r>
    </w:p>
    <w:p w14:paraId="5D62BC13" w14:textId="77777777" w:rsidR="00D831CD" w:rsidRDefault="00000000" w:rsidP="00540217">
      <w:pPr>
        <w:pStyle w:val="ListNumber"/>
        <w:numPr>
          <w:ilvl w:val="0"/>
          <w:numId w:val="0"/>
        </w:numPr>
      </w:pPr>
      <w:r>
        <w:t>55. A handball is tossed vertically upward with a velocity of 19.6 meters per second.Approximately how high will it rise?</w:t>
      </w:r>
    </w:p>
    <w:p w14:paraId="2FD61D04" w14:textId="77777777" w:rsidR="00D831CD" w:rsidRDefault="00000000">
      <w:r>
        <w:t xml:space="preserve"> - 15m</w:t>
      </w:r>
    </w:p>
    <w:p w14:paraId="4423DC73" w14:textId="77777777" w:rsidR="00D831CD" w:rsidRDefault="00000000">
      <w:r>
        <w:t xml:space="preserve"> - 20m</w:t>
      </w:r>
    </w:p>
    <w:p w14:paraId="2ECCF1E2" w14:textId="77777777" w:rsidR="00D831CD" w:rsidRDefault="00000000">
      <w:r>
        <w:t xml:space="preserve"> - 25m</w:t>
      </w:r>
    </w:p>
    <w:p w14:paraId="0768373C" w14:textId="77777777" w:rsidR="00D831CD" w:rsidRDefault="00000000">
      <w:r>
        <w:t xml:space="preserve"> - 30m</w:t>
      </w:r>
    </w:p>
    <w:p w14:paraId="441B9AE4" w14:textId="77777777" w:rsidR="00D831CD" w:rsidRDefault="00000000">
      <w:r>
        <w:br/>
        <w:t>Correct Answer: 20m</w:t>
      </w:r>
      <w:r>
        <w:br/>
      </w:r>
    </w:p>
    <w:p w14:paraId="7211E91A" w14:textId="77777777" w:rsidR="00D831CD" w:rsidRDefault="00000000" w:rsidP="00540217">
      <w:pPr>
        <w:pStyle w:val="ListNumber"/>
        <w:numPr>
          <w:ilvl w:val="0"/>
          <w:numId w:val="0"/>
        </w:numPr>
      </w:pPr>
      <w:r>
        <w:t>56. Time of flight of projectile is:</w:t>
      </w:r>
    </w:p>
    <w:p w14:paraId="34288734" w14:textId="77777777" w:rsidR="00D831CD" w:rsidRDefault="00000000">
      <w:r>
        <w:t xml:space="preserve"> - v</w:t>
      </w:r>
      <w:r>
        <w:br/>
        <w:t>i</w:t>
      </w:r>
      <w:r>
        <w:br/>
        <w:t>sin</w:t>
      </w:r>
      <w:r>
        <w:br/>
        <w:t>θ</w:t>
      </w:r>
      <w:r>
        <w:br/>
        <w:t>g</w:t>
      </w:r>
      <w:r>
        <w:br/>
        <w:t>"</w:t>
      </w:r>
    </w:p>
    <w:p w14:paraId="11D79A01" w14:textId="77777777" w:rsidR="00D831CD" w:rsidRDefault="00000000">
      <w:r>
        <w:t xml:space="preserve"> - 2</w:t>
      </w:r>
      <w:r>
        <w:br/>
        <w:t>v</w:t>
      </w:r>
      <w:r>
        <w:br/>
        <w:t>i</w:t>
      </w:r>
      <w:r>
        <w:br/>
        <w:t>sin</w:t>
      </w:r>
      <w:r>
        <w:br/>
        <w:t>θ</w:t>
      </w:r>
      <w:r>
        <w:br/>
      </w:r>
      <w:r>
        <w:lastRenderedPageBreak/>
        <w:t>g</w:t>
      </w:r>
      <w:r>
        <w:br/>
        <w:t>"</w:t>
      </w:r>
    </w:p>
    <w:p w14:paraId="173BD01D" w14:textId="77777777" w:rsidR="00D831CD" w:rsidRDefault="00000000">
      <w:r>
        <w:t xml:space="preserve"> - v</w:t>
      </w:r>
      <w:r>
        <w:br/>
        <w:t>i</w:t>
      </w:r>
      <w:r>
        <w:br/>
        <w:t>sin</w:t>
      </w:r>
      <w:r>
        <w:br/>
        <w:t>2</w:t>
      </w:r>
      <w:r>
        <w:br/>
        <w:t>θ</w:t>
      </w:r>
      <w:r>
        <w:br/>
        <w:t>g</w:t>
      </w:r>
      <w:r>
        <w:br/>
        <w:t>"</w:t>
      </w:r>
    </w:p>
    <w:p w14:paraId="6CABA167" w14:textId="77777777" w:rsidR="00D831CD" w:rsidRDefault="00000000">
      <w:r>
        <w:t xml:space="preserve"> - v</w:t>
      </w:r>
      <w:r>
        <w:br/>
        <w:t>i</w:t>
      </w:r>
      <w:r>
        <w:br/>
        <w:t>2</w:t>
      </w:r>
      <w:r>
        <w:br/>
        <w:t>g</w:t>
      </w:r>
      <w:r>
        <w:br/>
        <w:t>"</w:t>
      </w:r>
    </w:p>
    <w:p w14:paraId="0F5BE774" w14:textId="77777777" w:rsidR="00D831CD" w:rsidRDefault="00000000">
      <w:r>
        <w:br/>
        <w:t>Correct Answer: 2</w:t>
      </w:r>
      <w:r>
        <w:br/>
        <w:t>v</w:t>
      </w:r>
      <w:r>
        <w:br/>
        <w:t>i</w:t>
      </w:r>
      <w:r>
        <w:br/>
        <w:t>sin</w:t>
      </w:r>
      <w:r>
        <w:br/>
        <w:t>θ</w:t>
      </w:r>
      <w:r>
        <w:br/>
        <w:t>g</w:t>
      </w:r>
      <w:r>
        <w:br/>
        <w:t>"</w:t>
      </w:r>
      <w:r>
        <w:br/>
      </w:r>
    </w:p>
    <w:p w14:paraId="53CB0A82" w14:textId="77777777" w:rsidR="00D831CD" w:rsidRDefault="00000000" w:rsidP="00540217">
      <w:pPr>
        <w:pStyle w:val="ListNumber"/>
        <w:numPr>
          <w:ilvl w:val="0"/>
          <w:numId w:val="0"/>
        </w:numPr>
      </w:pPr>
      <w:r>
        <w:t>57. A ball is in free fall. Its acceleration is:</w:t>
      </w:r>
    </w:p>
    <w:p w14:paraId="2F5EEE00" w14:textId="77777777" w:rsidR="00D831CD" w:rsidRDefault="00000000">
      <w:r>
        <w:t xml:space="preserve"> - Downward during both ascent and descent</w:t>
      </w:r>
    </w:p>
    <w:p w14:paraId="67DD487E" w14:textId="77777777" w:rsidR="00D831CD" w:rsidRDefault="00000000">
      <w:r>
        <w:t xml:space="preserve"> - Downward during ascent and upward during descent</w:t>
      </w:r>
    </w:p>
    <w:p w14:paraId="2F330974" w14:textId="77777777" w:rsidR="00D831CD" w:rsidRDefault="00000000">
      <w:r>
        <w:t xml:space="preserve"> - Upward during both ascent and descent</w:t>
      </w:r>
    </w:p>
    <w:p w14:paraId="53FE6E66" w14:textId="77777777" w:rsidR="00D831CD" w:rsidRDefault="00000000">
      <w:r>
        <w:t xml:space="preserve"> - Upward during ascent and downward during descent</w:t>
      </w:r>
    </w:p>
    <w:p w14:paraId="62DE0EED" w14:textId="77777777" w:rsidR="00D831CD" w:rsidRDefault="00000000">
      <w:r>
        <w:br/>
        <w:t>Correct Answer: Downward during both ascent and descent</w:t>
      </w:r>
      <w:r>
        <w:br/>
      </w:r>
    </w:p>
    <w:p w14:paraId="7BEF8C0F" w14:textId="77777777" w:rsidR="00D831CD" w:rsidRDefault="00000000" w:rsidP="00540217">
      <w:pPr>
        <w:pStyle w:val="ListNumber"/>
        <w:numPr>
          <w:ilvl w:val="0"/>
          <w:numId w:val="0"/>
        </w:numPr>
      </w:pPr>
      <w:r>
        <w:t>58. A racing car accelerates with following average speeds 5ms–1 for 6 sec, 10 ms–1 for 2 sec, 15ms–1 for 2 sec what is overall average speed of car</w:t>
      </w:r>
    </w:p>
    <w:p w14:paraId="2FDD2638" w14:textId="77777777" w:rsidR="00D831CD" w:rsidRDefault="00000000">
      <w:r>
        <w:t xml:space="preserve"> - 5ms–1</w:t>
      </w:r>
    </w:p>
    <w:p w14:paraId="520FF51B" w14:textId="77777777" w:rsidR="00D831CD" w:rsidRDefault="00000000">
      <w:r>
        <w:t xml:space="preserve"> - 6ms–1</w:t>
      </w:r>
    </w:p>
    <w:p w14:paraId="493AE094" w14:textId="77777777" w:rsidR="00D831CD" w:rsidRDefault="00000000">
      <w:r>
        <w:lastRenderedPageBreak/>
        <w:t xml:space="preserve"> - 8ms–1</w:t>
      </w:r>
    </w:p>
    <w:p w14:paraId="72C66A73" w14:textId="77777777" w:rsidR="00D831CD" w:rsidRDefault="00000000">
      <w:r>
        <w:t xml:space="preserve"> - 7ms–1</w:t>
      </w:r>
    </w:p>
    <w:p w14:paraId="40EEB211" w14:textId="77777777" w:rsidR="00D831CD" w:rsidRDefault="00000000">
      <w:r>
        <w:br/>
        <w:t>Correct Answer: 8ms–1</w:t>
      </w:r>
      <w:r>
        <w:br/>
      </w:r>
    </w:p>
    <w:p w14:paraId="20320C6C" w14:textId="77777777" w:rsidR="00D831CD" w:rsidRDefault="00000000" w:rsidP="00540217">
      <w:pPr>
        <w:pStyle w:val="ListNumber"/>
        <w:numPr>
          <w:ilvl w:val="0"/>
          <w:numId w:val="0"/>
        </w:numPr>
      </w:pPr>
      <w:r>
        <w:t>59. Displacement time graph is shown in figure below acceleration will be</w:t>
      </w:r>
      <w:r>
        <w:br/>
        <w:t>&gt;</w:t>
      </w:r>
    </w:p>
    <w:p w14:paraId="3B134155" w14:textId="77777777" w:rsidR="00D831CD" w:rsidRDefault="00000000">
      <w:r>
        <w:t xml:space="preserve"> - 5 ms–2</w:t>
      </w:r>
    </w:p>
    <w:p w14:paraId="6CBE3943" w14:textId="77777777" w:rsidR="00D831CD" w:rsidRDefault="00000000">
      <w:r>
        <w:t xml:space="preserve"> - 2.5 ms–2</w:t>
      </w:r>
    </w:p>
    <w:p w14:paraId="58A7A1F2" w14:textId="77777777" w:rsidR="00D831CD" w:rsidRDefault="00000000">
      <w:r>
        <w:t xml:space="preserve"> - 10 ms–2</w:t>
      </w:r>
    </w:p>
    <w:p w14:paraId="31FC9C41" w14:textId="77777777" w:rsidR="00D831CD" w:rsidRDefault="00000000">
      <w:r>
        <w:t xml:space="preserve"> - 0</w:t>
      </w:r>
    </w:p>
    <w:p w14:paraId="43032D33" w14:textId="77777777" w:rsidR="00D831CD" w:rsidRDefault="00000000">
      <w:r>
        <w:br/>
        <w:t>Correct Answer: 0</w:t>
      </w:r>
      <w:r>
        <w:br/>
      </w:r>
    </w:p>
    <w:p w14:paraId="6BE9D138" w14:textId="77777777" w:rsidR="00D831CD" w:rsidRDefault="00000000" w:rsidP="00540217">
      <w:pPr>
        <w:pStyle w:val="ListNumber"/>
        <w:numPr>
          <w:ilvl w:val="0"/>
          <w:numId w:val="0"/>
        </w:numPr>
      </w:pPr>
      <w:r>
        <w:t>60. An object of mass 100 g is falling freely under gravity. Consider there is no air friction, then after 2 s, net force on it become</w:t>
      </w:r>
    </w:p>
    <w:p w14:paraId="040C4D6E" w14:textId="77777777" w:rsidR="00D831CD" w:rsidRDefault="00000000">
      <w:r>
        <w:t xml:space="preserve"> - 1 N</w:t>
      </w:r>
    </w:p>
    <w:p w14:paraId="670320A4" w14:textId="77777777" w:rsidR="00D831CD" w:rsidRDefault="00000000">
      <w:r>
        <w:t xml:space="preserve"> - 98 N</w:t>
      </w:r>
    </w:p>
    <w:p w14:paraId="7E082FCE" w14:textId="77777777" w:rsidR="00D831CD" w:rsidRDefault="00000000">
      <w:r>
        <w:t xml:space="preserve"> - 9.8 N</w:t>
      </w:r>
    </w:p>
    <w:p w14:paraId="1B1EF82F" w14:textId="77777777" w:rsidR="00D831CD" w:rsidRDefault="00000000">
      <w:r>
        <w:t xml:space="preserve"> - Zero</w:t>
      </w:r>
    </w:p>
    <w:p w14:paraId="0E23F0C7" w14:textId="77777777" w:rsidR="00D831CD" w:rsidRDefault="00000000">
      <w:r>
        <w:br/>
        <w:t>Correct Answer: 1 N</w:t>
      </w:r>
      <w:r>
        <w:br/>
      </w:r>
    </w:p>
    <w:p w14:paraId="13D8C3A2" w14:textId="77777777" w:rsidR="00D831CD" w:rsidRDefault="00D831CD"/>
    <w:p w14:paraId="7DD5E04F" w14:textId="77777777" w:rsidR="00D831CD" w:rsidRDefault="00000000">
      <w:pPr>
        <w:pStyle w:val="Heading1"/>
      </w:pPr>
      <w:r>
        <w:t>2-Work &amp; Energy</w:t>
      </w:r>
    </w:p>
    <w:p w14:paraId="110B3B53" w14:textId="77777777" w:rsidR="00D831CD" w:rsidRDefault="00000000" w:rsidP="00540217">
      <w:pPr>
        <w:pStyle w:val="ListNumber"/>
        <w:numPr>
          <w:ilvl w:val="0"/>
          <w:numId w:val="0"/>
        </w:numPr>
      </w:pPr>
      <w:r>
        <w:t>1. Force 10 N acts through a distance 20m. The force is then increased to 30 N and thenacts through a further distance 40 m. Calculate the work done</w:t>
      </w:r>
    </w:p>
    <w:p w14:paraId="76EFA61B" w14:textId="77777777" w:rsidR="00D831CD" w:rsidRDefault="00000000">
      <w:r>
        <w:t xml:space="preserve"> - 1200 J</w:t>
      </w:r>
    </w:p>
    <w:p w14:paraId="62C45A89" w14:textId="77777777" w:rsidR="00D831CD" w:rsidRDefault="00000000">
      <w:r>
        <w:t xml:space="preserve"> - 1400 J</w:t>
      </w:r>
    </w:p>
    <w:p w14:paraId="21D21602" w14:textId="77777777" w:rsidR="00D831CD" w:rsidRDefault="00000000">
      <w:r>
        <w:lastRenderedPageBreak/>
        <w:t xml:space="preserve"> - 200 J</w:t>
      </w:r>
    </w:p>
    <w:p w14:paraId="13A31535" w14:textId="77777777" w:rsidR="00D831CD" w:rsidRDefault="00000000">
      <w:r>
        <w:t xml:space="preserve"> - 1500 J</w:t>
      </w:r>
    </w:p>
    <w:p w14:paraId="72715ADB" w14:textId="77777777" w:rsidR="00D831CD" w:rsidRDefault="00000000">
      <w:r>
        <w:br/>
        <w:t>Correct Answer: 1400 J</w:t>
      </w:r>
      <w:r>
        <w:br/>
      </w:r>
    </w:p>
    <w:p w14:paraId="01B78424" w14:textId="77777777" w:rsidR="00D831CD" w:rsidRDefault="00000000" w:rsidP="00540217">
      <w:pPr>
        <w:pStyle w:val="ListNumber"/>
        <w:numPr>
          <w:ilvl w:val="0"/>
          <w:numId w:val="0"/>
        </w:numPr>
      </w:pPr>
      <w:r>
        <w:t>2. The P.E gained by projectile when it reaches at maximum height is expressed by equation</w:t>
      </w:r>
    </w:p>
    <w:p w14:paraId="785500DD" w14:textId="77777777" w:rsidR="00D831CD" w:rsidRDefault="00000000">
      <w:r>
        <w:t xml:space="preserve"> - K.Ei cos2 "</w:t>
      </w:r>
      <w:r>
        <w:br/>
        <w:t>θ</w:t>
      </w:r>
      <w:r>
        <w:br/>
        <w:t>" &gt;</w:t>
      </w:r>
    </w:p>
    <w:p w14:paraId="700F096F" w14:textId="77777777" w:rsidR="00D831CD" w:rsidRDefault="00000000">
      <w:r>
        <w:t xml:space="preserve"> - K.Ei tan "</w:t>
      </w:r>
      <w:r>
        <w:br/>
        <w:t>θ</w:t>
      </w:r>
      <w:r>
        <w:br/>
        <w:t>" &gt;</w:t>
      </w:r>
    </w:p>
    <w:p w14:paraId="0BE9CE81" w14:textId="77777777" w:rsidR="00D831CD" w:rsidRDefault="00000000">
      <w:r>
        <w:t xml:space="preserve"> - K.Ei sin2 "</w:t>
      </w:r>
      <w:r>
        <w:br/>
        <w:t>θ</w:t>
      </w:r>
      <w:r>
        <w:br/>
        <w:t>" &gt;</w:t>
      </w:r>
    </w:p>
    <w:p w14:paraId="23A3E2FD" w14:textId="77777777" w:rsidR="00D831CD" w:rsidRDefault="00000000">
      <w:r>
        <w:t xml:space="preserve"> - K.Ei cot "</w:t>
      </w:r>
      <w:r>
        <w:br/>
        <w:t>θ</w:t>
      </w:r>
      <w:r>
        <w:br/>
        <w:t>" &gt;</w:t>
      </w:r>
    </w:p>
    <w:p w14:paraId="6147B942" w14:textId="77777777" w:rsidR="00D831CD" w:rsidRDefault="00000000">
      <w:r>
        <w:br/>
        <w:t>Correct Answer: K.Ei sin2 "</w:t>
      </w:r>
      <w:r>
        <w:br/>
        <w:t>θ</w:t>
      </w:r>
      <w:r>
        <w:br/>
        <w:t>" &gt;</w:t>
      </w:r>
      <w:r>
        <w:br/>
      </w:r>
    </w:p>
    <w:p w14:paraId="179AFF68" w14:textId="77777777" w:rsidR="00D831CD" w:rsidRDefault="00000000" w:rsidP="00540217">
      <w:pPr>
        <w:pStyle w:val="ListNumber"/>
        <w:numPr>
          <w:ilvl w:val="0"/>
          <w:numId w:val="0"/>
        </w:numPr>
      </w:pPr>
      <w:r>
        <w:t>3. Work done by gravity when P.E of body is increased is</w:t>
      </w:r>
    </w:p>
    <w:p w14:paraId="3044F7DF" w14:textId="77777777" w:rsidR="00D831CD" w:rsidRDefault="00000000">
      <w:r>
        <w:t xml:space="preserve"> - Positive</w:t>
      </w:r>
    </w:p>
    <w:p w14:paraId="60E5FD9A" w14:textId="77777777" w:rsidR="00D831CD" w:rsidRDefault="00000000">
      <w:r>
        <w:t xml:space="preserve"> - Zero</w:t>
      </w:r>
    </w:p>
    <w:p w14:paraId="723EE3BF" w14:textId="77777777" w:rsidR="00D831CD" w:rsidRDefault="00000000">
      <w:r>
        <w:t xml:space="preserve"> - Negative</w:t>
      </w:r>
    </w:p>
    <w:p w14:paraId="71B3F851" w14:textId="77777777" w:rsidR="00D831CD" w:rsidRDefault="00000000">
      <w:r>
        <w:t xml:space="preserve"> - Both positive and negative</w:t>
      </w:r>
    </w:p>
    <w:p w14:paraId="204A24DA" w14:textId="77777777" w:rsidR="00D831CD" w:rsidRDefault="00000000">
      <w:r>
        <w:br/>
        <w:t>Correct Answer: Negative</w:t>
      </w:r>
      <w:r>
        <w:br/>
      </w:r>
    </w:p>
    <w:p w14:paraId="5774888D" w14:textId="77777777" w:rsidR="00D831CD" w:rsidRDefault="00000000" w:rsidP="00540217">
      <w:pPr>
        <w:pStyle w:val="ListNumber"/>
        <w:numPr>
          <w:ilvl w:val="0"/>
          <w:numId w:val="0"/>
        </w:numPr>
      </w:pPr>
      <w:r>
        <w:lastRenderedPageBreak/>
        <w:t>4. Due to application of 5 N force an object moves 10 meter along perpendicular direction of the force. What amount work is done?</w:t>
      </w:r>
    </w:p>
    <w:p w14:paraId="2CA75C65" w14:textId="77777777" w:rsidR="00D831CD" w:rsidRDefault="00000000">
      <w:r>
        <w:t xml:space="preserve"> - 50 Joule</w:t>
      </w:r>
    </w:p>
    <w:p w14:paraId="2B9059FF" w14:textId="77777777" w:rsidR="00D831CD" w:rsidRDefault="00000000">
      <w:r>
        <w:t xml:space="preserve"> - 15 Joule</w:t>
      </w:r>
    </w:p>
    <w:p w14:paraId="5BD9542A" w14:textId="77777777" w:rsidR="00D831CD" w:rsidRDefault="00000000">
      <w:r>
        <w:t xml:space="preserve"> - 5 Joule</w:t>
      </w:r>
    </w:p>
    <w:p w14:paraId="3B7EC8DE" w14:textId="77777777" w:rsidR="00D831CD" w:rsidRDefault="00000000">
      <w:r>
        <w:t xml:space="preserve"> - 0 Joule</w:t>
      </w:r>
    </w:p>
    <w:p w14:paraId="09ECBEEC" w14:textId="77777777" w:rsidR="00D831CD" w:rsidRDefault="00000000">
      <w:r>
        <w:br/>
        <w:t>Correct Answer: 0 Joule</w:t>
      </w:r>
      <w:r>
        <w:br/>
      </w:r>
    </w:p>
    <w:p w14:paraId="5A652825" w14:textId="77777777" w:rsidR="00D831CD" w:rsidRDefault="00000000" w:rsidP="00540217">
      <w:pPr>
        <w:pStyle w:val="ListNumber"/>
        <w:numPr>
          <w:ilvl w:val="0"/>
          <w:numId w:val="0"/>
        </w:numPr>
      </w:pPr>
      <w:r>
        <w:t>5. A spherical ball of mass 20 kg is stationary at the top of a hill of height 100 m. It rolls down a smooth surface to the ground and then climbs up another hill of height 30 m and finally rolls down to a horizontal base at a height of 20 m above the ground. The velocity attained by the ball is</w:t>
      </w:r>
    </w:p>
    <w:p w14:paraId="75C1E70F" w14:textId="77777777" w:rsidR="00D831CD" w:rsidRDefault="00000000">
      <w:r>
        <w:t xml:space="preserve"> - 40 ms–1</w:t>
      </w:r>
    </w:p>
    <w:p w14:paraId="2ACA1F90" w14:textId="77777777" w:rsidR="00D831CD" w:rsidRDefault="00000000">
      <w:r>
        <w:t xml:space="preserve"> - 20 ms–1</w:t>
      </w:r>
    </w:p>
    <w:p w14:paraId="2729AD8F" w14:textId="77777777" w:rsidR="00D831CD" w:rsidRDefault="00000000">
      <w:r>
        <w:t xml:space="preserve"> - 10 ms–1</w:t>
      </w:r>
    </w:p>
    <w:p w14:paraId="04F3FD0D" w14:textId="77777777" w:rsidR="00D831CD" w:rsidRDefault="00000000">
      <w:r>
        <w:t xml:space="preserve"> - "</w:t>
      </w:r>
      <w:r>
        <w:br/>
        <w:t>10</w:t>
      </w:r>
      <w:r>
        <w:br/>
        <w:t>30</w:t>
      </w:r>
      <w:r>
        <w:br/>
        <w:t>" &gt; ms–1</w:t>
      </w:r>
    </w:p>
    <w:p w14:paraId="1F3F94BF" w14:textId="77777777" w:rsidR="00D831CD" w:rsidRDefault="00000000">
      <w:r>
        <w:br/>
        <w:t>Correct Answer: 40 ms–1</w:t>
      </w:r>
      <w:r>
        <w:br/>
      </w:r>
    </w:p>
    <w:p w14:paraId="653A1FA1" w14:textId="77777777" w:rsidR="00D831CD" w:rsidRDefault="00000000" w:rsidP="00540217">
      <w:pPr>
        <w:pStyle w:val="ListNumber"/>
        <w:numPr>
          <w:ilvl w:val="0"/>
          <w:numId w:val="0"/>
        </w:numPr>
      </w:pPr>
      <w:r>
        <w:t>6. The relation between horse power and watt is</w:t>
      </w:r>
    </w:p>
    <w:p w14:paraId="01DC3ED4" w14:textId="77777777" w:rsidR="00D831CD" w:rsidRDefault="00000000">
      <w:r>
        <w:t xml:space="preserve"> - 1 hp = 546 watts</w:t>
      </w:r>
    </w:p>
    <w:p w14:paraId="79630E99" w14:textId="77777777" w:rsidR="00D831CD" w:rsidRDefault="00000000">
      <w:r>
        <w:t xml:space="preserve"> - 1 hp = 746 watts</w:t>
      </w:r>
    </w:p>
    <w:p w14:paraId="6833FDA4" w14:textId="77777777" w:rsidR="00D831CD" w:rsidRDefault="00000000">
      <w:r>
        <w:t xml:space="preserve"> - 1 hp = 1000 watts</w:t>
      </w:r>
    </w:p>
    <w:p w14:paraId="2D96694D" w14:textId="77777777" w:rsidR="00D831CD" w:rsidRDefault="00000000">
      <w:r>
        <w:t xml:space="preserve"> - 1 hp = 946 watts</w:t>
      </w:r>
    </w:p>
    <w:p w14:paraId="7E5277F3" w14:textId="77777777" w:rsidR="00D831CD" w:rsidRDefault="00000000">
      <w:r>
        <w:br/>
        <w:t>Correct Answer: 1 hp = 746 watts</w:t>
      </w:r>
      <w:r>
        <w:br/>
      </w:r>
    </w:p>
    <w:p w14:paraId="3CD0A255" w14:textId="77777777" w:rsidR="00D831CD" w:rsidRDefault="00000000" w:rsidP="00540217">
      <w:pPr>
        <w:pStyle w:val="ListNumber"/>
        <w:numPr>
          <w:ilvl w:val="0"/>
          <w:numId w:val="0"/>
        </w:numPr>
      </w:pPr>
      <w:r>
        <w:lastRenderedPageBreak/>
        <w:t>7. On an object the work done does not depend upon:</w:t>
      </w:r>
    </w:p>
    <w:p w14:paraId="2AF076DD" w14:textId="77777777" w:rsidR="00D831CD" w:rsidRDefault="00000000">
      <w:r>
        <w:t xml:space="preserve"> - Displacement</w:t>
      </w:r>
    </w:p>
    <w:p w14:paraId="660CC9E9" w14:textId="77777777" w:rsidR="00D831CD" w:rsidRDefault="00000000">
      <w:r>
        <w:t xml:space="preserve"> - Angle between force and displacement</w:t>
      </w:r>
    </w:p>
    <w:p w14:paraId="13AAD061" w14:textId="77777777" w:rsidR="00D831CD" w:rsidRDefault="00000000">
      <w:r>
        <w:t xml:space="preserve"> - Force applied</w:t>
      </w:r>
    </w:p>
    <w:p w14:paraId="1B08DFD3" w14:textId="77777777" w:rsidR="00D831CD" w:rsidRDefault="00000000">
      <w:r>
        <w:t xml:space="preserve"> - Initial velocity of an object</w:t>
      </w:r>
    </w:p>
    <w:p w14:paraId="3E7F592D" w14:textId="77777777" w:rsidR="00D831CD" w:rsidRDefault="00000000">
      <w:r>
        <w:br/>
        <w:t>Correct Answer: Initial velocity of an object</w:t>
      </w:r>
      <w:r>
        <w:br/>
      </w:r>
    </w:p>
    <w:p w14:paraId="368CDDAD" w14:textId="77777777" w:rsidR="00D831CD" w:rsidRDefault="00000000" w:rsidP="00540217">
      <w:pPr>
        <w:pStyle w:val="ListNumber"/>
        <w:numPr>
          <w:ilvl w:val="0"/>
          <w:numId w:val="0"/>
        </w:numPr>
      </w:pPr>
      <w:r>
        <w:t>8. A force of  “</w:t>
      </w:r>
      <w:r>
        <w:br/>
        <w:t>3</w:t>
      </w:r>
      <w:r>
        <w:br/>
        <w:t>i</w:t>
      </w:r>
      <w:r>
        <w:br/>
        <w:t>^</w:t>
      </w:r>
      <w:r>
        <w:br/>
        <w:t>” &gt;+  “</w:t>
      </w:r>
      <w:r>
        <w:br/>
        <w:t>4</w:t>
      </w:r>
      <w:r>
        <w:br/>
        <w:t>j</w:t>
      </w:r>
      <w:r>
        <w:br/>
        <w:t>^</w:t>
      </w:r>
      <w:r>
        <w:br/>
        <w:t>” &gt; N displaces the body by “</w:t>
      </w:r>
      <w:r>
        <w:br/>
        <w:t>2</w:t>
      </w:r>
      <w:r>
        <w:br/>
        <w:t>i</w:t>
      </w:r>
      <w:r>
        <w:br/>
        <w:t>^</w:t>
      </w:r>
      <w:r>
        <w:br/>
        <w:t>” &gt; +  “</w:t>
      </w:r>
      <w:r>
        <w:br/>
        <w:t>3</w:t>
      </w:r>
      <w:r>
        <w:br/>
        <w:t>j</w:t>
      </w:r>
      <w:r>
        <w:br/>
        <w:t>^</w:t>
      </w:r>
      <w:r>
        <w:br/>
        <w:t>” &gt; m work done by force is</w:t>
      </w:r>
    </w:p>
    <w:p w14:paraId="552116E1" w14:textId="77777777" w:rsidR="00D831CD" w:rsidRDefault="00000000">
      <w:r>
        <w:t xml:space="preserve"> - 18J</w:t>
      </w:r>
    </w:p>
    <w:p w14:paraId="71779831" w14:textId="77777777" w:rsidR="00D831CD" w:rsidRDefault="00000000">
      <w:r>
        <w:t xml:space="preserve"> - -18J</w:t>
      </w:r>
    </w:p>
    <w:p w14:paraId="14168391" w14:textId="77777777" w:rsidR="00D831CD" w:rsidRDefault="00000000">
      <w:r>
        <w:t xml:space="preserve"> - 12J</w:t>
      </w:r>
    </w:p>
    <w:p w14:paraId="3EC21D94" w14:textId="77777777" w:rsidR="00D831CD" w:rsidRDefault="00000000">
      <w:r>
        <w:t xml:space="preserve"> - 20J</w:t>
      </w:r>
    </w:p>
    <w:p w14:paraId="37F590AE" w14:textId="77777777" w:rsidR="00D831CD" w:rsidRDefault="00000000">
      <w:r>
        <w:br/>
        <w:t>Correct Answer: 18J</w:t>
      </w:r>
      <w:r>
        <w:br/>
      </w:r>
    </w:p>
    <w:p w14:paraId="62BC3BD9" w14:textId="77777777" w:rsidR="00D831CD" w:rsidRDefault="00000000" w:rsidP="00540217">
      <w:pPr>
        <w:pStyle w:val="ListNumber"/>
        <w:numPr>
          <w:ilvl w:val="0"/>
          <w:numId w:val="0"/>
        </w:numPr>
      </w:pPr>
      <w:r>
        <w:t>9. Force 100N is applied on a wire produces extension 5mm in it. Energy stored in it is</w:t>
      </w:r>
    </w:p>
    <w:p w14:paraId="6A50EF76" w14:textId="77777777" w:rsidR="00D831CD" w:rsidRDefault="00000000">
      <w:r>
        <w:t xml:space="preserve"> - 0.125 J</w:t>
      </w:r>
    </w:p>
    <w:p w14:paraId="3DFF76D5" w14:textId="77777777" w:rsidR="00D831CD" w:rsidRDefault="00000000">
      <w:r>
        <w:lastRenderedPageBreak/>
        <w:t xml:space="preserve"> - 0.250 J</w:t>
      </w:r>
    </w:p>
    <w:p w14:paraId="0C7E919D" w14:textId="77777777" w:rsidR="00D831CD" w:rsidRDefault="00000000">
      <w:r>
        <w:t xml:space="preserve"> - 0.50 J</w:t>
      </w:r>
    </w:p>
    <w:p w14:paraId="6EA4EB68" w14:textId="77777777" w:rsidR="00D831CD" w:rsidRDefault="00000000">
      <w:r>
        <w:t xml:space="preserve"> - 1 J</w:t>
      </w:r>
    </w:p>
    <w:p w14:paraId="47E7D789" w14:textId="77777777" w:rsidR="00D831CD" w:rsidRDefault="00000000">
      <w:r>
        <w:br/>
        <w:t>Correct Answer: 0.250 J</w:t>
      </w:r>
      <w:r>
        <w:br/>
      </w:r>
    </w:p>
    <w:p w14:paraId="24448C32" w14:textId="77777777" w:rsidR="00D831CD" w:rsidRDefault="00000000" w:rsidP="00540217">
      <w:pPr>
        <w:pStyle w:val="ListNumber"/>
        <w:numPr>
          <w:ilvl w:val="0"/>
          <w:numId w:val="0"/>
        </w:numPr>
      </w:pPr>
      <w:r>
        <w:t>10. A body moving with velocity v has momentum p and K.E numerically equal. The value of v is:</w:t>
      </w:r>
    </w:p>
    <w:p w14:paraId="74C32371" w14:textId="77777777" w:rsidR="00D831CD" w:rsidRDefault="00000000">
      <w:r>
        <w:t xml:space="preserve"> - 1m s-1</w:t>
      </w:r>
    </w:p>
    <w:p w14:paraId="7D33989D" w14:textId="77777777" w:rsidR="00D831CD" w:rsidRDefault="00000000">
      <w:r>
        <w:t xml:space="preserve"> - 2m s-1</w:t>
      </w:r>
    </w:p>
    <w:p w14:paraId="3F72B4E6" w14:textId="77777777" w:rsidR="00D831CD" w:rsidRDefault="00000000">
      <w:r>
        <w:t xml:space="preserve"> - 3m s-1</w:t>
      </w:r>
    </w:p>
    <w:p w14:paraId="2E92AAC1" w14:textId="77777777" w:rsidR="00D831CD" w:rsidRDefault="00000000">
      <w:r>
        <w:t xml:space="preserve"> - 0.5m s-1</w:t>
      </w:r>
    </w:p>
    <w:p w14:paraId="4BAD87BA" w14:textId="77777777" w:rsidR="00D831CD" w:rsidRDefault="00000000">
      <w:r>
        <w:br/>
        <w:t>Correct Answer: 2m s-1</w:t>
      </w:r>
      <w:r>
        <w:br/>
      </w:r>
    </w:p>
    <w:p w14:paraId="5B3CCDB3" w14:textId="77777777" w:rsidR="00D831CD" w:rsidRDefault="00000000" w:rsidP="00540217">
      <w:pPr>
        <w:pStyle w:val="ListNumber"/>
        <w:numPr>
          <w:ilvl w:val="0"/>
          <w:numId w:val="0"/>
        </w:numPr>
      </w:pPr>
      <w:r>
        <w:t>11. The power of the engine which accelerates a car of mass 800 kg to a speed of 72km/hr from rest in 32 s is:</w:t>
      </w:r>
    </w:p>
    <w:p w14:paraId="46AC31C8" w14:textId="77777777" w:rsidR="00D831CD" w:rsidRDefault="00000000">
      <w:r>
        <w:t xml:space="preserve"> - 10 kW</w:t>
      </w:r>
    </w:p>
    <w:p w14:paraId="56FE92C2" w14:textId="77777777" w:rsidR="00D831CD" w:rsidRDefault="00000000">
      <w:r>
        <w:t xml:space="preserve"> - 15 kW</w:t>
      </w:r>
    </w:p>
    <w:p w14:paraId="7F50F2CA" w14:textId="77777777" w:rsidR="00D831CD" w:rsidRDefault="00000000">
      <w:r>
        <w:t xml:space="preserve"> - 20 kW</w:t>
      </w:r>
    </w:p>
    <w:p w14:paraId="5F7F392D" w14:textId="77777777" w:rsidR="00D831CD" w:rsidRDefault="00000000">
      <w:r>
        <w:t xml:space="preserve"> - 5 kW</w:t>
      </w:r>
    </w:p>
    <w:p w14:paraId="2EC14EB0" w14:textId="77777777" w:rsidR="00D831CD" w:rsidRDefault="00000000">
      <w:r>
        <w:br/>
        <w:t>Correct Answer: 5 kW</w:t>
      </w:r>
      <w:r>
        <w:br/>
      </w:r>
    </w:p>
    <w:p w14:paraId="48F47986" w14:textId="77777777" w:rsidR="00D831CD" w:rsidRDefault="00000000" w:rsidP="00540217">
      <w:pPr>
        <w:pStyle w:val="ListNumber"/>
        <w:numPr>
          <w:ilvl w:val="0"/>
          <w:numId w:val="0"/>
        </w:numPr>
      </w:pPr>
      <w:r>
        <w:t>12. One mega watt hour is equal to:</w:t>
      </w:r>
    </w:p>
    <w:p w14:paraId="65E6DD5F" w14:textId="77777777" w:rsidR="00D831CD" w:rsidRDefault="00000000">
      <w:r>
        <w:t xml:space="preserve"> - 3.6 × 106 J</w:t>
      </w:r>
    </w:p>
    <w:p w14:paraId="64C78197" w14:textId="77777777" w:rsidR="00D831CD" w:rsidRDefault="00000000">
      <w:r>
        <w:t xml:space="preserve"> - 3.6 × 108 J</w:t>
      </w:r>
    </w:p>
    <w:p w14:paraId="54C37644" w14:textId="77777777" w:rsidR="00D831CD" w:rsidRDefault="00000000">
      <w:r>
        <w:t xml:space="preserve"> - 3.6 × 1012 J</w:t>
      </w:r>
    </w:p>
    <w:p w14:paraId="699CE492" w14:textId="77777777" w:rsidR="00D831CD" w:rsidRDefault="00000000">
      <w:r>
        <w:t xml:space="preserve"> - 3.6 × 109 J</w:t>
      </w:r>
    </w:p>
    <w:p w14:paraId="42F99506" w14:textId="77777777" w:rsidR="00D831CD" w:rsidRDefault="00000000">
      <w:r>
        <w:lastRenderedPageBreak/>
        <w:br/>
        <w:t>Correct Answer: 3.6 × 109 J</w:t>
      </w:r>
      <w:r>
        <w:br/>
      </w:r>
    </w:p>
    <w:p w14:paraId="7BD6D4CD" w14:textId="77777777" w:rsidR="00D831CD" w:rsidRDefault="00000000" w:rsidP="00540217">
      <w:pPr>
        <w:pStyle w:val="ListNumber"/>
        <w:numPr>
          <w:ilvl w:val="0"/>
          <w:numId w:val="0"/>
        </w:numPr>
      </w:pPr>
      <w:r>
        <w:t>13. A particle moves with  “</w:t>
      </w:r>
      <w:r>
        <w:br/>
        <w:t>V</w:t>
      </w:r>
      <w:r>
        <w:br/>
        <w:t>→</w:t>
      </w:r>
      <w:r>
        <w:br/>
        <w:t>=</w:t>
      </w:r>
      <w:r>
        <w:br/>
        <w:t>i</w:t>
      </w:r>
      <w:r>
        <w:br/>
        <w:t>^</w:t>
      </w:r>
      <w:r>
        <w:br/>
        <w:t>+</w:t>
      </w:r>
      <w:r>
        <w:br/>
        <w:t>3</w:t>
      </w:r>
      <w:r>
        <w:br/>
        <w:t>j</w:t>
      </w:r>
      <w:r>
        <w:br/>
        <w:t>^</w:t>
      </w:r>
      <w:r>
        <w:br/>
        <w:t>+</w:t>
      </w:r>
      <w:r>
        <w:br/>
        <w:t>2</w:t>
      </w:r>
      <w:r>
        <w:br/>
        <w:t>k</w:t>
      </w:r>
      <w:r>
        <w:br/>
        <w:t>^</w:t>
      </w:r>
      <w:r>
        <w:br/>
        <w:t>ms</w:t>
      </w:r>
      <w:r>
        <w:br/>
        <w:t>–</w:t>
      </w:r>
      <w:r>
        <w:br/>
        <w:t>1</w:t>
      </w:r>
      <w:r>
        <w:br/>
        <w:t>” &gt; under  “</w:t>
      </w:r>
      <w:r>
        <w:br/>
        <w:t>F</w:t>
      </w:r>
      <w:r>
        <w:br/>
        <w:t>→</w:t>
      </w:r>
      <w:r>
        <w:br/>
        <w:t>=</w:t>
      </w:r>
      <w:r>
        <w:br/>
        <w:t>3</w:t>
      </w:r>
      <w:r>
        <w:br/>
        <w:t>i</w:t>
      </w:r>
      <w:r>
        <w:br/>
        <w:t>^</w:t>
      </w:r>
      <w:r>
        <w:br/>
        <w:t>+</w:t>
      </w:r>
      <w:r>
        <w:br/>
        <w:t>3</w:t>
      </w:r>
      <w:r>
        <w:br/>
        <w:t>j</w:t>
      </w:r>
      <w:r>
        <w:br/>
        <w:t>^</w:t>
      </w:r>
      <w:r>
        <w:br/>
        <w:t>+</w:t>
      </w:r>
      <w:r>
        <w:br/>
        <w:t>2</w:t>
      </w:r>
      <w:r>
        <w:br/>
        <w:t>k</w:t>
      </w:r>
      <w:r>
        <w:br/>
        <w:t>^</w:t>
      </w:r>
      <w:r>
        <w:br/>
        <w:t>” &gt; N. the power applied</w:t>
      </w:r>
    </w:p>
    <w:p w14:paraId="7BAEC391" w14:textId="77777777" w:rsidR="00D831CD" w:rsidRDefault="00000000">
      <w:r>
        <w:t xml:space="preserve"> - 20 Js-1</w:t>
      </w:r>
    </w:p>
    <w:p w14:paraId="7A917EB1" w14:textId="77777777" w:rsidR="00D831CD" w:rsidRDefault="00000000">
      <w:r>
        <w:t xml:space="preserve"> - 14 Js-1</w:t>
      </w:r>
    </w:p>
    <w:p w14:paraId="3AB65798" w14:textId="77777777" w:rsidR="00D831CD" w:rsidRDefault="00000000">
      <w:r>
        <w:t xml:space="preserve"> - 18 Js-1</w:t>
      </w:r>
    </w:p>
    <w:p w14:paraId="004B2F79" w14:textId="77777777" w:rsidR="00D831CD" w:rsidRDefault="00000000">
      <w:r>
        <w:t xml:space="preserve"> - 16 Js-1</w:t>
      </w:r>
    </w:p>
    <w:p w14:paraId="5F68F2D9" w14:textId="77777777" w:rsidR="00D831CD" w:rsidRDefault="00000000">
      <w:r>
        <w:lastRenderedPageBreak/>
        <w:br/>
        <w:t>Correct Answer: 16 Js-1</w:t>
      </w:r>
      <w:r>
        <w:br/>
      </w:r>
    </w:p>
    <w:p w14:paraId="58394A05" w14:textId="77777777" w:rsidR="00D831CD" w:rsidRDefault="00000000" w:rsidP="00540217">
      <w:pPr>
        <w:pStyle w:val="ListNumber"/>
        <w:numPr>
          <w:ilvl w:val="0"/>
          <w:numId w:val="0"/>
        </w:numPr>
      </w:pPr>
      <w:r>
        <w:t>14. In the presence of air friction, the relation for free falling body is</w:t>
      </w:r>
    </w:p>
    <w:p w14:paraId="28D98C37" w14:textId="77777777" w:rsidR="00D831CD" w:rsidRDefault="00000000">
      <w:r>
        <w:t xml:space="preserve"> - "</w:t>
      </w:r>
      <w:r>
        <w:br/>
        <w:t>m</w:t>
      </w:r>
      <w:r>
        <w:br/>
        <w:t>g</w:t>
      </w:r>
      <w:r>
        <w:br/>
        <w:t>h</w:t>
      </w:r>
      <w:r>
        <w:br/>
        <w:t>=</w:t>
      </w:r>
      <w:r>
        <w:br/>
        <w:t>1</w:t>
      </w:r>
      <w:r>
        <w:br/>
        <w:t>2</w:t>
      </w:r>
      <w:r>
        <w:br/>
        <w:t>m</w:t>
      </w:r>
      <w:r>
        <w:br/>
        <w:t>v</w:t>
      </w:r>
      <w:r>
        <w:br/>
        <w:t>2</w:t>
      </w:r>
      <w:r>
        <w:br/>
        <w:t>−</w:t>
      </w:r>
      <w:r>
        <w:br/>
        <w:t>f</w:t>
      </w:r>
      <w:r>
        <w:br/>
        <w:t>h</w:t>
      </w:r>
      <w:r>
        <w:br/>
        <w:t>" &gt;</w:t>
      </w:r>
    </w:p>
    <w:p w14:paraId="3CE4F11F" w14:textId="77777777" w:rsidR="00D831CD" w:rsidRDefault="00000000">
      <w:r>
        <w:t xml:space="preserve"> - "</w:t>
      </w:r>
      <w:r>
        <w:br/>
        <w:t>m</w:t>
      </w:r>
      <w:r>
        <w:br/>
        <w:t>g</w:t>
      </w:r>
      <w:r>
        <w:br/>
        <w:t>h</w:t>
      </w:r>
      <w:r>
        <w:br/>
        <w:t>=</w:t>
      </w:r>
      <w:r>
        <w:br/>
        <w:t>f</w:t>
      </w:r>
      <w:r>
        <w:br/>
        <w:t>h</w:t>
      </w:r>
      <w:r>
        <w:br/>
        <w:t>−</w:t>
      </w:r>
      <w:r>
        <w:br/>
        <w:t>1</w:t>
      </w:r>
      <w:r>
        <w:br/>
        <w:t>2</w:t>
      </w:r>
      <w:r>
        <w:br/>
        <w:t>m</w:t>
      </w:r>
      <w:r>
        <w:br/>
        <w:t>v</w:t>
      </w:r>
      <w:r>
        <w:br/>
        <w:t>2</w:t>
      </w:r>
      <w:r>
        <w:br/>
        <w:t>" &gt;</w:t>
      </w:r>
    </w:p>
    <w:p w14:paraId="3603159E" w14:textId="77777777" w:rsidR="00D831CD" w:rsidRDefault="00000000">
      <w:r>
        <w:t xml:space="preserve"> - "</w:t>
      </w:r>
      <w:r>
        <w:br/>
        <w:t>m</w:t>
      </w:r>
      <w:r>
        <w:br/>
        <w:t>g</w:t>
      </w:r>
      <w:r>
        <w:br/>
        <w:t>h</w:t>
      </w:r>
      <w:r>
        <w:br/>
        <w:t>=</w:t>
      </w:r>
      <w:r>
        <w:br/>
        <w:t>1</w:t>
      </w:r>
      <w:r>
        <w:br/>
        <w:t>2</w:t>
      </w:r>
      <w:r>
        <w:br/>
        <w:t>m</w:t>
      </w:r>
      <w:r>
        <w:br/>
        <w:t>v</w:t>
      </w:r>
      <w:r>
        <w:br/>
      </w:r>
      <w:r>
        <w:lastRenderedPageBreak/>
        <w:t>2</w:t>
      </w:r>
      <w:r>
        <w:br/>
        <w:t>+</w:t>
      </w:r>
      <w:r>
        <w:br/>
        <w:t>f</w:t>
      </w:r>
      <w:r>
        <w:br/>
        <w:t>h</w:t>
      </w:r>
      <w:r>
        <w:br/>
        <w:t>" &gt;</w:t>
      </w:r>
    </w:p>
    <w:p w14:paraId="2F6122B2" w14:textId="77777777" w:rsidR="00D831CD" w:rsidRDefault="00000000">
      <w:r>
        <w:t xml:space="preserve"> - "</w:t>
      </w:r>
      <w:r>
        <w:br/>
        <w:t>m</w:t>
      </w:r>
      <w:r>
        <w:br/>
        <w:t>g</w:t>
      </w:r>
      <w:r>
        <w:br/>
        <w:t>h</w:t>
      </w:r>
      <w:r>
        <w:br/>
        <w:t>=</w:t>
      </w:r>
      <w:r>
        <w:br/>
        <w:t>f</w:t>
      </w:r>
      <w:r>
        <w:br/>
        <w:t>g</w:t>
      </w:r>
      <w:r>
        <w:br/>
        <w:t>+</w:t>
      </w:r>
      <w:r>
        <w:br/>
        <w:t>1</w:t>
      </w:r>
      <w:r>
        <w:br/>
        <w:t>2</w:t>
      </w:r>
      <w:r>
        <w:br/>
        <w:t>m</w:t>
      </w:r>
      <w:r>
        <w:br/>
        <w:t>v</w:t>
      </w:r>
      <w:r>
        <w:br/>
        <w:t>2</w:t>
      </w:r>
      <w:r>
        <w:br/>
        <w:t>" &gt;</w:t>
      </w:r>
    </w:p>
    <w:p w14:paraId="3C7CC767" w14:textId="77777777" w:rsidR="00D831CD" w:rsidRDefault="00000000">
      <w:r>
        <w:br/>
        <w:t>Correct Answer: "</w:t>
      </w:r>
      <w:r>
        <w:br/>
        <w:t>m</w:t>
      </w:r>
      <w:r>
        <w:br/>
        <w:t>g</w:t>
      </w:r>
      <w:r>
        <w:br/>
        <w:t>h</w:t>
      </w:r>
      <w:r>
        <w:br/>
        <w:t>=</w:t>
      </w:r>
      <w:r>
        <w:br/>
        <w:t>1</w:t>
      </w:r>
      <w:r>
        <w:br/>
        <w:t>2</w:t>
      </w:r>
      <w:r>
        <w:br/>
        <w:t>m</w:t>
      </w:r>
      <w:r>
        <w:br/>
        <w:t>v</w:t>
      </w:r>
      <w:r>
        <w:br/>
        <w:t>2</w:t>
      </w:r>
      <w:r>
        <w:br/>
        <w:t>+</w:t>
      </w:r>
      <w:r>
        <w:br/>
        <w:t>f</w:t>
      </w:r>
      <w:r>
        <w:br/>
        <w:t>h</w:t>
      </w:r>
      <w:r>
        <w:br/>
        <w:t>" &gt;</w:t>
      </w:r>
      <w:r>
        <w:br/>
      </w:r>
    </w:p>
    <w:p w14:paraId="19FA91DD" w14:textId="77777777" w:rsidR="00D831CD" w:rsidRDefault="00000000" w:rsidP="00540217">
      <w:pPr>
        <w:pStyle w:val="ListNumber"/>
        <w:numPr>
          <w:ilvl w:val="0"/>
          <w:numId w:val="0"/>
        </w:numPr>
      </w:pPr>
      <w:r>
        <w:t>15. A boy is sitting on a swing at a maximum height of 5m above the ground. When the swing passes through the mean position which is 2m above the ground its velocity is approximately</w:t>
      </w:r>
      <w:r>
        <w:br/>
        <w:t>&gt;</w:t>
      </w:r>
    </w:p>
    <w:p w14:paraId="3CBA7DCA" w14:textId="77777777" w:rsidR="00D831CD" w:rsidRDefault="00000000">
      <w:r>
        <w:t xml:space="preserve"> - 7.6 m/s</w:t>
      </w:r>
    </w:p>
    <w:p w14:paraId="59787231" w14:textId="77777777" w:rsidR="00D831CD" w:rsidRDefault="00000000">
      <w:r>
        <w:lastRenderedPageBreak/>
        <w:t xml:space="preserve"> - 6.26 m/s</w:t>
      </w:r>
    </w:p>
    <w:p w14:paraId="7CC1AA66" w14:textId="77777777" w:rsidR="00D831CD" w:rsidRDefault="00000000">
      <w:r>
        <w:t xml:space="preserve"> - 9.8 m/s</w:t>
      </w:r>
    </w:p>
    <w:p w14:paraId="2CB2FAC6" w14:textId="77777777" w:rsidR="00D831CD" w:rsidRDefault="00000000">
      <w:r>
        <w:t xml:space="preserve"> - None of these</w:t>
      </w:r>
    </w:p>
    <w:p w14:paraId="694B512C" w14:textId="77777777" w:rsidR="00D831CD" w:rsidRDefault="00000000">
      <w:r>
        <w:br/>
        <w:t>Correct Answer: 7.6 m/s</w:t>
      </w:r>
      <w:r>
        <w:br/>
      </w:r>
    </w:p>
    <w:p w14:paraId="0975FD9F" w14:textId="77777777" w:rsidR="00D831CD" w:rsidRDefault="00000000" w:rsidP="00540217">
      <w:pPr>
        <w:pStyle w:val="ListNumber"/>
        <w:numPr>
          <w:ilvl w:val="0"/>
          <w:numId w:val="0"/>
        </w:numPr>
      </w:pPr>
      <w:r>
        <w:t>16. A bicycle dynamo is started at time zero. Thetotal energy transformed by the dynamo during the first 5 seconds increases asshown in the graph&gt;</w:t>
      </w:r>
      <w:r>
        <w:br/>
        <w:t>What is the maximum powergenerated at any instant during these first 5 second?</w:t>
      </w:r>
    </w:p>
    <w:p w14:paraId="0E8F812D" w14:textId="77777777" w:rsidR="00D831CD" w:rsidRDefault="00000000">
      <w:r>
        <w:t xml:space="preserve"> - 0.10 W</w:t>
      </w:r>
    </w:p>
    <w:p w14:paraId="325B489B" w14:textId="77777777" w:rsidR="00D831CD" w:rsidRDefault="00000000">
      <w:r>
        <w:t xml:space="preserve"> - 0.30 W</w:t>
      </w:r>
    </w:p>
    <w:p w14:paraId="72FD310E" w14:textId="77777777" w:rsidR="00D831CD" w:rsidRDefault="00000000">
      <w:r>
        <w:t xml:space="preserve"> - 0.13 W</w:t>
      </w:r>
    </w:p>
    <w:p w14:paraId="764FE29D" w14:textId="77777777" w:rsidR="00D831CD" w:rsidRDefault="00000000">
      <w:r>
        <w:t xml:space="preserve"> - 0.50 W</w:t>
      </w:r>
    </w:p>
    <w:p w14:paraId="71B59D0A" w14:textId="77777777" w:rsidR="00D831CD" w:rsidRDefault="00000000">
      <w:r>
        <w:br/>
        <w:t>Correct Answer: 0.30 W</w:t>
      </w:r>
      <w:r>
        <w:br/>
      </w:r>
    </w:p>
    <w:p w14:paraId="5F567A26" w14:textId="77777777" w:rsidR="00D831CD" w:rsidRDefault="00000000" w:rsidP="00540217">
      <w:pPr>
        <w:pStyle w:val="ListNumber"/>
        <w:numPr>
          <w:ilvl w:val="0"/>
          <w:numId w:val="0"/>
        </w:numPr>
      </w:pPr>
      <w:r>
        <w:t>17. The amount of work required to stop a moving object is equal to:</w:t>
      </w:r>
    </w:p>
    <w:p w14:paraId="1398E4D7" w14:textId="77777777" w:rsidR="00D831CD" w:rsidRDefault="00000000">
      <w:r>
        <w:t xml:space="preserve"> - the velocity of the object</w:t>
      </w:r>
    </w:p>
    <w:p w14:paraId="6B8FC832" w14:textId="77777777" w:rsidR="00D831CD" w:rsidRDefault="00000000">
      <w:r>
        <w:t xml:space="preserve"> - the kinetic energy of the object</w:t>
      </w:r>
    </w:p>
    <w:p w14:paraId="060019EF" w14:textId="77777777" w:rsidR="00D831CD" w:rsidRDefault="00000000">
      <w:r>
        <w:t xml:space="preserve"> - the mass of the object times its acceleration</w:t>
      </w:r>
    </w:p>
    <w:p w14:paraId="4CEF8B5D" w14:textId="77777777" w:rsidR="00D831CD" w:rsidRDefault="00000000">
      <w:r>
        <w:t xml:space="preserve"> - the mass of the object times its velocity</w:t>
      </w:r>
    </w:p>
    <w:p w14:paraId="1CC248B4" w14:textId="77777777" w:rsidR="00D831CD" w:rsidRDefault="00000000">
      <w:r>
        <w:br/>
        <w:t>Correct Answer: the kinetic energy of the object</w:t>
      </w:r>
      <w:r>
        <w:br/>
      </w:r>
    </w:p>
    <w:p w14:paraId="646BD3AA" w14:textId="77777777" w:rsidR="00D831CD" w:rsidRDefault="00000000" w:rsidP="00540217">
      <w:pPr>
        <w:pStyle w:val="ListNumber"/>
        <w:numPr>
          <w:ilvl w:val="0"/>
          <w:numId w:val="0"/>
        </w:numPr>
      </w:pPr>
      <w:r>
        <w:t>18. When the force retards the motion of body the work done is</w:t>
      </w:r>
    </w:p>
    <w:p w14:paraId="17A41C64" w14:textId="77777777" w:rsidR="00D831CD" w:rsidRDefault="00000000">
      <w:r>
        <w:t xml:space="preserve"> - 0</w:t>
      </w:r>
    </w:p>
    <w:p w14:paraId="0DE1F6EE" w14:textId="77777777" w:rsidR="00D831CD" w:rsidRDefault="00000000">
      <w:r>
        <w:t xml:space="preserve"> - +Ve</w:t>
      </w:r>
    </w:p>
    <w:p w14:paraId="30CAD0B1" w14:textId="77777777" w:rsidR="00D831CD" w:rsidRDefault="00000000">
      <w:r>
        <w:t xml:space="preserve"> - – Ve</w:t>
      </w:r>
    </w:p>
    <w:p w14:paraId="6FB4F409" w14:textId="77777777" w:rsidR="00D831CD" w:rsidRDefault="00000000">
      <w:r>
        <w:t xml:space="preserve"> - Depend</w:t>
      </w:r>
    </w:p>
    <w:p w14:paraId="0C02E007" w14:textId="77777777" w:rsidR="00D831CD" w:rsidRDefault="00000000">
      <w:r>
        <w:lastRenderedPageBreak/>
        <w:br/>
        <w:t>Correct Answer: – Ve</w:t>
      </w:r>
      <w:r>
        <w:br/>
      </w:r>
    </w:p>
    <w:p w14:paraId="65592F9A" w14:textId="77777777" w:rsidR="00D831CD" w:rsidRDefault="00000000" w:rsidP="00540217">
      <w:pPr>
        <w:pStyle w:val="ListNumber"/>
        <w:numPr>
          <w:ilvl w:val="0"/>
          <w:numId w:val="0"/>
        </w:numPr>
      </w:pPr>
      <w:r>
        <w:t>19. A ball of mass 0.2 kg is thrown vertically upwards by applying a force by hand. If the hand moves 0.2 m which applying the force and the ball goes upto 2 m height further, find the magnitude of the force. Consider g = 10 m/s 2</w:t>
      </w:r>
    </w:p>
    <w:p w14:paraId="29841697" w14:textId="77777777" w:rsidR="00D831CD" w:rsidRDefault="00000000">
      <w:r>
        <w:t xml:space="preserve"> - 22N</w:t>
      </w:r>
    </w:p>
    <w:p w14:paraId="4B636B0F" w14:textId="77777777" w:rsidR="00D831CD" w:rsidRDefault="00000000">
      <w:r>
        <w:t xml:space="preserve"> - 16N</w:t>
      </w:r>
    </w:p>
    <w:p w14:paraId="400EEDE0" w14:textId="77777777" w:rsidR="00D831CD" w:rsidRDefault="00000000">
      <w:r>
        <w:t xml:space="preserve"> - 20N</w:t>
      </w:r>
    </w:p>
    <w:p w14:paraId="17C87289" w14:textId="77777777" w:rsidR="00D831CD" w:rsidRDefault="00000000">
      <w:r>
        <w:t xml:space="preserve"> - 4N</w:t>
      </w:r>
    </w:p>
    <w:p w14:paraId="7FDEA22B" w14:textId="77777777" w:rsidR="00D831CD" w:rsidRDefault="00000000">
      <w:r>
        <w:br/>
        <w:t>Correct Answer: 20N</w:t>
      </w:r>
      <w:r>
        <w:br/>
      </w:r>
    </w:p>
    <w:p w14:paraId="1B0058DD" w14:textId="77777777" w:rsidR="00D831CD" w:rsidRDefault="00000000" w:rsidP="00540217">
      <w:pPr>
        <w:pStyle w:val="ListNumber"/>
        <w:numPr>
          <w:ilvl w:val="0"/>
          <w:numId w:val="0"/>
        </w:numPr>
      </w:pPr>
      <w:r>
        <w:t>20. If K.E of two particles is in ratio 2:1 and their momentum in ratio 4:1. What isthe ratio of their masses</w:t>
      </w:r>
    </w:p>
    <w:p w14:paraId="775DD8E5" w14:textId="77777777" w:rsidR="00D831CD" w:rsidRDefault="00000000">
      <w:r>
        <w:t xml:space="preserve"> - 2:1</w:t>
      </w:r>
    </w:p>
    <w:p w14:paraId="6656B563" w14:textId="77777777" w:rsidR="00D831CD" w:rsidRDefault="00000000">
      <w:r>
        <w:t xml:space="preserve"> - 1:2</w:t>
      </w:r>
    </w:p>
    <w:p w14:paraId="27797BE5" w14:textId="77777777" w:rsidR="00D831CD" w:rsidRDefault="00000000">
      <w:r>
        <w:t xml:space="preserve"> - 8:1</w:t>
      </w:r>
    </w:p>
    <w:p w14:paraId="7A92CD5D" w14:textId="77777777" w:rsidR="00D831CD" w:rsidRDefault="00000000">
      <w:r>
        <w:t xml:space="preserve"> - 1:8</w:t>
      </w:r>
    </w:p>
    <w:p w14:paraId="6CDD6C6F" w14:textId="77777777" w:rsidR="00D831CD" w:rsidRDefault="00000000">
      <w:r>
        <w:br/>
        <w:t>Correct Answer: 8:1</w:t>
      </w:r>
      <w:r>
        <w:br/>
      </w:r>
    </w:p>
    <w:p w14:paraId="0595BDB6" w14:textId="77777777" w:rsidR="00D831CD" w:rsidRDefault="00000000" w:rsidP="00540217">
      <w:pPr>
        <w:pStyle w:val="ListNumber"/>
        <w:numPr>
          <w:ilvl w:val="0"/>
          <w:numId w:val="0"/>
        </w:numPr>
      </w:pPr>
      <w:r>
        <w:t>21. A force F acting on an object varies with distance x as shown here. The force is in N and x in m. The work done by the force in moving the object from x = 0 to x = 6 m is:</w:t>
      </w:r>
      <w:r>
        <w:br/>
        <w:t>&gt;</w:t>
      </w:r>
    </w:p>
    <w:p w14:paraId="5C9BAB6F" w14:textId="77777777" w:rsidR="00D831CD" w:rsidRDefault="00000000">
      <w:r>
        <w:t xml:space="preserve"> - 18.0 J</w:t>
      </w:r>
    </w:p>
    <w:p w14:paraId="5B0CA3A1" w14:textId="77777777" w:rsidR="00D831CD" w:rsidRDefault="00000000">
      <w:r>
        <w:t xml:space="preserve"> - 13.5 J</w:t>
      </w:r>
    </w:p>
    <w:p w14:paraId="0EEE3D52" w14:textId="77777777" w:rsidR="00D831CD" w:rsidRDefault="00000000">
      <w:r>
        <w:t xml:space="preserve"> - 4.5 J</w:t>
      </w:r>
    </w:p>
    <w:p w14:paraId="64B3207E" w14:textId="77777777" w:rsidR="00D831CD" w:rsidRDefault="00000000">
      <w:r>
        <w:t xml:space="preserve"> - 9.0 J</w:t>
      </w:r>
    </w:p>
    <w:p w14:paraId="46F27A55" w14:textId="77777777" w:rsidR="00D831CD" w:rsidRDefault="00000000">
      <w:r>
        <w:lastRenderedPageBreak/>
        <w:br/>
        <w:t>Correct Answer: 13.5 J</w:t>
      </w:r>
      <w:r>
        <w:br/>
      </w:r>
    </w:p>
    <w:p w14:paraId="5F4BF2AF" w14:textId="77777777" w:rsidR="00D831CD" w:rsidRDefault="00000000" w:rsidP="00540217">
      <w:pPr>
        <w:pStyle w:val="ListNumber"/>
        <w:numPr>
          <w:ilvl w:val="0"/>
          <w:numId w:val="0"/>
        </w:numPr>
      </w:pPr>
      <w:r>
        <w:t>22. The input power to a motor is 300 W. In 20s it lifts a load of 400 N through a height of 6.0 m. What is the efficiency of the motor?</w:t>
      </w:r>
    </w:p>
    <w:p w14:paraId="7FA9FB50" w14:textId="77777777" w:rsidR="00D831CD" w:rsidRDefault="00000000">
      <w:r>
        <w:t xml:space="preserve"> - 12%</w:t>
      </w:r>
    </w:p>
    <w:p w14:paraId="371B20CD" w14:textId="77777777" w:rsidR="00D831CD" w:rsidRDefault="00000000">
      <w:r>
        <w:t xml:space="preserve"> - 40%</w:t>
      </w:r>
    </w:p>
    <w:p w14:paraId="26C63250" w14:textId="77777777" w:rsidR="00D831CD" w:rsidRDefault="00000000">
      <w:r>
        <w:t xml:space="preserve"> - 25%</w:t>
      </w:r>
    </w:p>
    <w:p w14:paraId="1C84F8BD" w14:textId="77777777" w:rsidR="00D831CD" w:rsidRDefault="00000000">
      <w:r>
        <w:t xml:space="preserve"> - 75%</w:t>
      </w:r>
    </w:p>
    <w:p w14:paraId="34471DB0" w14:textId="77777777" w:rsidR="00D831CD" w:rsidRDefault="00000000">
      <w:r>
        <w:br/>
        <w:t>Correct Answer: 40%</w:t>
      </w:r>
      <w:r>
        <w:br/>
      </w:r>
    </w:p>
    <w:p w14:paraId="274AB72A" w14:textId="77777777" w:rsidR="00D831CD" w:rsidRDefault="00000000" w:rsidP="00540217">
      <w:pPr>
        <w:pStyle w:val="ListNumber"/>
        <w:numPr>
          <w:ilvl w:val="0"/>
          <w:numId w:val="0"/>
        </w:numPr>
      </w:pPr>
      <w:r>
        <w:t>23. Work done in case of circular motion is?</w:t>
      </w:r>
    </w:p>
    <w:p w14:paraId="78619202" w14:textId="77777777" w:rsidR="00D831CD" w:rsidRDefault="00000000">
      <w:r>
        <w:t xml:space="preserve"> - maximum</w:t>
      </w:r>
    </w:p>
    <w:p w14:paraId="522B4911" w14:textId="77777777" w:rsidR="00D831CD" w:rsidRDefault="00000000">
      <w:r>
        <w:t xml:space="preserve"> - minimum</w:t>
      </w:r>
    </w:p>
    <w:p w14:paraId="619EF235" w14:textId="77777777" w:rsidR="00D831CD" w:rsidRDefault="00000000">
      <w:r>
        <w:t xml:space="preserve"> - zero</w:t>
      </w:r>
    </w:p>
    <w:p w14:paraId="29BEBDB6" w14:textId="77777777" w:rsidR="00D831CD" w:rsidRDefault="00000000">
      <w:r>
        <w:t xml:space="preserve"> - depend on radius</w:t>
      </w:r>
    </w:p>
    <w:p w14:paraId="1580BC85" w14:textId="77777777" w:rsidR="00D831CD" w:rsidRDefault="00000000">
      <w:r>
        <w:br/>
        <w:t>Correct Answer: zero</w:t>
      </w:r>
      <w:r>
        <w:br/>
      </w:r>
    </w:p>
    <w:p w14:paraId="06CD0626" w14:textId="77777777" w:rsidR="00D831CD" w:rsidRDefault="00000000" w:rsidP="00540217">
      <w:pPr>
        <w:pStyle w:val="ListNumber"/>
        <w:numPr>
          <w:ilvl w:val="0"/>
          <w:numId w:val="0"/>
        </w:numPr>
      </w:pPr>
      <w:r>
        <w:t>24. Two bodies of masses 2m and 1m have their K.E. in the ratio 8 : 1, then their ratio of momenta is:</w:t>
      </w:r>
    </w:p>
    <w:p w14:paraId="02718C64" w14:textId="77777777" w:rsidR="00D831CD" w:rsidRDefault="00000000">
      <w:r>
        <w:t xml:space="preserve"> - 1 : 1</w:t>
      </w:r>
    </w:p>
    <w:p w14:paraId="59238EBA" w14:textId="77777777" w:rsidR="00D831CD" w:rsidRDefault="00000000">
      <w:r>
        <w:t xml:space="preserve"> - 2 : 1</w:t>
      </w:r>
    </w:p>
    <w:p w14:paraId="44274A77" w14:textId="77777777" w:rsidR="00D831CD" w:rsidRDefault="00000000">
      <w:r>
        <w:t xml:space="preserve"> - 4 : 1</w:t>
      </w:r>
    </w:p>
    <w:p w14:paraId="3260A05B" w14:textId="77777777" w:rsidR="00D831CD" w:rsidRDefault="00000000">
      <w:r>
        <w:t xml:space="preserve"> - 8 : 1</w:t>
      </w:r>
    </w:p>
    <w:p w14:paraId="3FF496D4" w14:textId="77777777" w:rsidR="00D831CD" w:rsidRDefault="00000000">
      <w:r>
        <w:br/>
        <w:t>Correct Answer: 4 : 1</w:t>
      </w:r>
      <w:r>
        <w:br/>
      </w:r>
    </w:p>
    <w:p w14:paraId="254B1FB4" w14:textId="77777777" w:rsidR="00D831CD" w:rsidRDefault="00000000" w:rsidP="00540217">
      <w:pPr>
        <w:pStyle w:val="ListNumber"/>
        <w:numPr>
          <w:ilvl w:val="0"/>
          <w:numId w:val="0"/>
        </w:numPr>
      </w:pPr>
      <w:r>
        <w:t>25. Three bricks each of mass m &amp; thickness h placed are on floor. Work done to place them over each other is:</w:t>
      </w:r>
    </w:p>
    <w:p w14:paraId="4E0C0A51" w14:textId="77777777" w:rsidR="00D831CD" w:rsidRDefault="00000000">
      <w:r>
        <w:lastRenderedPageBreak/>
        <w:t xml:space="preserve"> - 2 mgh</w:t>
      </w:r>
    </w:p>
    <w:p w14:paraId="3EF49BAB" w14:textId="77777777" w:rsidR="00D831CD" w:rsidRDefault="00000000">
      <w:r>
        <w:t xml:space="preserve"> - 4 mgh</w:t>
      </w:r>
    </w:p>
    <w:p w14:paraId="4904CB95" w14:textId="77777777" w:rsidR="00D831CD" w:rsidRDefault="00000000">
      <w:r>
        <w:t xml:space="preserve"> - 3 mgh</w:t>
      </w:r>
    </w:p>
    <w:p w14:paraId="5802F283" w14:textId="77777777" w:rsidR="00D831CD" w:rsidRDefault="00000000">
      <w:r>
        <w:t xml:space="preserve"> - 6 mgh</w:t>
      </w:r>
    </w:p>
    <w:p w14:paraId="041E6E33" w14:textId="77777777" w:rsidR="00D831CD" w:rsidRDefault="00000000">
      <w:r>
        <w:br/>
        <w:t>Correct Answer: 3 mgh</w:t>
      </w:r>
      <w:r>
        <w:br/>
      </w:r>
    </w:p>
    <w:p w14:paraId="1E764F81" w14:textId="77777777" w:rsidR="00D831CD" w:rsidRDefault="00000000" w:rsidP="00540217">
      <w:pPr>
        <w:pStyle w:val="ListNumber"/>
        <w:numPr>
          <w:ilvl w:val="0"/>
          <w:numId w:val="0"/>
        </w:numPr>
      </w:pPr>
      <w:r>
        <w:t>26. The work done by force “ “</w:t>
      </w:r>
      <w:r>
        <w:br/>
        <w:t>F</w:t>
      </w:r>
      <w:r>
        <w:br/>
        <w:t>→</w:t>
      </w:r>
      <w:r>
        <w:br/>
        <w:t>” &gt;” in figure shown is</w:t>
      </w:r>
      <w:r>
        <w:br/>
        <w:t>&gt;</w:t>
      </w:r>
    </w:p>
    <w:p w14:paraId="3BD4CB73" w14:textId="77777777" w:rsidR="00D831CD" w:rsidRDefault="00000000">
      <w:r>
        <w:t xml:space="preserve"> - Fd cos "</w:t>
      </w:r>
      <w:r>
        <w:br/>
        <w:t>θ</w:t>
      </w:r>
      <w:r>
        <w:br/>
        <w:t>" &gt;</w:t>
      </w:r>
    </w:p>
    <w:p w14:paraId="6D8DCE78" w14:textId="77777777" w:rsidR="00D831CD" w:rsidRDefault="00000000">
      <w:r>
        <w:t xml:space="preserve"> - Fd tan "</w:t>
      </w:r>
      <w:r>
        <w:br/>
        <w:t>θ</w:t>
      </w:r>
      <w:r>
        <w:br/>
        <w:t>" &gt;</w:t>
      </w:r>
    </w:p>
    <w:p w14:paraId="7436CDAC" w14:textId="77777777" w:rsidR="00D831CD" w:rsidRDefault="00000000">
      <w:r>
        <w:t xml:space="preserve"> - Fd sin "</w:t>
      </w:r>
      <w:r>
        <w:br/>
        <w:t>θ</w:t>
      </w:r>
      <w:r>
        <w:br/>
        <w:t>" &gt;</w:t>
      </w:r>
    </w:p>
    <w:p w14:paraId="757D37E4" w14:textId="77777777" w:rsidR="00D831CD" w:rsidRDefault="00000000">
      <w:r>
        <w:t xml:space="preserve"> - Fd cot "</w:t>
      </w:r>
      <w:r>
        <w:br/>
        <w:t>θ</w:t>
      </w:r>
      <w:r>
        <w:br/>
        <w:t>" &gt;</w:t>
      </w:r>
    </w:p>
    <w:p w14:paraId="5FD62222" w14:textId="77777777" w:rsidR="00D831CD" w:rsidRDefault="00000000">
      <w:r>
        <w:br/>
        <w:t>Correct Answer: Fd sin "</w:t>
      </w:r>
      <w:r>
        <w:br/>
        <w:t>θ</w:t>
      </w:r>
      <w:r>
        <w:br/>
        <w:t>" &gt;</w:t>
      </w:r>
      <w:r>
        <w:br/>
      </w:r>
    </w:p>
    <w:p w14:paraId="34E85961" w14:textId="77777777" w:rsidR="00D831CD" w:rsidRDefault="00000000" w:rsidP="00540217">
      <w:pPr>
        <w:pStyle w:val="ListNumber"/>
        <w:numPr>
          <w:ilvl w:val="0"/>
          <w:numId w:val="0"/>
        </w:numPr>
      </w:pPr>
      <w:r>
        <w:t>27. Rate of doing work is known as:</w:t>
      </w:r>
    </w:p>
    <w:p w14:paraId="50B9AEB6" w14:textId="77777777" w:rsidR="00D831CD" w:rsidRDefault="00000000">
      <w:r>
        <w:t xml:space="preserve"> - 1mpulse</w:t>
      </w:r>
    </w:p>
    <w:p w14:paraId="7E70591A" w14:textId="77777777" w:rsidR="00D831CD" w:rsidRDefault="00000000">
      <w:r>
        <w:t xml:space="preserve"> - Momentum</w:t>
      </w:r>
    </w:p>
    <w:p w14:paraId="3717243F" w14:textId="77777777" w:rsidR="00D831CD" w:rsidRDefault="00000000">
      <w:r>
        <w:t xml:space="preserve"> - power</w:t>
      </w:r>
    </w:p>
    <w:p w14:paraId="0DD64AA6" w14:textId="77777777" w:rsidR="00D831CD" w:rsidRDefault="00000000">
      <w:r>
        <w:lastRenderedPageBreak/>
        <w:t xml:space="preserve"> - torque</w:t>
      </w:r>
    </w:p>
    <w:p w14:paraId="70FA79E6" w14:textId="77777777" w:rsidR="00D831CD" w:rsidRDefault="00000000">
      <w:r>
        <w:br/>
        <w:t>Correct Answer: power</w:t>
      </w:r>
      <w:r>
        <w:br/>
      </w:r>
    </w:p>
    <w:p w14:paraId="54236437" w14:textId="77777777" w:rsidR="00D831CD" w:rsidRDefault="00000000" w:rsidP="00540217">
      <w:pPr>
        <w:pStyle w:val="ListNumber"/>
        <w:numPr>
          <w:ilvl w:val="0"/>
          <w:numId w:val="0"/>
        </w:numPr>
      </w:pPr>
      <w:r>
        <w:t>28. Which of the followingsources of energy is nonrenewable?</w:t>
      </w:r>
    </w:p>
    <w:p w14:paraId="6CC86EF7" w14:textId="77777777" w:rsidR="00D831CD" w:rsidRDefault="00000000">
      <w:r>
        <w:t xml:space="preserve"> - Coal</w:t>
      </w:r>
    </w:p>
    <w:p w14:paraId="6055E387" w14:textId="77777777" w:rsidR="00D831CD" w:rsidRDefault="00000000">
      <w:r>
        <w:t xml:space="preserve"> - Uranium</w:t>
      </w:r>
    </w:p>
    <w:p w14:paraId="5A069E2A" w14:textId="77777777" w:rsidR="00D831CD" w:rsidRDefault="00000000">
      <w:r>
        <w:t xml:space="preserve"> - Tar sand</w:t>
      </w:r>
    </w:p>
    <w:p w14:paraId="4AEE8F38" w14:textId="77777777" w:rsidR="00D831CD" w:rsidRDefault="00000000">
      <w:r>
        <w:t xml:space="preserve"> - All of these</w:t>
      </w:r>
    </w:p>
    <w:p w14:paraId="3CF928A4" w14:textId="77777777" w:rsidR="00D831CD" w:rsidRDefault="00000000">
      <w:r>
        <w:br/>
        <w:t>Correct Answer: All of these</w:t>
      </w:r>
      <w:r>
        <w:br/>
      </w:r>
    </w:p>
    <w:p w14:paraId="3D98F87D" w14:textId="77777777" w:rsidR="00D831CD" w:rsidRDefault="00000000" w:rsidP="00540217">
      <w:pPr>
        <w:pStyle w:val="ListNumber"/>
        <w:numPr>
          <w:ilvl w:val="0"/>
          <w:numId w:val="0"/>
        </w:numPr>
      </w:pPr>
      <w:r>
        <w:t>29. A crane can raise a body of mass 120kg vertically upward with a speed of 4.5 ms-1. What is the power of its engine?</w:t>
      </w:r>
    </w:p>
    <w:p w14:paraId="3081B63E" w14:textId="77777777" w:rsidR="00D831CD" w:rsidRDefault="00000000">
      <w:r>
        <w:t xml:space="preserve"> - 5.3 kW</w:t>
      </w:r>
    </w:p>
    <w:p w14:paraId="7B393266" w14:textId="77777777" w:rsidR="00D831CD" w:rsidRDefault="00000000">
      <w:r>
        <w:t xml:space="preserve"> - 6.3 kW</w:t>
      </w:r>
    </w:p>
    <w:p w14:paraId="5C4F7701" w14:textId="77777777" w:rsidR="00D831CD" w:rsidRDefault="00000000">
      <w:r>
        <w:t xml:space="preserve"> - 7.3 kW</w:t>
      </w:r>
    </w:p>
    <w:p w14:paraId="6F953641" w14:textId="77777777" w:rsidR="00D831CD" w:rsidRDefault="00000000">
      <w:r>
        <w:t xml:space="preserve"> - 8.3 kW</w:t>
      </w:r>
    </w:p>
    <w:p w14:paraId="4A4F5419" w14:textId="77777777" w:rsidR="00D831CD" w:rsidRDefault="00000000">
      <w:r>
        <w:br/>
        <w:t>Correct Answer: 5.3 kW</w:t>
      </w:r>
      <w:r>
        <w:br/>
      </w:r>
    </w:p>
    <w:p w14:paraId="605A1FEB" w14:textId="77777777" w:rsidR="00D831CD" w:rsidRDefault="00000000" w:rsidP="00540217">
      <w:pPr>
        <w:pStyle w:val="ListNumber"/>
        <w:numPr>
          <w:ilvl w:val="0"/>
          <w:numId w:val="0"/>
        </w:numPr>
      </w:pPr>
      <w:r>
        <w:t>30. Energy time graph is shown in Fig. Power delivered is:</w:t>
      </w:r>
      <w:r>
        <w:br/>
        <w:t>&gt;</w:t>
      </w:r>
    </w:p>
    <w:p w14:paraId="7C87563B" w14:textId="77777777" w:rsidR="00D831CD" w:rsidRDefault="00000000">
      <w:r>
        <w:t xml:space="preserve"> - 2.5 W</w:t>
      </w:r>
    </w:p>
    <w:p w14:paraId="6F0409CB" w14:textId="77777777" w:rsidR="00D831CD" w:rsidRDefault="00000000">
      <w:r>
        <w:t xml:space="preserve"> - 5 W</w:t>
      </w:r>
    </w:p>
    <w:p w14:paraId="08F8B466" w14:textId="77777777" w:rsidR="00D831CD" w:rsidRDefault="00000000">
      <w:r>
        <w:t xml:space="preserve"> - 0.2 W</w:t>
      </w:r>
    </w:p>
    <w:p w14:paraId="482D6613" w14:textId="77777777" w:rsidR="00D831CD" w:rsidRDefault="00000000">
      <w:r>
        <w:t xml:space="preserve"> - 0.5 W</w:t>
      </w:r>
    </w:p>
    <w:p w14:paraId="10B1C983" w14:textId="77777777" w:rsidR="00D831CD" w:rsidRDefault="00000000">
      <w:r>
        <w:br/>
        <w:t>Correct Answer: 5 W</w:t>
      </w:r>
      <w:r>
        <w:br/>
      </w:r>
    </w:p>
    <w:p w14:paraId="0F8C5B91" w14:textId="77777777" w:rsidR="00D831CD" w:rsidRDefault="00000000" w:rsidP="00540217">
      <w:pPr>
        <w:pStyle w:val="ListNumber"/>
        <w:numPr>
          <w:ilvl w:val="0"/>
          <w:numId w:val="0"/>
        </w:numPr>
      </w:pPr>
      <w:r>
        <w:lastRenderedPageBreak/>
        <w:t>31. Two electrons are brought closer together. The potential energy of the system will be</w:t>
      </w:r>
    </w:p>
    <w:p w14:paraId="16A18D44" w14:textId="77777777" w:rsidR="00D831CD" w:rsidRDefault="00000000">
      <w:r>
        <w:t xml:space="preserve"> - Zero</w:t>
      </w:r>
    </w:p>
    <w:p w14:paraId="4EB51709" w14:textId="77777777" w:rsidR="00D831CD" w:rsidRDefault="00000000">
      <w:r>
        <w:t xml:space="preserve"> - Less</w:t>
      </w:r>
    </w:p>
    <w:p w14:paraId="144189FE" w14:textId="77777777" w:rsidR="00D831CD" w:rsidRDefault="00000000">
      <w:r>
        <w:t xml:space="preserve"> - More</w:t>
      </w:r>
    </w:p>
    <w:p w14:paraId="315780F5" w14:textId="77777777" w:rsidR="00D831CD" w:rsidRDefault="00000000">
      <w:r>
        <w:t xml:space="preserve"> - Infinity</w:t>
      </w:r>
    </w:p>
    <w:p w14:paraId="04FB0CE0" w14:textId="77777777" w:rsidR="00D831CD" w:rsidRDefault="00000000">
      <w:r>
        <w:br/>
        <w:t>Correct Answer: More</w:t>
      </w:r>
      <w:r>
        <w:br/>
      </w:r>
    </w:p>
    <w:p w14:paraId="2E29A6FF" w14:textId="77777777" w:rsidR="00D831CD" w:rsidRDefault="00000000" w:rsidP="00540217">
      <w:pPr>
        <w:pStyle w:val="ListNumber"/>
        <w:numPr>
          <w:ilvl w:val="0"/>
          <w:numId w:val="0"/>
        </w:numPr>
      </w:pPr>
      <w:r>
        <w:t>32. When two bodies collide elastically then the quantity conserved is</w:t>
      </w:r>
    </w:p>
    <w:p w14:paraId="0EF85244" w14:textId="77777777" w:rsidR="00D831CD" w:rsidRDefault="00000000">
      <w:r>
        <w:t xml:space="preserve"> - Kinetic energy</w:t>
      </w:r>
    </w:p>
    <w:p w14:paraId="6778B512" w14:textId="77777777" w:rsidR="00D831CD" w:rsidRDefault="00000000">
      <w:r>
        <w:t xml:space="preserve"> - Momentum</w:t>
      </w:r>
    </w:p>
    <w:p w14:paraId="1CC7607D" w14:textId="77777777" w:rsidR="00D831CD" w:rsidRDefault="00000000">
      <w:r>
        <w:t xml:space="preserve"> - Both</w:t>
      </w:r>
    </w:p>
    <w:p w14:paraId="27CD52EF" w14:textId="77777777" w:rsidR="00D831CD" w:rsidRDefault="00000000">
      <w:r>
        <w:t xml:space="preserve"> - None</w:t>
      </w:r>
    </w:p>
    <w:p w14:paraId="0AF36528" w14:textId="77777777" w:rsidR="00D831CD" w:rsidRDefault="00000000">
      <w:r>
        <w:br/>
        <w:t>Correct Answer: Both</w:t>
      </w:r>
      <w:r>
        <w:br/>
      </w:r>
    </w:p>
    <w:p w14:paraId="367C6A33" w14:textId="77777777" w:rsidR="00D831CD" w:rsidRDefault="00000000" w:rsidP="00540217">
      <w:pPr>
        <w:pStyle w:val="ListNumber"/>
        <w:numPr>
          <w:ilvl w:val="0"/>
          <w:numId w:val="0"/>
        </w:numPr>
      </w:pPr>
      <w:r>
        <w:t>33. A body moves a distance of 10 m along a straight line under the action of a force of 5 N. If the work done is 25 joules, the angle which the force makes with the direction of motion of the body:</w:t>
      </w:r>
    </w:p>
    <w:p w14:paraId="5E0308FB" w14:textId="77777777" w:rsidR="00D831CD" w:rsidRDefault="00000000">
      <w:r>
        <w:t xml:space="preserve"> - 0°</w:t>
      </w:r>
    </w:p>
    <w:p w14:paraId="357C78F3" w14:textId="77777777" w:rsidR="00D831CD" w:rsidRDefault="00000000">
      <w:r>
        <w:t xml:space="preserve"> - 30°</w:t>
      </w:r>
    </w:p>
    <w:p w14:paraId="0338CE1C" w14:textId="77777777" w:rsidR="00D831CD" w:rsidRDefault="00000000">
      <w:r>
        <w:t xml:space="preserve"> - 60°</w:t>
      </w:r>
    </w:p>
    <w:p w14:paraId="3547B4C1" w14:textId="77777777" w:rsidR="00D831CD" w:rsidRDefault="00000000">
      <w:r>
        <w:t xml:space="preserve"> - 90°</w:t>
      </w:r>
    </w:p>
    <w:p w14:paraId="1AEE2CE1" w14:textId="77777777" w:rsidR="00D831CD" w:rsidRDefault="00000000">
      <w:r>
        <w:br/>
        <w:t>Correct Answer: 60°</w:t>
      </w:r>
      <w:r>
        <w:br/>
      </w:r>
    </w:p>
    <w:p w14:paraId="3E3C7946" w14:textId="77777777" w:rsidR="00D831CD" w:rsidRDefault="00000000" w:rsidP="00540217">
      <w:pPr>
        <w:pStyle w:val="ListNumber"/>
        <w:numPr>
          <w:ilvl w:val="0"/>
          <w:numId w:val="0"/>
        </w:numPr>
      </w:pPr>
      <w:r>
        <w:t>34. Mathematical form of work energy principle is:</w:t>
      </w:r>
    </w:p>
    <w:p w14:paraId="31053B7C" w14:textId="77777777" w:rsidR="00D831CD" w:rsidRDefault="00000000">
      <w:r>
        <w:t xml:space="preserve"> - "</w:t>
      </w:r>
      <w:r>
        <w:br/>
        <w:t>F</w:t>
      </w:r>
      <w:r>
        <w:br/>
        <w:t>d</w:t>
      </w:r>
      <w:r>
        <w:br/>
      </w:r>
      <w:r>
        <w:lastRenderedPageBreak/>
        <w:t>=</w:t>
      </w:r>
      <w:r>
        <w:br/>
        <w:t>1</w:t>
      </w:r>
      <w:r>
        <w:br/>
        <w:t>2</w:t>
      </w:r>
      <w:r>
        <w:br/>
        <w:t>m</w:t>
      </w:r>
      <w:r>
        <w:br/>
        <w:t>v</w:t>
      </w:r>
      <w:r>
        <w:br/>
        <w:t>i</w:t>
      </w:r>
      <w:r>
        <w:br/>
        <w:t>2</w:t>
      </w:r>
      <w:r>
        <w:br/>
        <w:t>−</w:t>
      </w:r>
      <w:r>
        <w:br/>
        <w:t>1</w:t>
      </w:r>
      <w:r>
        <w:br/>
        <w:t>2</w:t>
      </w:r>
      <w:r>
        <w:br/>
        <w:t>m</w:t>
      </w:r>
      <w:r>
        <w:br/>
        <w:t>v</w:t>
      </w:r>
      <w:r>
        <w:br/>
        <w:t>f</w:t>
      </w:r>
      <w:r>
        <w:br/>
        <w:t>2</w:t>
      </w:r>
      <w:r>
        <w:br/>
        <w:t>" &gt;</w:t>
      </w:r>
    </w:p>
    <w:p w14:paraId="30C7E1B5" w14:textId="77777777" w:rsidR="00D831CD" w:rsidRDefault="00000000">
      <w:r>
        <w:t xml:space="preserve"> - "</w:t>
      </w:r>
      <w:r>
        <w:br/>
        <w:t>F</w:t>
      </w:r>
      <w:r>
        <w:br/>
        <w:t>d</w:t>
      </w:r>
      <w:r>
        <w:br/>
        <w:t>=</w:t>
      </w:r>
      <w:r>
        <w:br/>
        <w:t>1</w:t>
      </w:r>
      <w:r>
        <w:br/>
        <w:t>2</w:t>
      </w:r>
      <w:r>
        <w:br/>
        <w:t>m</w:t>
      </w:r>
      <w:r>
        <w:br/>
        <w:t>v</w:t>
      </w:r>
      <w:r>
        <w:br/>
        <w:t>f</w:t>
      </w:r>
      <w:r>
        <w:br/>
        <w:t>−</w:t>
      </w:r>
      <w:r>
        <w:br/>
        <w:t>1</w:t>
      </w:r>
      <w:r>
        <w:br/>
        <w:t>2</w:t>
      </w:r>
      <w:r>
        <w:br/>
        <w:t>m</w:t>
      </w:r>
      <w:r>
        <w:br/>
        <w:t>v</w:t>
      </w:r>
      <w:r>
        <w:br/>
        <w:t>i</w:t>
      </w:r>
      <w:r>
        <w:br/>
        <w:t>" &gt;</w:t>
      </w:r>
    </w:p>
    <w:p w14:paraId="7F2AB88A" w14:textId="77777777" w:rsidR="00D831CD" w:rsidRDefault="00000000">
      <w:r>
        <w:t xml:space="preserve"> - "</w:t>
      </w:r>
      <w:r>
        <w:br/>
        <w:t>F</w:t>
      </w:r>
      <w:r>
        <w:br/>
        <w:t>d</w:t>
      </w:r>
      <w:r>
        <w:br/>
        <w:t>=</w:t>
      </w:r>
      <w:r>
        <w:br/>
        <w:t>1</w:t>
      </w:r>
      <w:r>
        <w:br/>
        <w:t>2</w:t>
      </w:r>
      <w:r>
        <w:br/>
        <w:t>m</w:t>
      </w:r>
      <w:r>
        <w:br/>
        <w:t>v</w:t>
      </w:r>
      <w:r>
        <w:br/>
        <w:t>f</w:t>
      </w:r>
      <w:r>
        <w:br/>
        <w:t>2</w:t>
      </w:r>
      <w:r>
        <w:br/>
        <w:t>−</w:t>
      </w:r>
      <w:r>
        <w:br/>
      </w:r>
      <w:r>
        <w:lastRenderedPageBreak/>
        <w:t>1</w:t>
      </w:r>
      <w:r>
        <w:br/>
        <w:t>2</w:t>
      </w:r>
      <w:r>
        <w:br/>
        <w:t>m</w:t>
      </w:r>
      <w:r>
        <w:br/>
        <w:t>v</w:t>
      </w:r>
      <w:r>
        <w:br/>
        <w:t>i</w:t>
      </w:r>
      <w:r>
        <w:br/>
        <w:t>2</w:t>
      </w:r>
      <w:r>
        <w:br/>
        <w:t>" &gt;</w:t>
      </w:r>
    </w:p>
    <w:p w14:paraId="24F67388" w14:textId="77777777" w:rsidR="00D831CD" w:rsidRDefault="00000000">
      <w:r>
        <w:t xml:space="preserve"> - "</w:t>
      </w:r>
      <w:r>
        <w:br/>
        <w:t>F</w:t>
      </w:r>
      <w:r>
        <w:br/>
        <w:t>d</w:t>
      </w:r>
      <w:r>
        <w:br/>
        <w:t>=</w:t>
      </w:r>
      <w:r>
        <w:br/>
        <w:t>1</w:t>
      </w:r>
      <w:r>
        <w:br/>
        <w:t>2</w:t>
      </w:r>
      <w:r>
        <w:br/>
        <w:t>m</w:t>
      </w:r>
      <w:r>
        <w:br/>
        <w:t>v</w:t>
      </w:r>
      <w:r>
        <w:br/>
        <w:t>f</w:t>
      </w:r>
      <w:r>
        <w:br/>
        <w:t>2</w:t>
      </w:r>
      <w:r>
        <w:br/>
        <w:t>+</w:t>
      </w:r>
      <w:r>
        <w:br/>
        <w:t>1</w:t>
      </w:r>
      <w:r>
        <w:br/>
        <w:t>2</w:t>
      </w:r>
      <w:r>
        <w:br/>
        <w:t>m</w:t>
      </w:r>
      <w:r>
        <w:br/>
        <w:t>v</w:t>
      </w:r>
      <w:r>
        <w:br/>
        <w:t>i</w:t>
      </w:r>
      <w:r>
        <w:br/>
        <w:t>2</w:t>
      </w:r>
      <w:r>
        <w:br/>
        <w:t>" &gt;</w:t>
      </w:r>
    </w:p>
    <w:p w14:paraId="1DBAE361" w14:textId="77777777" w:rsidR="00D831CD" w:rsidRDefault="00000000">
      <w:r>
        <w:br/>
        <w:t>Correct Answer: "</w:t>
      </w:r>
      <w:r>
        <w:br/>
        <w:t>F</w:t>
      </w:r>
      <w:r>
        <w:br/>
        <w:t>d</w:t>
      </w:r>
      <w:r>
        <w:br/>
        <w:t>=</w:t>
      </w:r>
      <w:r>
        <w:br/>
        <w:t>1</w:t>
      </w:r>
      <w:r>
        <w:br/>
        <w:t>2</w:t>
      </w:r>
      <w:r>
        <w:br/>
        <w:t>m</w:t>
      </w:r>
      <w:r>
        <w:br/>
        <w:t>v</w:t>
      </w:r>
      <w:r>
        <w:br/>
        <w:t>f</w:t>
      </w:r>
      <w:r>
        <w:br/>
        <w:t>2</w:t>
      </w:r>
      <w:r>
        <w:br/>
        <w:t>−</w:t>
      </w:r>
      <w:r>
        <w:br/>
        <w:t>1</w:t>
      </w:r>
      <w:r>
        <w:br/>
        <w:t>2</w:t>
      </w:r>
      <w:r>
        <w:br/>
        <w:t>m</w:t>
      </w:r>
      <w:r>
        <w:br/>
        <w:t>v</w:t>
      </w:r>
      <w:r>
        <w:br/>
        <w:t>i</w:t>
      </w:r>
      <w:r>
        <w:br/>
      </w:r>
      <w:r>
        <w:lastRenderedPageBreak/>
        <w:t>2</w:t>
      </w:r>
      <w:r>
        <w:br/>
        <w:t>" &gt;</w:t>
      </w:r>
      <w:r>
        <w:br/>
      </w:r>
    </w:p>
    <w:p w14:paraId="25B1B1D8" w14:textId="77777777" w:rsidR="00D831CD" w:rsidRDefault="00000000" w:rsidP="00540217">
      <w:pPr>
        <w:pStyle w:val="ListNumber"/>
        <w:numPr>
          <w:ilvl w:val="0"/>
          <w:numId w:val="0"/>
        </w:numPr>
      </w:pPr>
      <w:r>
        <w:t>35. A toy car moves of mass 5kg up a ramp under the influence of force F plotted against displacement. The maximum height attained is given by &gt;</w:t>
      </w:r>
    </w:p>
    <w:p w14:paraId="2D006863" w14:textId="77777777" w:rsidR="00D831CD" w:rsidRDefault="00000000">
      <w:r>
        <w:t xml:space="preserve"> - "</w:t>
      </w:r>
      <w:r>
        <w:br/>
        <w:t>y</w:t>
      </w:r>
      <w:r>
        <w:br/>
        <w:t>max</w:t>
      </w:r>
      <w:r>
        <w:br/>
        <w:t>=</w:t>
      </w:r>
      <w:r>
        <w:br/>
        <w:t>20</w:t>
      </w:r>
      <w:r>
        <w:br/>
        <w:t>m</w:t>
      </w:r>
      <w:r>
        <w:br/>
        <w:t>" &gt;</w:t>
      </w:r>
    </w:p>
    <w:p w14:paraId="03B16B4B" w14:textId="77777777" w:rsidR="00D831CD" w:rsidRDefault="00000000">
      <w:r>
        <w:t xml:space="preserve"> - "</w:t>
      </w:r>
      <w:r>
        <w:br/>
        <w:t>y</w:t>
      </w:r>
      <w:r>
        <w:br/>
        <w:t>max</w:t>
      </w:r>
      <w:r>
        <w:br/>
        <w:t>=</w:t>
      </w:r>
      <w:r>
        <w:br/>
        <w:t>15</w:t>
      </w:r>
      <w:r>
        <w:br/>
        <w:t>m</w:t>
      </w:r>
      <w:r>
        <w:br/>
        <w:t>" &gt;</w:t>
      </w:r>
    </w:p>
    <w:p w14:paraId="486DE11B" w14:textId="77777777" w:rsidR="00D831CD" w:rsidRDefault="00000000">
      <w:r>
        <w:t xml:space="preserve"> - "</w:t>
      </w:r>
      <w:r>
        <w:br/>
        <w:t>y</w:t>
      </w:r>
      <w:r>
        <w:br/>
        <w:t>max</w:t>
      </w:r>
      <w:r>
        <w:br/>
        <w:t>=</w:t>
      </w:r>
      <w:r>
        <w:br/>
        <w:t>10</w:t>
      </w:r>
      <w:r>
        <w:br/>
        <w:t>m</w:t>
      </w:r>
      <w:r>
        <w:br/>
        <w:t>" &gt;</w:t>
      </w:r>
    </w:p>
    <w:p w14:paraId="3A619FE0" w14:textId="77777777" w:rsidR="00D831CD" w:rsidRDefault="00000000">
      <w:r>
        <w:t xml:space="preserve"> - "</w:t>
      </w:r>
      <w:r>
        <w:br/>
        <w:t>y</w:t>
      </w:r>
      <w:r>
        <w:br/>
        <w:t>max</w:t>
      </w:r>
      <w:r>
        <w:br/>
        <w:t>=</w:t>
      </w:r>
      <w:r>
        <w:br/>
        <w:t>5</w:t>
      </w:r>
      <w:r>
        <w:br/>
        <w:t>m</w:t>
      </w:r>
      <w:r>
        <w:br/>
        <w:t>" &gt;</w:t>
      </w:r>
    </w:p>
    <w:p w14:paraId="4E3F30C3" w14:textId="77777777" w:rsidR="00D831CD" w:rsidRDefault="00000000">
      <w:r>
        <w:br/>
        <w:t>Correct Answer: "</w:t>
      </w:r>
      <w:r>
        <w:br/>
        <w:t>y</w:t>
      </w:r>
      <w:r>
        <w:br/>
        <w:t>max</w:t>
      </w:r>
      <w:r>
        <w:br/>
        <w:t>=</w:t>
      </w:r>
      <w:r>
        <w:br/>
        <w:t>10</w:t>
      </w:r>
      <w:r>
        <w:br/>
      </w:r>
      <w:r>
        <w:lastRenderedPageBreak/>
        <w:t>m</w:t>
      </w:r>
      <w:r>
        <w:br/>
        <w:t>" &gt;</w:t>
      </w:r>
      <w:r>
        <w:br/>
      </w:r>
    </w:p>
    <w:p w14:paraId="693E8141" w14:textId="77777777" w:rsidR="00D831CD" w:rsidRDefault="00000000" w:rsidP="00540217">
      <w:pPr>
        <w:pStyle w:val="ListNumber"/>
        <w:numPr>
          <w:ilvl w:val="0"/>
          <w:numId w:val="0"/>
        </w:numPr>
      </w:pPr>
      <w:r>
        <w:t>36. Thenegative work done in the given diagram is</w:t>
      </w:r>
      <w:r>
        <w:br/>
        <w:t>&gt;</w:t>
      </w:r>
    </w:p>
    <w:p w14:paraId="1DF18158" w14:textId="77777777" w:rsidR="00D831CD" w:rsidRDefault="00000000">
      <w:r>
        <w:t xml:space="preserve"> - 4J</w:t>
      </w:r>
    </w:p>
    <w:p w14:paraId="54FBC191" w14:textId="77777777" w:rsidR="00D831CD" w:rsidRDefault="00000000">
      <w:r>
        <w:t xml:space="preserve"> - –3 J</w:t>
      </w:r>
    </w:p>
    <w:p w14:paraId="593DC525" w14:textId="77777777" w:rsidR="00D831CD" w:rsidRDefault="00000000">
      <w:r>
        <w:t xml:space="preserve"> - 3J</w:t>
      </w:r>
    </w:p>
    <w:p w14:paraId="31C104BE" w14:textId="77777777" w:rsidR="00D831CD" w:rsidRDefault="00000000">
      <w:r>
        <w:t xml:space="preserve"> - 12J</w:t>
      </w:r>
    </w:p>
    <w:p w14:paraId="54DFC0DE" w14:textId="77777777" w:rsidR="00D831CD" w:rsidRDefault="00000000">
      <w:r>
        <w:br/>
        <w:t>Correct Answer: –3 J</w:t>
      </w:r>
      <w:r>
        <w:br/>
      </w:r>
    </w:p>
    <w:p w14:paraId="26F6E84E" w14:textId="77777777" w:rsidR="00D831CD" w:rsidRDefault="00000000" w:rsidP="00540217">
      <w:pPr>
        <w:pStyle w:val="ListNumber"/>
        <w:numPr>
          <w:ilvl w:val="0"/>
          <w:numId w:val="0"/>
        </w:numPr>
      </w:pPr>
      <w:r>
        <w:t>37. 1 horsepower is equal to</w:t>
      </w:r>
    </w:p>
    <w:p w14:paraId="693AC223" w14:textId="77777777" w:rsidR="00D831CD" w:rsidRDefault="00000000">
      <w:r>
        <w:t xml:space="preserve"> - 746kW</w:t>
      </w:r>
    </w:p>
    <w:p w14:paraId="0E36B5B3" w14:textId="77777777" w:rsidR="00D831CD" w:rsidRDefault="00000000">
      <w:r>
        <w:t xml:space="preserve"> - 746MW</w:t>
      </w:r>
    </w:p>
    <w:p w14:paraId="63E5469A" w14:textId="77777777" w:rsidR="00D831CD" w:rsidRDefault="00000000">
      <w:r>
        <w:t xml:space="preserve"> - 746W</w:t>
      </w:r>
    </w:p>
    <w:p w14:paraId="6DD27316" w14:textId="77777777" w:rsidR="00D831CD" w:rsidRDefault="00000000">
      <w:r>
        <w:t xml:space="preserve"> - none</w:t>
      </w:r>
    </w:p>
    <w:p w14:paraId="3D95F779" w14:textId="77777777" w:rsidR="00D831CD" w:rsidRDefault="00000000">
      <w:r>
        <w:br/>
        <w:t>Correct Answer: 746W</w:t>
      </w:r>
      <w:r>
        <w:br/>
      </w:r>
    </w:p>
    <w:p w14:paraId="3D43A6C3" w14:textId="77777777" w:rsidR="00D831CD" w:rsidRDefault="00000000" w:rsidP="00540217">
      <w:pPr>
        <w:pStyle w:val="ListNumber"/>
        <w:numPr>
          <w:ilvl w:val="0"/>
          <w:numId w:val="0"/>
        </w:numPr>
      </w:pPr>
      <w:r>
        <w:t>38. A force of  “</w:t>
      </w:r>
      <w:r>
        <w:br/>
        <w:t>2</w:t>
      </w:r>
      <w:r>
        <w:br/>
        <w:t>i</w:t>
      </w:r>
      <w:r>
        <w:br/>
        <w:t>^</w:t>
      </w:r>
      <w:r>
        <w:br/>
        <w:t>−</w:t>
      </w:r>
      <w:r>
        <w:br/>
        <w:t>3</w:t>
      </w:r>
      <w:r>
        <w:br/>
        <w:t>j</w:t>
      </w:r>
      <w:r>
        <w:br/>
        <w:t>^</w:t>
      </w:r>
      <w:r>
        <w:br/>
        <w:t>” &gt;N give displacement of “</w:t>
      </w:r>
      <w:r>
        <w:br/>
        <w:t>2</w:t>
      </w:r>
      <w:r>
        <w:br/>
        <w:t>i</w:t>
      </w:r>
      <w:r>
        <w:br/>
        <w:t>^</w:t>
      </w:r>
      <w:r>
        <w:br/>
        <w:t>” &gt; the work done is:</w:t>
      </w:r>
    </w:p>
    <w:p w14:paraId="67615D74" w14:textId="77777777" w:rsidR="00D831CD" w:rsidRDefault="00000000">
      <w:r>
        <w:t xml:space="preserve"> - 4</w:t>
      </w:r>
    </w:p>
    <w:p w14:paraId="1D4B2A72" w14:textId="77777777" w:rsidR="00D831CD" w:rsidRDefault="00000000">
      <w:r>
        <w:lastRenderedPageBreak/>
        <w:t xml:space="preserve"> - -6</w:t>
      </w:r>
    </w:p>
    <w:p w14:paraId="67A82231" w14:textId="77777777" w:rsidR="00D831CD" w:rsidRDefault="00000000">
      <w:r>
        <w:t xml:space="preserve"> - -4</w:t>
      </w:r>
    </w:p>
    <w:p w14:paraId="38349648" w14:textId="77777777" w:rsidR="00D831CD" w:rsidRDefault="00000000">
      <w:r>
        <w:t xml:space="preserve"> - 4</w:t>
      </w:r>
    </w:p>
    <w:p w14:paraId="547611E3" w14:textId="77777777" w:rsidR="00D831CD" w:rsidRDefault="00000000">
      <w:r>
        <w:br/>
        <w:t>Correct Answer: 4</w:t>
      </w:r>
      <w:r>
        <w:br/>
      </w:r>
    </w:p>
    <w:p w14:paraId="5099011D" w14:textId="77777777" w:rsidR="00D831CD" w:rsidRDefault="00000000" w:rsidP="00540217">
      <w:pPr>
        <w:pStyle w:val="ListNumber"/>
        <w:numPr>
          <w:ilvl w:val="0"/>
          <w:numId w:val="0"/>
        </w:numPr>
      </w:pPr>
      <w:r>
        <w:t>39. A force of   “</w:t>
      </w:r>
      <w:r>
        <w:br/>
        <w:t>3</w:t>
      </w:r>
      <w:r>
        <w:br/>
        <w:t>i</w:t>
      </w:r>
      <w:r>
        <w:br/>
        <w:t>^</w:t>
      </w:r>
      <w:r>
        <w:br/>
        <w:t>+</w:t>
      </w:r>
      <w:r>
        <w:br/>
        <w:t>2</w:t>
      </w:r>
      <w:r>
        <w:br/>
        <w:t>j</w:t>
      </w:r>
      <w:r>
        <w:br/>
        <w:t>^</w:t>
      </w:r>
      <w:r>
        <w:br/>
        <w:t>+</w:t>
      </w:r>
      <w:r>
        <w:br/>
        <w:t>4</w:t>
      </w:r>
      <w:r>
        <w:br/>
        <w:t>k</w:t>
      </w:r>
      <w:r>
        <w:br/>
        <w:t>^</w:t>
      </w:r>
      <w:r>
        <w:br/>
        <w:t>” &gt; N gives displacement “</w:t>
      </w:r>
      <w:r>
        <w:br/>
        <w:t>2</w:t>
      </w:r>
      <w:r>
        <w:br/>
        <w:t>j</w:t>
      </w:r>
      <w:r>
        <w:br/>
        <w:t>^</w:t>
      </w:r>
      <w:r>
        <w:br/>
        <w:t>−</w:t>
      </w:r>
      <w:r>
        <w:br/>
        <w:t>3</w:t>
      </w:r>
      <w:r>
        <w:br/>
        <w:t>j</w:t>
      </w:r>
      <w:r>
        <w:br/>
        <w:t>^</w:t>
      </w:r>
      <w:r>
        <w:br/>
        <w:t>+</w:t>
      </w:r>
      <w:r>
        <w:br/>
        <w:t>5</w:t>
      </w:r>
      <w:r>
        <w:br/>
        <w:t>k</w:t>
      </w:r>
      <w:r>
        <w:br/>
        <w:t>^</w:t>
      </w:r>
      <w:r>
        <w:br/>
        <w:t>” &gt; m work done is</w:t>
      </w:r>
    </w:p>
    <w:p w14:paraId="18CC9299" w14:textId="77777777" w:rsidR="00D831CD" w:rsidRDefault="00000000">
      <w:r>
        <w:t xml:space="preserve"> - 20J</w:t>
      </w:r>
    </w:p>
    <w:p w14:paraId="7B20C1FC" w14:textId="77777777" w:rsidR="00D831CD" w:rsidRDefault="00000000">
      <w:r>
        <w:t xml:space="preserve"> - 32J</w:t>
      </w:r>
    </w:p>
    <w:p w14:paraId="32BEC88C" w14:textId="77777777" w:rsidR="00D831CD" w:rsidRDefault="00000000">
      <w:r>
        <w:t xml:space="preserve"> - 26J</w:t>
      </w:r>
    </w:p>
    <w:p w14:paraId="5C208131" w14:textId="77777777" w:rsidR="00D831CD" w:rsidRDefault="00000000">
      <w:r>
        <w:t xml:space="preserve"> - Zero</w:t>
      </w:r>
    </w:p>
    <w:p w14:paraId="660928F0" w14:textId="77777777" w:rsidR="00D831CD" w:rsidRDefault="00000000">
      <w:r>
        <w:lastRenderedPageBreak/>
        <w:br/>
        <w:t>Correct Answer: 20J</w:t>
      </w:r>
      <w:r>
        <w:br/>
      </w:r>
    </w:p>
    <w:p w14:paraId="08746DDC" w14:textId="77777777" w:rsidR="00D831CD" w:rsidRDefault="00000000" w:rsidP="00540217">
      <w:pPr>
        <w:pStyle w:val="ListNumber"/>
        <w:numPr>
          <w:ilvl w:val="0"/>
          <w:numId w:val="0"/>
        </w:numPr>
      </w:pPr>
      <w:r>
        <w:t>40. A body of 5N falls through 0.25m height its K.E will be:</w:t>
      </w:r>
    </w:p>
    <w:p w14:paraId="75A74F42" w14:textId="77777777" w:rsidR="00D831CD" w:rsidRDefault="00000000">
      <w:r>
        <w:t xml:space="preserve"> - 1.25J</w:t>
      </w:r>
    </w:p>
    <w:p w14:paraId="2E989BFA" w14:textId="77777777" w:rsidR="00D831CD" w:rsidRDefault="00000000">
      <w:r>
        <w:t xml:space="preserve"> - 12.5J</w:t>
      </w:r>
    </w:p>
    <w:p w14:paraId="2FA4892F" w14:textId="77777777" w:rsidR="00D831CD" w:rsidRDefault="00000000">
      <w:r>
        <w:t xml:space="preserve"> - 125J</w:t>
      </w:r>
    </w:p>
    <w:p w14:paraId="562F8EDD" w14:textId="77777777" w:rsidR="00D831CD" w:rsidRDefault="00000000">
      <w:r>
        <w:t xml:space="preserve"> - 0.125J</w:t>
      </w:r>
    </w:p>
    <w:p w14:paraId="7988965D" w14:textId="77777777" w:rsidR="00D831CD" w:rsidRDefault="00000000">
      <w:r>
        <w:br/>
        <w:t>Correct Answer: 1.25J</w:t>
      </w:r>
      <w:r>
        <w:br/>
      </w:r>
    </w:p>
    <w:p w14:paraId="07FD6513" w14:textId="77777777" w:rsidR="00D831CD" w:rsidRDefault="00000000" w:rsidP="00540217">
      <w:pPr>
        <w:pStyle w:val="ListNumber"/>
        <w:numPr>
          <w:ilvl w:val="0"/>
          <w:numId w:val="0"/>
        </w:numPr>
      </w:pPr>
      <w:r>
        <w:t>41. How much time will be required to perform 520 J of work at the rate of 20 W?</w:t>
      </w:r>
    </w:p>
    <w:p w14:paraId="1F1B43F9" w14:textId="77777777" w:rsidR="00D831CD" w:rsidRDefault="00000000">
      <w:r>
        <w:t xml:space="preserve"> - 24 s</w:t>
      </w:r>
    </w:p>
    <w:p w14:paraId="740B7887" w14:textId="77777777" w:rsidR="00D831CD" w:rsidRDefault="00000000">
      <w:r>
        <w:t xml:space="preserve"> - 20 s</w:t>
      </w:r>
    </w:p>
    <w:p w14:paraId="771BC169" w14:textId="77777777" w:rsidR="00D831CD" w:rsidRDefault="00000000">
      <w:r>
        <w:t xml:space="preserve"> - 16 s</w:t>
      </w:r>
    </w:p>
    <w:p w14:paraId="7ED7C869" w14:textId="77777777" w:rsidR="00D831CD" w:rsidRDefault="00000000">
      <w:r>
        <w:t xml:space="preserve"> - 26 s</w:t>
      </w:r>
    </w:p>
    <w:p w14:paraId="37305A4F" w14:textId="77777777" w:rsidR="00D831CD" w:rsidRDefault="00000000">
      <w:r>
        <w:br/>
        <w:t>Correct Answer: 26 s</w:t>
      </w:r>
      <w:r>
        <w:br/>
      </w:r>
    </w:p>
    <w:p w14:paraId="55054D68" w14:textId="77777777" w:rsidR="00D831CD" w:rsidRDefault="00000000" w:rsidP="00540217">
      <w:pPr>
        <w:pStyle w:val="ListNumber"/>
        <w:numPr>
          <w:ilvl w:val="0"/>
          <w:numId w:val="0"/>
        </w:numPr>
      </w:pPr>
      <w:r>
        <w:t>42. A light and a heavy body have equal kinetic energy. Which of the following has agreater momentum?</w:t>
      </w:r>
    </w:p>
    <w:p w14:paraId="47777E46" w14:textId="77777777" w:rsidR="00D831CD" w:rsidRDefault="00000000">
      <w:r>
        <w:t xml:space="preserve"> - The heavy body</w:t>
      </w:r>
    </w:p>
    <w:p w14:paraId="4E34280F" w14:textId="77777777" w:rsidR="00D831CD" w:rsidRDefault="00000000">
      <w:r>
        <w:t xml:space="preserve"> - The light body</w:t>
      </w:r>
    </w:p>
    <w:p w14:paraId="41F19F1E" w14:textId="77777777" w:rsidR="00D831CD" w:rsidRDefault="00000000">
      <w:r>
        <w:t xml:space="preserve"> - Both</w:t>
      </w:r>
    </w:p>
    <w:p w14:paraId="6D72094D" w14:textId="77777777" w:rsidR="00D831CD" w:rsidRDefault="00000000">
      <w:r>
        <w:t xml:space="preserve"> - Cannot be said</w:t>
      </w:r>
    </w:p>
    <w:p w14:paraId="4ADBD325" w14:textId="77777777" w:rsidR="00D831CD" w:rsidRDefault="00000000">
      <w:r>
        <w:br/>
        <w:t>Correct Answer: The heavy body</w:t>
      </w:r>
      <w:r>
        <w:br/>
      </w:r>
    </w:p>
    <w:p w14:paraId="6E401C2A" w14:textId="77777777" w:rsidR="00D831CD" w:rsidRDefault="00000000" w:rsidP="00540217">
      <w:pPr>
        <w:pStyle w:val="ListNumber"/>
        <w:numPr>
          <w:ilvl w:val="0"/>
          <w:numId w:val="0"/>
        </w:numPr>
      </w:pPr>
      <w:r>
        <w:t>43. Slope of work time graph is equal to</w:t>
      </w:r>
    </w:p>
    <w:p w14:paraId="2C855C6A" w14:textId="77777777" w:rsidR="00D831CD" w:rsidRDefault="00000000">
      <w:r>
        <w:t xml:space="preserve"> - displacement</w:t>
      </w:r>
    </w:p>
    <w:p w14:paraId="13370A61" w14:textId="77777777" w:rsidR="00D831CD" w:rsidRDefault="00000000">
      <w:r>
        <w:lastRenderedPageBreak/>
        <w:t xml:space="preserve"> - acceleration</w:t>
      </w:r>
    </w:p>
    <w:p w14:paraId="4195E3BC" w14:textId="77777777" w:rsidR="00D831CD" w:rsidRDefault="00000000">
      <w:r>
        <w:t xml:space="preserve"> - power</w:t>
      </w:r>
    </w:p>
    <w:p w14:paraId="2E4E7B7D" w14:textId="77777777" w:rsidR="00D831CD" w:rsidRDefault="00000000">
      <w:r>
        <w:t xml:space="preserve"> - energy</w:t>
      </w:r>
    </w:p>
    <w:p w14:paraId="13E43C3C" w14:textId="77777777" w:rsidR="00D831CD" w:rsidRDefault="00000000">
      <w:r>
        <w:br/>
        <w:t>Correct Answer: power</w:t>
      </w:r>
      <w:r>
        <w:br/>
      </w:r>
    </w:p>
    <w:p w14:paraId="35E78AC3" w14:textId="77777777" w:rsidR="00D831CD" w:rsidRDefault="00000000" w:rsidP="00540217">
      <w:pPr>
        <w:pStyle w:val="ListNumber"/>
        <w:numPr>
          <w:ilvl w:val="0"/>
          <w:numId w:val="0"/>
        </w:numPr>
      </w:pPr>
      <w:r>
        <w:t>44. An automobile of mass m is at the top of an incline plane h(m) high and d(m) long, is released and rolls down the hill. If f is frictional force then which of given correctly relate P.Eloss and K.Egain</w:t>
      </w:r>
    </w:p>
    <w:p w14:paraId="0EC320D4" w14:textId="77777777" w:rsidR="00D831CD" w:rsidRDefault="00000000">
      <w:r>
        <w:t xml:space="preserve"> - "</w:t>
      </w:r>
      <w:r>
        <w:br/>
        <w:t>m</w:t>
      </w:r>
      <w:r>
        <w:br/>
        <w:t>g</w:t>
      </w:r>
      <w:r>
        <w:br/>
        <w:t>h</w:t>
      </w:r>
      <w:r>
        <w:br/>
        <w:t>=</w:t>
      </w:r>
      <w:r>
        <w:br/>
        <w:t>1</w:t>
      </w:r>
      <w:r>
        <w:br/>
        <w:t>2</w:t>
      </w:r>
      <w:r>
        <w:br/>
        <w:t>m</w:t>
      </w:r>
      <w:r>
        <w:br/>
        <w:t>v</w:t>
      </w:r>
      <w:r>
        <w:br/>
        <w:t>2</w:t>
      </w:r>
      <w:r>
        <w:br/>
        <w:t>−</w:t>
      </w:r>
      <w:r>
        <w:br/>
        <w:t>f</w:t>
      </w:r>
      <w:r>
        <w:br/>
        <w:t>h</w:t>
      </w:r>
      <w:r>
        <w:br/>
        <w:t>" &gt;</w:t>
      </w:r>
    </w:p>
    <w:p w14:paraId="6ECF0B27" w14:textId="77777777" w:rsidR="00D831CD" w:rsidRDefault="00000000">
      <w:r>
        <w:t xml:space="preserve"> - "</w:t>
      </w:r>
      <w:r>
        <w:br/>
        <w:t>m</w:t>
      </w:r>
      <w:r>
        <w:br/>
        <w:t>g</w:t>
      </w:r>
      <w:r>
        <w:br/>
        <w:t>h</w:t>
      </w:r>
      <w:r>
        <w:br/>
        <w:t>−</w:t>
      </w:r>
      <w:r>
        <w:br/>
        <w:t>f</w:t>
      </w:r>
      <w:r>
        <w:br/>
        <w:t>h</w:t>
      </w:r>
      <w:r>
        <w:br/>
        <w:t>=</w:t>
      </w:r>
      <w:r>
        <w:br/>
        <w:t>1</w:t>
      </w:r>
      <w:r>
        <w:br/>
        <w:t>2</w:t>
      </w:r>
      <w:r>
        <w:br/>
        <w:t>m</w:t>
      </w:r>
      <w:r>
        <w:br/>
        <w:t>v</w:t>
      </w:r>
      <w:r>
        <w:br/>
        <w:t>2</w:t>
      </w:r>
      <w:r>
        <w:br/>
        <w:t>" &gt;</w:t>
      </w:r>
    </w:p>
    <w:p w14:paraId="17EBC278" w14:textId="77777777" w:rsidR="00D831CD" w:rsidRDefault="00000000">
      <w:r>
        <w:t xml:space="preserve"> - "</w:t>
      </w:r>
      <w:r>
        <w:br/>
        <w:t>m</w:t>
      </w:r>
      <w:r>
        <w:br/>
      </w:r>
      <w:r>
        <w:lastRenderedPageBreak/>
        <w:t>g</w:t>
      </w:r>
      <w:r>
        <w:br/>
        <w:t>h</w:t>
      </w:r>
      <w:r>
        <w:br/>
        <w:t>=</w:t>
      </w:r>
      <w:r>
        <w:br/>
        <w:t>1</w:t>
      </w:r>
      <w:r>
        <w:br/>
        <w:t>2</w:t>
      </w:r>
      <w:r>
        <w:br/>
        <w:t>m</w:t>
      </w:r>
      <w:r>
        <w:br/>
        <w:t>v</w:t>
      </w:r>
      <w:r>
        <w:br/>
        <w:t>2</w:t>
      </w:r>
      <w:r>
        <w:br/>
        <w:t>+</w:t>
      </w:r>
      <w:r>
        <w:br/>
        <w:t>f</w:t>
      </w:r>
      <w:r>
        <w:br/>
        <w:t>d</w:t>
      </w:r>
      <w:r>
        <w:br/>
        <w:t>" &gt;</w:t>
      </w:r>
    </w:p>
    <w:p w14:paraId="4A902D44" w14:textId="77777777" w:rsidR="00D831CD" w:rsidRDefault="00000000">
      <w:r>
        <w:t xml:space="preserve"> - "</w:t>
      </w:r>
      <w:r>
        <w:br/>
        <w:t>m</w:t>
      </w:r>
      <w:r>
        <w:br/>
        <w:t>g</w:t>
      </w:r>
      <w:r>
        <w:br/>
        <w:t>d</w:t>
      </w:r>
      <w:r>
        <w:br/>
        <w:t>=</w:t>
      </w:r>
      <w:r>
        <w:br/>
        <w:t>1</w:t>
      </w:r>
      <w:r>
        <w:br/>
        <w:t>2</w:t>
      </w:r>
      <w:r>
        <w:br/>
        <w:t>m</w:t>
      </w:r>
      <w:r>
        <w:br/>
        <w:t>v</w:t>
      </w:r>
      <w:r>
        <w:br/>
        <w:t>2</w:t>
      </w:r>
      <w:r>
        <w:br/>
        <w:t>+</w:t>
      </w:r>
      <w:r>
        <w:br/>
        <w:t>f</w:t>
      </w:r>
      <w:r>
        <w:br/>
        <w:t>h</w:t>
      </w:r>
      <w:r>
        <w:br/>
        <w:t>" &gt;</w:t>
      </w:r>
    </w:p>
    <w:p w14:paraId="182561F9" w14:textId="77777777" w:rsidR="00D831CD" w:rsidRDefault="00000000">
      <w:r>
        <w:br/>
        <w:t>Correct Answer: "</w:t>
      </w:r>
      <w:r>
        <w:br/>
        <w:t>m</w:t>
      </w:r>
      <w:r>
        <w:br/>
        <w:t>g</w:t>
      </w:r>
      <w:r>
        <w:br/>
        <w:t>h</w:t>
      </w:r>
      <w:r>
        <w:br/>
        <w:t>=</w:t>
      </w:r>
      <w:r>
        <w:br/>
        <w:t>1</w:t>
      </w:r>
      <w:r>
        <w:br/>
        <w:t>2</w:t>
      </w:r>
      <w:r>
        <w:br/>
        <w:t>m</w:t>
      </w:r>
      <w:r>
        <w:br/>
        <w:t>v</w:t>
      </w:r>
      <w:r>
        <w:br/>
        <w:t>2</w:t>
      </w:r>
      <w:r>
        <w:br/>
        <w:t>+</w:t>
      </w:r>
      <w:r>
        <w:br/>
        <w:t>f</w:t>
      </w:r>
      <w:r>
        <w:br/>
        <w:t>d</w:t>
      </w:r>
      <w:r>
        <w:br/>
        <w:t>" &gt;</w:t>
      </w:r>
      <w:r>
        <w:br/>
      </w:r>
    </w:p>
    <w:p w14:paraId="6D2C3FE2" w14:textId="77777777" w:rsidR="00D831CD" w:rsidRDefault="00000000" w:rsidP="00540217">
      <w:pPr>
        <w:pStyle w:val="ListNumber"/>
        <w:numPr>
          <w:ilvl w:val="0"/>
          <w:numId w:val="0"/>
        </w:numPr>
      </w:pPr>
      <w:r>
        <w:lastRenderedPageBreak/>
        <w:t>45. A person of mass 60kg carries a 15kg body on the top of building 10m high in 5 minutes. He puts a power in carrying the body.</w:t>
      </w:r>
    </w:p>
    <w:p w14:paraId="559BA44E" w14:textId="77777777" w:rsidR="00D831CD" w:rsidRDefault="00000000">
      <w:r>
        <w:t xml:space="preserve"> - 10W</w:t>
      </w:r>
    </w:p>
    <w:p w14:paraId="4EFB310E" w14:textId="77777777" w:rsidR="00D831CD" w:rsidRDefault="00000000">
      <w:r>
        <w:t xml:space="preserve"> - 30W</w:t>
      </w:r>
    </w:p>
    <w:p w14:paraId="1595D56F" w14:textId="77777777" w:rsidR="00D831CD" w:rsidRDefault="00000000">
      <w:r>
        <w:t xml:space="preserve"> - 5W</w:t>
      </w:r>
    </w:p>
    <w:p w14:paraId="3029B3A7" w14:textId="77777777" w:rsidR="00D831CD" w:rsidRDefault="00000000">
      <w:r>
        <w:t xml:space="preserve"> - 15W</w:t>
      </w:r>
    </w:p>
    <w:p w14:paraId="4ADDED93" w14:textId="77777777" w:rsidR="00D831CD" w:rsidRDefault="00000000">
      <w:r>
        <w:br/>
        <w:t>Correct Answer: 5W</w:t>
      </w:r>
      <w:r>
        <w:br/>
      </w:r>
    </w:p>
    <w:p w14:paraId="3EF00D6C" w14:textId="77777777" w:rsidR="00D831CD" w:rsidRDefault="00000000" w:rsidP="00540217">
      <w:pPr>
        <w:pStyle w:val="ListNumber"/>
        <w:numPr>
          <w:ilvl w:val="0"/>
          <w:numId w:val="0"/>
        </w:numPr>
      </w:pPr>
      <w:r>
        <w:t>46. In a certain situation, “</w:t>
      </w:r>
      <w:r>
        <w:br/>
        <w:t>F</w:t>
      </w:r>
      <w:r>
        <w:br/>
        <w:t>→</w:t>
      </w:r>
      <w:r>
        <w:br/>
        <w:t>” &gt; and  “</w:t>
      </w:r>
      <w:r>
        <w:br/>
        <w:t>S</w:t>
      </w:r>
      <w:r>
        <w:br/>
        <w:t>→</w:t>
      </w:r>
      <w:r>
        <w:br/>
        <w:t>” &gt; are not equal to zero but the work done is zero. From this, we conclude that</w:t>
      </w:r>
    </w:p>
    <w:p w14:paraId="1A3FCD17" w14:textId="77777777" w:rsidR="00D831CD" w:rsidRDefault="00000000">
      <w:r>
        <w:t xml:space="preserve"> - "</w:t>
      </w:r>
      <w:r>
        <w:br/>
        <w:t>F</w:t>
      </w:r>
      <w:r>
        <w:br/>
        <w:t>→</w:t>
      </w:r>
      <w:r>
        <w:br/>
        <w:t>" &gt; and   "</w:t>
      </w:r>
      <w:r>
        <w:br/>
        <w:t>S</w:t>
      </w:r>
      <w:r>
        <w:br/>
        <w:t>→</w:t>
      </w:r>
      <w:r>
        <w:br/>
        <w:t>" &gt; are in the same directions</w:t>
      </w:r>
    </w:p>
    <w:p w14:paraId="1CABB191" w14:textId="77777777" w:rsidR="00D831CD" w:rsidRDefault="00000000">
      <w:r>
        <w:t xml:space="preserve"> - "</w:t>
      </w:r>
      <w:r>
        <w:br/>
        <w:t>F</w:t>
      </w:r>
      <w:r>
        <w:br/>
        <w:t>→</w:t>
      </w:r>
      <w:r>
        <w:br/>
        <w:t>" &gt; and   "</w:t>
      </w:r>
      <w:r>
        <w:br/>
        <w:t>S</w:t>
      </w:r>
      <w:r>
        <w:br/>
        <w:t>→</w:t>
      </w:r>
      <w:r>
        <w:br/>
        <w:t>" &gt; are in the oppositedirections</w:t>
      </w:r>
    </w:p>
    <w:p w14:paraId="01C7C2B9" w14:textId="77777777" w:rsidR="00D831CD" w:rsidRDefault="00000000">
      <w:r>
        <w:t xml:space="preserve"> - "</w:t>
      </w:r>
      <w:r>
        <w:br/>
        <w:t>F</w:t>
      </w:r>
      <w:r>
        <w:br/>
        <w:t>→</w:t>
      </w:r>
      <w:r>
        <w:br/>
        <w:t>" &gt; and   "</w:t>
      </w:r>
      <w:r>
        <w:br/>
        <w:t>S</w:t>
      </w:r>
      <w:r>
        <w:br/>
        <w:t>→</w:t>
      </w:r>
      <w:r>
        <w:br/>
        <w:t>" &gt; are at right angles</w:t>
      </w:r>
    </w:p>
    <w:p w14:paraId="6785EBC7" w14:textId="77777777" w:rsidR="00D831CD" w:rsidRDefault="00000000">
      <w:r>
        <w:lastRenderedPageBreak/>
        <w:t xml:space="preserve"> - "</w:t>
      </w:r>
      <w:r>
        <w:br/>
        <w:t>F</w:t>
      </w:r>
      <w:r>
        <w:br/>
        <w:t>→</w:t>
      </w:r>
      <w:r>
        <w:br/>
        <w:t>" &gt; &gt;   "</w:t>
      </w:r>
      <w:r>
        <w:br/>
        <w:t>S</w:t>
      </w:r>
      <w:r>
        <w:br/>
        <w:t>→</w:t>
      </w:r>
      <w:r>
        <w:br/>
        <w:t>" &gt;</w:t>
      </w:r>
    </w:p>
    <w:p w14:paraId="17B31075" w14:textId="77777777" w:rsidR="00D831CD" w:rsidRDefault="00000000">
      <w:r>
        <w:br/>
        <w:t>Correct Answer: "</w:t>
      </w:r>
      <w:r>
        <w:br/>
        <w:t>F</w:t>
      </w:r>
      <w:r>
        <w:br/>
        <w:t>→</w:t>
      </w:r>
      <w:r>
        <w:br/>
        <w:t>" &gt; and   "</w:t>
      </w:r>
      <w:r>
        <w:br/>
        <w:t>S</w:t>
      </w:r>
      <w:r>
        <w:br/>
        <w:t>→</w:t>
      </w:r>
      <w:r>
        <w:br/>
        <w:t>" &gt; are at right angles</w:t>
      </w:r>
      <w:r>
        <w:br/>
      </w:r>
    </w:p>
    <w:p w14:paraId="4B8B16D8" w14:textId="77777777" w:rsidR="00D831CD" w:rsidRDefault="00000000" w:rsidP="00540217">
      <w:pPr>
        <w:pStyle w:val="ListNumber"/>
        <w:numPr>
          <w:ilvl w:val="0"/>
          <w:numId w:val="0"/>
        </w:numPr>
      </w:pPr>
      <w:r>
        <w:t>47. What will be the speed of electron having an energy of 18.2 x 10-17 Joule?</w:t>
      </w:r>
    </w:p>
    <w:p w14:paraId="31F83B1B" w14:textId="77777777" w:rsidR="00D831CD" w:rsidRDefault="00000000">
      <w:r>
        <w:t xml:space="preserve"> - 1.9 x 1018</w:t>
      </w:r>
    </w:p>
    <w:p w14:paraId="1B003E19" w14:textId="77777777" w:rsidR="00D831CD" w:rsidRDefault="00000000">
      <w:r>
        <w:t xml:space="preserve"> - 2 x 107</w:t>
      </w:r>
    </w:p>
    <w:p w14:paraId="735AFCE7" w14:textId="77777777" w:rsidR="00D831CD" w:rsidRDefault="00000000">
      <w:r>
        <w:t xml:space="preserve"> - 2.197 x 10-25</w:t>
      </w:r>
    </w:p>
    <w:p w14:paraId="04A51020" w14:textId="77777777" w:rsidR="00D831CD" w:rsidRDefault="00000000">
      <w:r>
        <w:t xml:space="preserve"> - None</w:t>
      </w:r>
    </w:p>
    <w:p w14:paraId="4B6845CF" w14:textId="77777777" w:rsidR="00D831CD" w:rsidRDefault="00000000">
      <w:r>
        <w:br/>
        <w:t>Correct Answer: 2 x 107</w:t>
      </w:r>
      <w:r>
        <w:br/>
      </w:r>
    </w:p>
    <w:p w14:paraId="7A4AFA26" w14:textId="77777777" w:rsidR="00D831CD" w:rsidRDefault="00000000" w:rsidP="00540217">
      <w:pPr>
        <w:pStyle w:val="ListNumber"/>
        <w:numPr>
          <w:ilvl w:val="0"/>
          <w:numId w:val="0"/>
        </w:numPr>
      </w:pPr>
      <w:r>
        <w:t>48. A particle moves with  “</w:t>
      </w:r>
      <w:r>
        <w:br/>
        <w:t>v</w:t>
      </w:r>
      <w:r>
        <w:br/>
        <w:t>→</w:t>
      </w:r>
      <w:r>
        <w:br/>
        <w:t>=</w:t>
      </w:r>
      <w:r>
        <w:br/>
        <w:t>−</w:t>
      </w:r>
      <w:r>
        <w:br/>
        <w:t>3</w:t>
      </w:r>
      <w:r>
        <w:br/>
        <w:t>j</w:t>
      </w:r>
      <w:r>
        <w:br/>
        <w:t>^</w:t>
      </w:r>
      <w:r>
        <w:br/>
        <w:t>+</w:t>
      </w:r>
      <w:r>
        <w:br/>
        <w:t>5</w:t>
      </w:r>
      <w:r>
        <w:br/>
        <w:t>i</w:t>
      </w:r>
      <w:r>
        <w:br/>
        <w:t>^</w:t>
      </w:r>
      <w:r>
        <w:br/>
        <w:t>+</w:t>
      </w:r>
      <w:r>
        <w:br/>
        <w:t>6</w:t>
      </w:r>
      <w:r>
        <w:br/>
      </w:r>
      <w:r>
        <w:lastRenderedPageBreak/>
        <w:t>k</w:t>
      </w:r>
      <w:r>
        <w:br/>
        <w:t>^</w:t>
      </w:r>
      <w:r>
        <w:br/>
        <w:t>ms</w:t>
      </w:r>
      <w:r>
        <w:br/>
        <w:t>–</w:t>
      </w:r>
      <w:r>
        <w:br/>
        <w:t>1</w:t>
      </w:r>
      <w:r>
        <w:br/>
        <w:t>” &gt; Under  “</w:t>
      </w:r>
      <w:r>
        <w:br/>
        <w:t>F</w:t>
      </w:r>
      <w:r>
        <w:br/>
        <w:t>→</w:t>
      </w:r>
      <w:r>
        <w:br/>
        <w:t>=</w:t>
      </w:r>
      <w:r>
        <w:br/>
        <w:t>10</w:t>
      </w:r>
      <w:r>
        <w:br/>
        <w:t>i</w:t>
      </w:r>
      <w:r>
        <w:br/>
        <w:t>^</w:t>
      </w:r>
      <w:r>
        <w:br/>
        <w:t>+</w:t>
      </w:r>
      <w:r>
        <w:br/>
        <w:t>10</w:t>
      </w:r>
      <w:r>
        <w:br/>
        <w:t>j</w:t>
      </w:r>
      <w:r>
        <w:br/>
        <w:t>^</w:t>
      </w:r>
      <w:r>
        <w:br/>
        <w:t>+</w:t>
      </w:r>
      <w:r>
        <w:br/>
        <w:t>20</w:t>
      </w:r>
      <w:r>
        <w:br/>
        <w:t>k</w:t>
      </w:r>
      <w:r>
        <w:br/>
        <w:t>^</w:t>
      </w:r>
      <w:r>
        <w:br/>
        <w:t>” class=”k-editor-image-auto”&gt; N. the power applied:</w:t>
      </w:r>
    </w:p>
    <w:p w14:paraId="296B8FD9" w14:textId="77777777" w:rsidR="00D831CD" w:rsidRDefault="00000000">
      <w:r>
        <w:t xml:space="preserve"> - 200 Js-1</w:t>
      </w:r>
    </w:p>
    <w:p w14:paraId="1E7A3E0B" w14:textId="77777777" w:rsidR="00D831CD" w:rsidRDefault="00000000">
      <w:r>
        <w:t xml:space="preserve"> - 40 Js-1</w:t>
      </w:r>
    </w:p>
    <w:p w14:paraId="52AAE70A" w14:textId="77777777" w:rsidR="00D831CD" w:rsidRDefault="00000000">
      <w:r>
        <w:t xml:space="preserve"> - 170 Js-1</w:t>
      </w:r>
    </w:p>
    <w:p w14:paraId="016E4992" w14:textId="77777777" w:rsidR="00D831CD" w:rsidRDefault="00000000">
      <w:r>
        <w:t xml:space="preserve"> - 140 Js-1</w:t>
      </w:r>
    </w:p>
    <w:p w14:paraId="7F091ED5" w14:textId="77777777" w:rsidR="00D831CD" w:rsidRDefault="00000000">
      <w:r>
        <w:br/>
        <w:t>Correct Answer: 140 Js-1</w:t>
      </w:r>
      <w:r>
        <w:br/>
      </w:r>
    </w:p>
    <w:p w14:paraId="1BF0C572" w14:textId="77777777" w:rsidR="00D831CD" w:rsidRDefault="00000000" w:rsidP="00540217">
      <w:pPr>
        <w:pStyle w:val="ListNumber"/>
        <w:numPr>
          <w:ilvl w:val="0"/>
          <w:numId w:val="0"/>
        </w:numPr>
      </w:pPr>
      <w:r>
        <w:t>49. Fig. shows F-x graph of a particle. The work done is:</w:t>
      </w:r>
      <w:r>
        <w:br/>
        <w:t>&gt;</w:t>
      </w:r>
    </w:p>
    <w:p w14:paraId="7ED3735D" w14:textId="77777777" w:rsidR="00D831CD" w:rsidRDefault="00000000">
      <w:r>
        <w:t xml:space="preserve"> - 0 J</w:t>
      </w:r>
    </w:p>
    <w:p w14:paraId="10FDA588" w14:textId="77777777" w:rsidR="00D831CD" w:rsidRDefault="00000000">
      <w:r>
        <w:t xml:space="preserve"> - 20 J</w:t>
      </w:r>
    </w:p>
    <w:p w14:paraId="6DC417DD" w14:textId="77777777" w:rsidR="00D831CD" w:rsidRDefault="00000000">
      <w:r>
        <w:t xml:space="preserve"> - 10 J</w:t>
      </w:r>
    </w:p>
    <w:p w14:paraId="16D461BD" w14:textId="77777777" w:rsidR="00D831CD" w:rsidRDefault="00000000">
      <w:r>
        <w:t xml:space="preserve"> - 30 J</w:t>
      </w:r>
    </w:p>
    <w:p w14:paraId="6CB64B3A" w14:textId="77777777" w:rsidR="00D831CD" w:rsidRDefault="00000000">
      <w:r>
        <w:lastRenderedPageBreak/>
        <w:br/>
        <w:t>Correct Answer: 10 J</w:t>
      </w:r>
      <w:r>
        <w:br/>
      </w:r>
    </w:p>
    <w:p w14:paraId="2870D96C" w14:textId="77777777" w:rsidR="00D831CD" w:rsidRDefault="00000000" w:rsidP="00540217">
      <w:pPr>
        <w:pStyle w:val="ListNumber"/>
        <w:numPr>
          <w:ilvl w:val="0"/>
          <w:numId w:val="0"/>
        </w:numPr>
      </w:pPr>
      <w:r>
        <w:t>50. A force of 10N acts on a body moving with constant velocity for a distance of 10m. What is the work done by friction if body remains in equilibrium?</w:t>
      </w:r>
    </w:p>
    <w:p w14:paraId="0C51C6B3" w14:textId="77777777" w:rsidR="00D831CD" w:rsidRDefault="00000000">
      <w:r>
        <w:t xml:space="preserve"> - 100J</w:t>
      </w:r>
    </w:p>
    <w:p w14:paraId="384078ED" w14:textId="77777777" w:rsidR="00D831CD" w:rsidRDefault="00000000">
      <w:r>
        <w:t xml:space="preserve"> - 0J</w:t>
      </w:r>
    </w:p>
    <w:p w14:paraId="1C6BE2E8" w14:textId="77777777" w:rsidR="00D831CD" w:rsidRDefault="00000000">
      <w:r>
        <w:t xml:space="preserve"> - –100J</w:t>
      </w:r>
    </w:p>
    <w:p w14:paraId="71ECAAB5" w14:textId="77777777" w:rsidR="00D831CD" w:rsidRDefault="00000000">
      <w:r>
        <w:t xml:space="preserve"> - Can’t be predicted</w:t>
      </w:r>
    </w:p>
    <w:p w14:paraId="1F5DC616" w14:textId="77777777" w:rsidR="00D831CD" w:rsidRDefault="00000000">
      <w:r>
        <w:br/>
        <w:t>Correct Answer: –100J</w:t>
      </w:r>
      <w:r>
        <w:br/>
      </w:r>
    </w:p>
    <w:p w14:paraId="6B84F5DC" w14:textId="77777777" w:rsidR="00D831CD" w:rsidRDefault="00000000" w:rsidP="00540217">
      <w:pPr>
        <w:pStyle w:val="ListNumber"/>
        <w:numPr>
          <w:ilvl w:val="0"/>
          <w:numId w:val="0"/>
        </w:numPr>
      </w:pPr>
      <w:r>
        <w:t>51. What is the mathematical expression for the K.E of a body of mass m moving with speed v</w:t>
      </w:r>
    </w:p>
    <w:p w14:paraId="66D8D7C7" w14:textId="77777777" w:rsidR="00D831CD" w:rsidRDefault="00000000">
      <w:r>
        <w:t xml:space="preserve"> - 2mv2</w:t>
      </w:r>
    </w:p>
    <w:p w14:paraId="27DAEC00" w14:textId="77777777" w:rsidR="00D831CD" w:rsidRDefault="00000000">
      <w:r>
        <w:t xml:space="preserve"> - "</w:t>
      </w:r>
      <w:r>
        <w:br/>
        <w:t>1</w:t>
      </w:r>
      <w:r>
        <w:br/>
        <w:t>2</w:t>
      </w:r>
      <w:r>
        <w:br/>
        <w:t>m</w:t>
      </w:r>
      <w:r>
        <w:br/>
        <w:t>v</w:t>
      </w:r>
      <w:r>
        <w:br/>
        <w:t>2</w:t>
      </w:r>
      <w:r>
        <w:br/>
        <w:t>" &gt;</w:t>
      </w:r>
    </w:p>
    <w:p w14:paraId="149C7566" w14:textId="77777777" w:rsidR="00D831CD" w:rsidRDefault="00000000">
      <w:r>
        <w:t xml:space="preserve"> - "</w:t>
      </w:r>
      <w:r>
        <w:br/>
        <w:t>1</w:t>
      </w:r>
      <w:r>
        <w:br/>
        <w:t>2</w:t>
      </w:r>
      <w:r>
        <w:br/>
        <w:t>v</w:t>
      </w:r>
      <w:r>
        <w:br/>
        <w:t>2</w:t>
      </w:r>
      <w:r>
        <w:br/>
        <w:t>m</w:t>
      </w:r>
      <w:r>
        <w:br/>
        <w:t>" &gt;</w:t>
      </w:r>
    </w:p>
    <w:p w14:paraId="515082C6" w14:textId="77777777" w:rsidR="00D831CD" w:rsidRDefault="00000000">
      <w:r>
        <w:t xml:space="preserve"> - "</w:t>
      </w:r>
      <w:r>
        <w:br/>
        <w:t>1</w:t>
      </w:r>
      <w:r>
        <w:br/>
        <w:t>2</w:t>
      </w:r>
      <w:r>
        <w:br/>
        <w:t>m</w:t>
      </w:r>
      <w:r>
        <w:br/>
        <w:t>v</w:t>
      </w:r>
      <w:r>
        <w:br/>
        <w:t>→</w:t>
      </w:r>
      <w:r>
        <w:br/>
        <w:t>.</w:t>
      </w:r>
      <w:r>
        <w:br/>
      </w:r>
      <w:r>
        <w:lastRenderedPageBreak/>
        <w:t>v</w:t>
      </w:r>
      <w:r>
        <w:br/>
        <w:t>→</w:t>
      </w:r>
      <w:r>
        <w:br/>
        <w:t>" &gt;</w:t>
      </w:r>
    </w:p>
    <w:p w14:paraId="18B5D307" w14:textId="77777777" w:rsidR="00D831CD" w:rsidRDefault="00000000">
      <w:r>
        <w:br/>
        <w:t>Correct Answer: "</w:t>
      </w:r>
      <w:r>
        <w:br/>
        <w:t>1</w:t>
      </w:r>
      <w:r>
        <w:br/>
        <w:t>2</w:t>
      </w:r>
      <w:r>
        <w:br/>
        <w:t>m</w:t>
      </w:r>
      <w:r>
        <w:br/>
        <w:t>v</w:t>
      </w:r>
      <w:r>
        <w:br/>
        <w:t>→</w:t>
      </w:r>
      <w:r>
        <w:br/>
        <w:t>.</w:t>
      </w:r>
      <w:r>
        <w:br/>
        <w:t>v</w:t>
      </w:r>
      <w:r>
        <w:br/>
        <w:t>→</w:t>
      </w:r>
      <w:r>
        <w:br/>
        <w:t>" &gt;</w:t>
      </w:r>
      <w:r>
        <w:br/>
      </w:r>
    </w:p>
    <w:p w14:paraId="126D7901" w14:textId="77777777" w:rsidR="00D831CD" w:rsidRDefault="00000000" w:rsidP="00540217">
      <w:pPr>
        <w:pStyle w:val="ListNumber"/>
        <w:numPr>
          <w:ilvl w:val="0"/>
          <w:numId w:val="0"/>
        </w:numPr>
      </w:pPr>
      <w:r>
        <w:t>52. In the presence of air friction the relation for free falling body is</w:t>
      </w:r>
    </w:p>
    <w:p w14:paraId="0CC7DD74" w14:textId="77777777" w:rsidR="00D831CD" w:rsidRDefault="00000000">
      <w:r>
        <w:t xml:space="preserve"> - "</w:t>
      </w:r>
      <w:r>
        <w:br/>
        <w:t>m</w:t>
      </w:r>
      <w:r>
        <w:br/>
        <w:t>g</w:t>
      </w:r>
      <w:r>
        <w:br/>
        <w:t>h</w:t>
      </w:r>
      <w:r>
        <w:br/>
        <w:t>=</w:t>
      </w:r>
      <w:r>
        <w:br/>
        <w:t>1</w:t>
      </w:r>
      <w:r>
        <w:br/>
        <w:t>2</w:t>
      </w:r>
      <w:r>
        <w:br/>
        <w:t>m</w:t>
      </w:r>
      <w:r>
        <w:br/>
        <w:t>v</w:t>
      </w:r>
      <w:r>
        <w:br/>
        <w:t>2</w:t>
      </w:r>
      <w:r>
        <w:br/>
        <w:t>−</w:t>
      </w:r>
      <w:r>
        <w:br/>
        <w:t>f</w:t>
      </w:r>
      <w:r>
        <w:br/>
        <w:t>h</w:t>
      </w:r>
      <w:r>
        <w:br/>
        <w:t>" &gt;</w:t>
      </w:r>
    </w:p>
    <w:p w14:paraId="6A87668E" w14:textId="77777777" w:rsidR="00D831CD" w:rsidRDefault="00000000">
      <w:r>
        <w:t xml:space="preserve"> - "</w:t>
      </w:r>
      <w:r>
        <w:br/>
        <w:t>m</w:t>
      </w:r>
      <w:r>
        <w:br/>
        <w:t>g</w:t>
      </w:r>
      <w:r>
        <w:br/>
        <w:t>h</w:t>
      </w:r>
      <w:r>
        <w:br/>
        <w:t>=</w:t>
      </w:r>
      <w:r>
        <w:br/>
        <w:t>f</w:t>
      </w:r>
      <w:r>
        <w:br/>
        <w:t>h</w:t>
      </w:r>
      <w:r>
        <w:br/>
        <w:t>−</w:t>
      </w:r>
      <w:r>
        <w:br/>
        <w:t>1</w:t>
      </w:r>
      <w:r>
        <w:br/>
        <w:t>2</w:t>
      </w:r>
      <w:r>
        <w:br/>
        <w:t>m</w:t>
      </w:r>
      <w:r>
        <w:br/>
      </w:r>
      <w:r>
        <w:lastRenderedPageBreak/>
        <w:t>v</w:t>
      </w:r>
      <w:r>
        <w:br/>
        <w:t>2</w:t>
      </w:r>
      <w:r>
        <w:br/>
        <w:t>" &gt;</w:t>
      </w:r>
    </w:p>
    <w:p w14:paraId="6776575C" w14:textId="77777777" w:rsidR="00D831CD" w:rsidRDefault="00000000">
      <w:r>
        <w:t xml:space="preserve"> - "</w:t>
      </w:r>
      <w:r>
        <w:br/>
        <w:t>m</w:t>
      </w:r>
      <w:r>
        <w:br/>
        <w:t>g</w:t>
      </w:r>
      <w:r>
        <w:br/>
        <w:t>h</w:t>
      </w:r>
      <w:r>
        <w:br/>
        <w:t>=</w:t>
      </w:r>
      <w:r>
        <w:br/>
        <w:t>1</w:t>
      </w:r>
      <w:r>
        <w:br/>
        <w:t>2</w:t>
      </w:r>
      <w:r>
        <w:br/>
        <w:t>m</w:t>
      </w:r>
      <w:r>
        <w:br/>
        <w:t>v</w:t>
      </w:r>
      <w:r>
        <w:br/>
        <w:t>2</w:t>
      </w:r>
      <w:r>
        <w:br/>
        <w:t>+</w:t>
      </w:r>
      <w:r>
        <w:br/>
        <w:t>f</w:t>
      </w:r>
      <w:r>
        <w:br/>
        <w:t>h</w:t>
      </w:r>
      <w:r>
        <w:br/>
        <w:t>" &gt;</w:t>
      </w:r>
    </w:p>
    <w:p w14:paraId="42025557" w14:textId="77777777" w:rsidR="00D831CD" w:rsidRDefault="00000000">
      <w:r>
        <w:t xml:space="preserve"> - "</w:t>
      </w:r>
      <w:r>
        <w:br/>
        <w:t>m</w:t>
      </w:r>
      <w:r>
        <w:br/>
        <w:t>g</w:t>
      </w:r>
      <w:r>
        <w:br/>
        <w:t>h</w:t>
      </w:r>
      <w:r>
        <w:br/>
        <w:t>=</w:t>
      </w:r>
      <w:r>
        <w:br/>
        <w:t>f</w:t>
      </w:r>
      <w:r>
        <w:br/>
        <w:t>g</w:t>
      </w:r>
      <w:r>
        <w:br/>
        <w:t>+</w:t>
      </w:r>
      <w:r>
        <w:br/>
        <w:t>1</w:t>
      </w:r>
      <w:r>
        <w:br/>
        <w:t>2</w:t>
      </w:r>
      <w:r>
        <w:br/>
        <w:t>m</w:t>
      </w:r>
      <w:r>
        <w:br/>
        <w:t>v</w:t>
      </w:r>
      <w:r>
        <w:br/>
        <w:t>2</w:t>
      </w:r>
      <w:r>
        <w:br/>
        <w:t>" &gt;</w:t>
      </w:r>
    </w:p>
    <w:p w14:paraId="6E90BA2D" w14:textId="77777777" w:rsidR="00D831CD" w:rsidRDefault="00000000">
      <w:r>
        <w:br/>
        <w:t>Correct Answer: "</w:t>
      </w:r>
      <w:r>
        <w:br/>
        <w:t>m</w:t>
      </w:r>
      <w:r>
        <w:br/>
        <w:t>g</w:t>
      </w:r>
      <w:r>
        <w:br/>
        <w:t>h</w:t>
      </w:r>
      <w:r>
        <w:br/>
        <w:t>=</w:t>
      </w:r>
      <w:r>
        <w:br/>
        <w:t>1</w:t>
      </w:r>
      <w:r>
        <w:br/>
        <w:t>2</w:t>
      </w:r>
      <w:r>
        <w:br/>
        <w:t>m</w:t>
      </w:r>
      <w:r>
        <w:br/>
        <w:t>v</w:t>
      </w:r>
      <w:r>
        <w:br/>
      </w:r>
      <w:r>
        <w:lastRenderedPageBreak/>
        <w:t>2</w:t>
      </w:r>
      <w:r>
        <w:br/>
        <w:t>+</w:t>
      </w:r>
      <w:r>
        <w:br/>
        <w:t>f</w:t>
      </w:r>
      <w:r>
        <w:br/>
        <w:t>h</w:t>
      </w:r>
      <w:r>
        <w:br/>
        <w:t>" &gt;</w:t>
      </w:r>
      <w:r>
        <w:br/>
      </w:r>
    </w:p>
    <w:p w14:paraId="41434CCE" w14:textId="77777777" w:rsidR="00D831CD" w:rsidRDefault="00000000" w:rsidP="00540217">
      <w:pPr>
        <w:pStyle w:val="ListNumber"/>
        <w:numPr>
          <w:ilvl w:val="0"/>
          <w:numId w:val="0"/>
        </w:numPr>
      </w:pPr>
      <w:r>
        <w:t>53. For constant force, the shape of the graph between power and velocity will be:</w:t>
      </w:r>
    </w:p>
    <w:p w14:paraId="4DE6496F" w14:textId="77777777" w:rsidR="00D831CD" w:rsidRDefault="00000000">
      <w:r>
        <w:t xml:space="preserve"> - A circle</w:t>
      </w:r>
    </w:p>
    <w:p w14:paraId="169C15EC" w14:textId="77777777" w:rsidR="00D831CD" w:rsidRDefault="00000000">
      <w:r>
        <w:t xml:space="preserve"> - A hyperbola</w:t>
      </w:r>
    </w:p>
    <w:p w14:paraId="7D01B61A" w14:textId="77777777" w:rsidR="00D831CD" w:rsidRDefault="00000000">
      <w:r>
        <w:t xml:space="preserve"> - A parabola</w:t>
      </w:r>
    </w:p>
    <w:p w14:paraId="45B40C90" w14:textId="77777777" w:rsidR="00D831CD" w:rsidRDefault="00000000">
      <w:r>
        <w:t xml:space="preserve"> - A straight line</w:t>
      </w:r>
    </w:p>
    <w:p w14:paraId="2752D9BD" w14:textId="77777777" w:rsidR="00D831CD" w:rsidRDefault="00000000">
      <w:r>
        <w:br/>
        <w:t>Correct Answer: A straight line</w:t>
      </w:r>
      <w:r>
        <w:br/>
      </w:r>
    </w:p>
    <w:p w14:paraId="3077F0F1" w14:textId="77777777" w:rsidR="00D831CD" w:rsidRDefault="00000000" w:rsidP="00540217">
      <w:pPr>
        <w:pStyle w:val="ListNumber"/>
        <w:numPr>
          <w:ilvl w:val="0"/>
          <w:numId w:val="0"/>
        </w:numPr>
      </w:pPr>
      <w:r>
        <w:t>54. Which statement best represents the principle of conservation of energy?</w:t>
      </w:r>
    </w:p>
    <w:p w14:paraId="046319C2" w14:textId="77777777" w:rsidR="00D831CD" w:rsidRDefault="00000000">
      <w:r>
        <w:t xml:space="preserve"> - Energy cannot be used faster than it is created.</w:t>
      </w:r>
    </w:p>
    <w:p w14:paraId="68DFD089" w14:textId="77777777" w:rsidR="00D831CD" w:rsidRDefault="00000000">
      <w:r>
        <w:t xml:space="preserve"> - The supply of energy is limited, so energy must be conserved.</w:t>
      </w:r>
    </w:p>
    <w:p w14:paraId="6D500649" w14:textId="77777777" w:rsidR="00D831CD" w:rsidRDefault="00000000">
      <w:r>
        <w:t xml:space="preserve"> - The total energy in a closed system is constant.</w:t>
      </w:r>
    </w:p>
    <w:p w14:paraId="320E1BA7" w14:textId="77777777" w:rsidR="00D831CD" w:rsidRDefault="00000000">
      <w:r>
        <w:t xml:space="preserve"> - The total energy input to a system is equal to the useful energy output.</w:t>
      </w:r>
    </w:p>
    <w:p w14:paraId="62479654" w14:textId="77777777" w:rsidR="00D831CD" w:rsidRDefault="00000000">
      <w:r>
        <w:br/>
        <w:t>Correct Answer: The total energy in a closed system is constant.</w:t>
      </w:r>
      <w:r>
        <w:br/>
      </w:r>
    </w:p>
    <w:p w14:paraId="6F5F0B59" w14:textId="77777777" w:rsidR="00D831CD" w:rsidRDefault="00000000" w:rsidP="00540217">
      <w:pPr>
        <w:pStyle w:val="ListNumber"/>
        <w:numPr>
          <w:ilvl w:val="0"/>
          <w:numId w:val="0"/>
        </w:numPr>
      </w:pPr>
      <w:r>
        <w:t>55. A car of mass 1000 kg moving on a horizontal road with a steady speed of 10 m/sec has total frictional force on it of 400 N. The power due to engine is</w:t>
      </w:r>
    </w:p>
    <w:p w14:paraId="2C4358AF" w14:textId="77777777" w:rsidR="00D831CD" w:rsidRDefault="00000000">
      <w:r>
        <w:t xml:space="preserve"> - 40 W</w:t>
      </w:r>
    </w:p>
    <w:p w14:paraId="2EADF516" w14:textId="77777777" w:rsidR="00D831CD" w:rsidRDefault="00000000">
      <w:r>
        <w:t xml:space="preserve"> - 4000 W</w:t>
      </w:r>
    </w:p>
    <w:p w14:paraId="62A019B8" w14:textId="77777777" w:rsidR="00D831CD" w:rsidRDefault="00000000">
      <w:r>
        <w:t xml:space="preserve"> - 400 W</w:t>
      </w:r>
    </w:p>
    <w:p w14:paraId="330781AF" w14:textId="77777777" w:rsidR="00D831CD" w:rsidRDefault="00000000">
      <w:r>
        <w:t xml:space="preserve"> - 20 W</w:t>
      </w:r>
    </w:p>
    <w:p w14:paraId="4206E83F" w14:textId="77777777" w:rsidR="00D831CD" w:rsidRDefault="00000000">
      <w:r>
        <w:br/>
        <w:t>Correct Answer: 4000 W</w:t>
      </w:r>
      <w:r>
        <w:br/>
      </w:r>
    </w:p>
    <w:p w14:paraId="1E089247" w14:textId="77777777" w:rsidR="00D831CD" w:rsidRDefault="00000000" w:rsidP="00540217">
      <w:pPr>
        <w:pStyle w:val="ListNumber"/>
        <w:numPr>
          <w:ilvl w:val="0"/>
          <w:numId w:val="0"/>
        </w:numPr>
      </w:pPr>
      <w:r>
        <w:lastRenderedPageBreak/>
        <w:t>56. If the K.E of a particle is doubled its momentum will be:</w:t>
      </w:r>
    </w:p>
    <w:p w14:paraId="49E07C05" w14:textId="77777777" w:rsidR="00D831CD" w:rsidRDefault="00000000">
      <w:r>
        <w:t xml:space="preserve"> - Quadrupled</w:t>
      </w:r>
    </w:p>
    <w:p w14:paraId="44029792" w14:textId="77777777" w:rsidR="00D831CD" w:rsidRDefault="00000000">
      <w:r>
        <w:t xml:space="preserve"> - Doubled</w:t>
      </w:r>
    </w:p>
    <w:p w14:paraId="327D8804" w14:textId="77777777" w:rsidR="00D831CD" w:rsidRDefault="00000000">
      <w:r>
        <w:t xml:space="preserve"> - Remain same</w:t>
      </w:r>
    </w:p>
    <w:p w14:paraId="14D7E257" w14:textId="77777777" w:rsidR="00D831CD" w:rsidRDefault="00000000">
      <w:r>
        <w:t xml:space="preserve"> - "</w:t>
      </w:r>
      <w:r>
        <w:br/>
        <w:t>2</w:t>
      </w:r>
      <w:r>
        <w:br/>
        <w:t>" &gt; times</w:t>
      </w:r>
    </w:p>
    <w:p w14:paraId="3912D1C3" w14:textId="77777777" w:rsidR="00D831CD" w:rsidRDefault="00000000">
      <w:r>
        <w:br/>
        <w:t>Correct Answer: "</w:t>
      </w:r>
      <w:r>
        <w:br/>
        <w:t>2</w:t>
      </w:r>
      <w:r>
        <w:br/>
        <w:t>" &gt; times</w:t>
      </w:r>
      <w:r>
        <w:br/>
      </w:r>
    </w:p>
    <w:p w14:paraId="2205FB7C" w14:textId="77777777" w:rsidR="00D831CD" w:rsidRDefault="00000000" w:rsidP="00540217">
      <w:pPr>
        <w:pStyle w:val="ListNumber"/>
        <w:numPr>
          <w:ilvl w:val="0"/>
          <w:numId w:val="0"/>
        </w:numPr>
      </w:pPr>
      <w:r>
        <w:t xml:space="preserve">57. The diagram shows the distance-time graph of a car. </w:t>
      </w:r>
      <w:r>
        <w:br/>
        <w:t>&gt;</w:t>
      </w:r>
      <w:r>
        <w:br/>
        <w:t>The car is travelling along a straight road up a hill. Which quantity for the car is constant and greater than zero?</w:t>
      </w:r>
    </w:p>
    <w:p w14:paraId="5A8D8F20" w14:textId="77777777" w:rsidR="00D831CD" w:rsidRDefault="00000000">
      <w:r>
        <w:t xml:space="preserve"> - acceleration</w:t>
      </w:r>
    </w:p>
    <w:p w14:paraId="03B8989E" w14:textId="77777777" w:rsidR="00D831CD" w:rsidRDefault="00000000">
      <w:r>
        <w:t xml:space="preserve"> - gravitational potential energy</w:t>
      </w:r>
    </w:p>
    <w:p w14:paraId="5BC39EA4" w14:textId="77777777" w:rsidR="00D831CD" w:rsidRDefault="00000000">
      <w:r>
        <w:t xml:space="preserve"> - kinetic energy</w:t>
      </w:r>
    </w:p>
    <w:p w14:paraId="7AA9F116" w14:textId="77777777" w:rsidR="00D831CD" w:rsidRDefault="00000000">
      <w:r>
        <w:t xml:space="preserve"> - resultant force</w:t>
      </w:r>
    </w:p>
    <w:p w14:paraId="6492CE54" w14:textId="77777777" w:rsidR="00D831CD" w:rsidRDefault="00000000">
      <w:r>
        <w:br/>
        <w:t>Correct Answer: kinetic energy</w:t>
      </w:r>
      <w:r>
        <w:br/>
      </w:r>
    </w:p>
    <w:p w14:paraId="6F0257BC" w14:textId="77777777" w:rsidR="00D831CD" w:rsidRDefault="00000000" w:rsidP="00540217">
      <w:pPr>
        <w:pStyle w:val="ListNumber"/>
        <w:numPr>
          <w:ilvl w:val="0"/>
          <w:numId w:val="0"/>
        </w:numPr>
      </w:pPr>
      <w:r>
        <w:t>58. The momentum of a bodyhaving kinetic energy E is doubled. The new kinetic energy is</w:t>
      </w:r>
    </w:p>
    <w:p w14:paraId="47ECC4BA" w14:textId="77777777" w:rsidR="00D831CD" w:rsidRDefault="00000000">
      <w:r>
        <w:t xml:space="preserve"> - E</w:t>
      </w:r>
    </w:p>
    <w:p w14:paraId="6143F01B" w14:textId="77777777" w:rsidR="00D831CD" w:rsidRDefault="00000000">
      <w:r>
        <w:t xml:space="preserve"> - 4E</w:t>
      </w:r>
    </w:p>
    <w:p w14:paraId="065F222A" w14:textId="77777777" w:rsidR="00D831CD" w:rsidRDefault="00000000">
      <w:r>
        <w:t xml:space="preserve"> - 16E</w:t>
      </w:r>
    </w:p>
    <w:p w14:paraId="0AAE5D62" w14:textId="77777777" w:rsidR="00D831CD" w:rsidRDefault="00000000">
      <w:r>
        <w:t xml:space="preserve"> - 32E</w:t>
      </w:r>
    </w:p>
    <w:p w14:paraId="5E412DF3" w14:textId="77777777" w:rsidR="00D831CD" w:rsidRDefault="00000000">
      <w:r>
        <w:br/>
        <w:t>Correct Answer: 4E</w:t>
      </w:r>
      <w:r>
        <w:br/>
      </w:r>
    </w:p>
    <w:p w14:paraId="058CA9B5" w14:textId="77777777" w:rsidR="00D831CD" w:rsidRDefault="00000000" w:rsidP="00540217">
      <w:pPr>
        <w:pStyle w:val="ListNumber"/>
        <w:numPr>
          <w:ilvl w:val="0"/>
          <w:numId w:val="0"/>
        </w:numPr>
      </w:pPr>
      <w:r>
        <w:lastRenderedPageBreak/>
        <w:t>59. An engine develops 10 kW power. How much time will it take to lift a mass of 200kgto a height 40 m</w:t>
      </w:r>
    </w:p>
    <w:p w14:paraId="005743D9" w14:textId="77777777" w:rsidR="00D831CD" w:rsidRDefault="00000000">
      <w:r>
        <w:t xml:space="preserve"> - 4s</w:t>
      </w:r>
    </w:p>
    <w:p w14:paraId="2ED28D10" w14:textId="77777777" w:rsidR="00D831CD" w:rsidRDefault="00000000">
      <w:r>
        <w:t xml:space="preserve"> - 5s</w:t>
      </w:r>
    </w:p>
    <w:p w14:paraId="5E7A5F40" w14:textId="77777777" w:rsidR="00D831CD" w:rsidRDefault="00000000">
      <w:r>
        <w:t xml:space="preserve"> - 8s</w:t>
      </w:r>
    </w:p>
    <w:p w14:paraId="17A50A92" w14:textId="77777777" w:rsidR="00D831CD" w:rsidRDefault="00000000">
      <w:r>
        <w:t xml:space="preserve"> - 10s</w:t>
      </w:r>
    </w:p>
    <w:p w14:paraId="3193413B" w14:textId="77777777" w:rsidR="00D831CD" w:rsidRDefault="00000000">
      <w:r>
        <w:br/>
        <w:t>Correct Answer: 8s</w:t>
      </w:r>
      <w:r>
        <w:br/>
      </w:r>
    </w:p>
    <w:p w14:paraId="793A4521" w14:textId="77777777" w:rsidR="00D831CD" w:rsidRDefault="00000000" w:rsidP="00540217">
      <w:pPr>
        <w:pStyle w:val="ListNumber"/>
        <w:numPr>
          <w:ilvl w:val="0"/>
          <w:numId w:val="0"/>
        </w:numPr>
      </w:pPr>
      <w:r>
        <w:t>60. A bomb of mass 30 kg at rest explodes into two pieces of masses 18 kg and 12 kg. The velocity of 18 kg mass is 6 ms–1. The KE of other mass is</w:t>
      </w:r>
    </w:p>
    <w:p w14:paraId="4B7AF4E1" w14:textId="77777777" w:rsidR="00D831CD" w:rsidRDefault="00000000">
      <w:r>
        <w:t xml:space="preserve"> - 324 J</w:t>
      </w:r>
    </w:p>
    <w:p w14:paraId="4711392C" w14:textId="77777777" w:rsidR="00D831CD" w:rsidRDefault="00000000">
      <w:r>
        <w:t xml:space="preserve"> - 486 J</w:t>
      </w:r>
    </w:p>
    <w:p w14:paraId="7ACB3A3A" w14:textId="77777777" w:rsidR="00D831CD" w:rsidRDefault="00000000">
      <w:r>
        <w:t xml:space="preserve"> - 256 J</w:t>
      </w:r>
    </w:p>
    <w:p w14:paraId="6185BCD4" w14:textId="77777777" w:rsidR="00D831CD" w:rsidRDefault="00000000">
      <w:r>
        <w:t xml:space="preserve"> - 524 J</w:t>
      </w:r>
    </w:p>
    <w:p w14:paraId="62A9F14C" w14:textId="77777777" w:rsidR="00D831CD" w:rsidRDefault="00000000">
      <w:r>
        <w:br/>
        <w:t>Correct Answer: 486 J</w:t>
      </w:r>
      <w:r>
        <w:br/>
      </w:r>
    </w:p>
    <w:p w14:paraId="2C9ADA1C" w14:textId="77777777" w:rsidR="00D831CD" w:rsidRDefault="00D831CD"/>
    <w:p w14:paraId="4BAE346B" w14:textId="77777777" w:rsidR="00D831CD" w:rsidRDefault="00000000">
      <w:pPr>
        <w:pStyle w:val="Heading1"/>
      </w:pPr>
      <w:r>
        <w:t>3-Rotational and Circular Motion</w:t>
      </w:r>
    </w:p>
    <w:p w14:paraId="751DDB50" w14:textId="77777777" w:rsidR="00D831CD" w:rsidRDefault="00000000" w:rsidP="00540217">
      <w:pPr>
        <w:pStyle w:val="ListNumber"/>
        <w:numPr>
          <w:ilvl w:val="0"/>
          <w:numId w:val="0"/>
        </w:numPr>
      </w:pPr>
      <w:r>
        <w:t>1. The radius of geo-stationary orbit from the centerof earth</w:t>
      </w:r>
    </w:p>
    <w:p w14:paraId="1573823A" w14:textId="77777777" w:rsidR="00D831CD" w:rsidRDefault="00000000">
      <w:r>
        <w:t xml:space="preserve"> - 4.24 x 103 km</w:t>
      </w:r>
    </w:p>
    <w:p w14:paraId="0B57AFC8" w14:textId="77777777" w:rsidR="00D831CD" w:rsidRDefault="00000000">
      <w:r>
        <w:t xml:space="preserve"> - 3.6 x 104 km</w:t>
      </w:r>
    </w:p>
    <w:p w14:paraId="3DFF54C9" w14:textId="77777777" w:rsidR="00D831CD" w:rsidRDefault="00000000">
      <w:r>
        <w:t xml:space="preserve"> - 4.2 x 104 km</w:t>
      </w:r>
    </w:p>
    <w:p w14:paraId="076487A7" w14:textId="77777777" w:rsidR="00D831CD" w:rsidRDefault="00000000">
      <w:r>
        <w:t xml:space="preserve"> - 2.42 x 104 km</w:t>
      </w:r>
    </w:p>
    <w:p w14:paraId="36B4C2F9" w14:textId="77777777" w:rsidR="00D831CD" w:rsidRDefault="00000000">
      <w:r>
        <w:br/>
        <w:t>Correct Answer: 4.2 x 104 km</w:t>
      </w:r>
      <w:r>
        <w:br/>
      </w:r>
    </w:p>
    <w:p w14:paraId="4FA891DD" w14:textId="77777777" w:rsidR="00D831CD" w:rsidRDefault="00000000" w:rsidP="00540217">
      <w:pPr>
        <w:pStyle w:val="ListNumber"/>
        <w:numPr>
          <w:ilvl w:val="0"/>
          <w:numId w:val="0"/>
        </w:numPr>
      </w:pPr>
      <w:r>
        <w:lastRenderedPageBreak/>
        <w:t>2. When a body moves in a circle , the angle between linear velocity “</w:t>
      </w:r>
      <w:r>
        <w:br/>
        <w:t>v</w:t>
      </w:r>
      <w:r>
        <w:br/>
        <w:t>¯</w:t>
      </w:r>
      <w:r>
        <w:br/>
        <w:t>” and angular “</w:t>
      </w:r>
      <w:r>
        <w:br/>
        <w:t>w</w:t>
      </w:r>
      <w:r>
        <w:br/>
        <w:t>¯</w:t>
      </w:r>
      <w:r>
        <w:br/>
        <w:t>” is:</w:t>
      </w:r>
    </w:p>
    <w:p w14:paraId="10F0A919" w14:textId="77777777" w:rsidR="00D831CD" w:rsidRDefault="00000000">
      <w:r>
        <w:t xml:space="preserve"> - 180°</w:t>
      </w:r>
    </w:p>
    <w:p w14:paraId="7B93E770" w14:textId="77777777" w:rsidR="00D831CD" w:rsidRDefault="00000000">
      <w:r>
        <w:t xml:space="preserve"> - 60°</w:t>
      </w:r>
    </w:p>
    <w:p w14:paraId="7422BF33" w14:textId="77777777" w:rsidR="00D831CD" w:rsidRDefault="00000000">
      <w:r>
        <w:t xml:space="preserve"> - 90°</w:t>
      </w:r>
    </w:p>
    <w:p w14:paraId="740E101E" w14:textId="77777777" w:rsidR="00D831CD" w:rsidRDefault="00000000">
      <w:r>
        <w:t xml:space="preserve"> - 45°</w:t>
      </w:r>
    </w:p>
    <w:p w14:paraId="5A8D5432" w14:textId="77777777" w:rsidR="00D831CD" w:rsidRDefault="00000000">
      <w:r>
        <w:br/>
        <w:t>Correct Answer: 90°</w:t>
      </w:r>
      <w:r>
        <w:br/>
      </w:r>
    </w:p>
    <w:p w14:paraId="7AE3E165" w14:textId="77777777" w:rsidR="00D831CD" w:rsidRDefault="00000000" w:rsidP="00540217">
      <w:pPr>
        <w:pStyle w:val="ListNumber"/>
        <w:numPr>
          <w:ilvl w:val="0"/>
          <w:numId w:val="0"/>
        </w:numPr>
      </w:pPr>
      <w:r>
        <w:t>3. A string can withstand a tension of 25N. What is the greatest speed at which a body of mass 1 kg can be whirled in a horizontal circle using 1 m length of the string?</w:t>
      </w:r>
    </w:p>
    <w:p w14:paraId="134ADABA" w14:textId="77777777" w:rsidR="00D831CD" w:rsidRDefault="00000000">
      <w:r>
        <w:t xml:space="preserve"> - 10ms-1</w:t>
      </w:r>
    </w:p>
    <w:p w14:paraId="39B5CEF0" w14:textId="77777777" w:rsidR="00D831CD" w:rsidRDefault="00000000">
      <w:r>
        <w:t xml:space="preserve"> - 5ms-1</w:t>
      </w:r>
    </w:p>
    <w:p w14:paraId="0ED09DF7" w14:textId="77777777" w:rsidR="00D831CD" w:rsidRDefault="00000000">
      <w:r>
        <w:t xml:space="preserve"> - 7.5ms-1</w:t>
      </w:r>
    </w:p>
    <w:p w14:paraId="7448B8DC" w14:textId="77777777" w:rsidR="00D831CD" w:rsidRDefault="00000000">
      <w:r>
        <w:t xml:space="preserve"> - 2.5ms-1</w:t>
      </w:r>
    </w:p>
    <w:p w14:paraId="24E8CF9A" w14:textId="77777777" w:rsidR="00D831CD" w:rsidRDefault="00000000">
      <w:r>
        <w:br/>
        <w:t>Correct Answer: 5ms-1</w:t>
      </w:r>
      <w:r>
        <w:br/>
      </w:r>
    </w:p>
    <w:p w14:paraId="12710E35" w14:textId="77777777" w:rsidR="00D831CD" w:rsidRDefault="00000000" w:rsidP="00540217">
      <w:pPr>
        <w:pStyle w:val="ListNumber"/>
        <w:numPr>
          <w:ilvl w:val="0"/>
          <w:numId w:val="0"/>
        </w:numPr>
      </w:pPr>
      <w:r>
        <w:t>4. If a particle moves with uniform speed that its tangential acceleration will be:</w:t>
      </w:r>
    </w:p>
    <w:p w14:paraId="163AB0C4" w14:textId="77777777" w:rsidR="00D831CD" w:rsidRDefault="00000000">
      <w:r>
        <w:t xml:space="preserve"> - zero</w:t>
      </w:r>
    </w:p>
    <w:p w14:paraId="649C1ACE" w14:textId="77777777" w:rsidR="00D831CD" w:rsidRDefault="00000000">
      <w:r>
        <w:t xml:space="preserve"> - infinite</w:t>
      </w:r>
    </w:p>
    <w:p w14:paraId="53BD353D" w14:textId="77777777" w:rsidR="00D831CD" w:rsidRDefault="00000000">
      <w:r>
        <w:t xml:space="preserve"> - constant</w:t>
      </w:r>
    </w:p>
    <w:p w14:paraId="1CB04E49" w14:textId="77777777" w:rsidR="00D831CD" w:rsidRDefault="00000000">
      <w:r>
        <w:t xml:space="preserve"> - none of these</w:t>
      </w:r>
    </w:p>
    <w:p w14:paraId="32B81A4A" w14:textId="77777777" w:rsidR="00D831CD" w:rsidRDefault="00000000">
      <w:r>
        <w:br/>
        <w:t>Correct Answer: zero</w:t>
      </w:r>
      <w:r>
        <w:br/>
      </w:r>
    </w:p>
    <w:p w14:paraId="5BD56591" w14:textId="77777777" w:rsidR="00D831CD" w:rsidRDefault="00000000" w:rsidP="00540217">
      <w:pPr>
        <w:pStyle w:val="ListNumber"/>
        <w:numPr>
          <w:ilvl w:val="0"/>
          <w:numId w:val="0"/>
        </w:numPr>
      </w:pPr>
      <w:r>
        <w:lastRenderedPageBreak/>
        <w:t>5. A body is moving in a circular path with a constant speed, it has</w:t>
      </w:r>
    </w:p>
    <w:p w14:paraId="24A65FF7" w14:textId="77777777" w:rsidR="00D831CD" w:rsidRDefault="00000000">
      <w:r>
        <w:t xml:space="preserve"> - A constant velocity</w:t>
      </w:r>
    </w:p>
    <w:p w14:paraId="1DBC5CFA" w14:textId="77777777" w:rsidR="00D831CD" w:rsidRDefault="00000000">
      <w:r>
        <w:t xml:space="preserve"> - A constant acceleration</w:t>
      </w:r>
    </w:p>
    <w:p w14:paraId="5E4798EB" w14:textId="77777777" w:rsidR="00D831CD" w:rsidRDefault="00000000">
      <w:r>
        <w:t xml:space="preserve"> - An acceleration of constant magnitude</w:t>
      </w:r>
    </w:p>
    <w:p w14:paraId="7BC24EC0" w14:textId="77777777" w:rsidR="00D831CD" w:rsidRDefault="00000000">
      <w:r>
        <w:t xml:space="preserve"> - An acceleration which varies with time</w:t>
      </w:r>
    </w:p>
    <w:p w14:paraId="685424B7" w14:textId="77777777" w:rsidR="00D831CD" w:rsidRDefault="00000000">
      <w:r>
        <w:br/>
        <w:t>Correct Answer: An acceleration of constant magnitude</w:t>
      </w:r>
      <w:r>
        <w:br/>
      </w:r>
    </w:p>
    <w:p w14:paraId="7F11822E" w14:textId="77777777" w:rsidR="00D831CD" w:rsidRDefault="00000000" w:rsidP="00540217">
      <w:pPr>
        <w:pStyle w:val="ListNumber"/>
        <w:numPr>
          <w:ilvl w:val="0"/>
          <w:numId w:val="0"/>
        </w:numPr>
      </w:pPr>
      <w:r>
        <w:t>6. The distance of a planet from the sun is 5 times the distance between the earth and the sun. The time period of the planet is:</w:t>
      </w:r>
    </w:p>
    <w:p w14:paraId="5DBC08A8" w14:textId="77777777" w:rsidR="00D831CD" w:rsidRDefault="00000000">
      <w:r>
        <w:t xml:space="preserve"> - 53/2years</w:t>
      </w:r>
    </w:p>
    <w:p w14:paraId="11A50F3E" w14:textId="77777777" w:rsidR="00D831CD" w:rsidRDefault="00000000">
      <w:r>
        <w:t xml:space="preserve"> - 52/3years</w:t>
      </w:r>
    </w:p>
    <w:p w14:paraId="04467AD2" w14:textId="77777777" w:rsidR="00D831CD" w:rsidRDefault="00000000">
      <w:r>
        <w:t xml:space="preserve"> - 51/3years</w:t>
      </w:r>
    </w:p>
    <w:p w14:paraId="1EE26DBC" w14:textId="77777777" w:rsidR="00D831CD" w:rsidRDefault="00000000">
      <w:r>
        <w:t xml:space="preserve"> - 51/2years</w:t>
      </w:r>
    </w:p>
    <w:p w14:paraId="6F98758C" w14:textId="77777777" w:rsidR="00D831CD" w:rsidRDefault="00000000">
      <w:r>
        <w:br/>
        <w:t>Correct Answer: 53/2years</w:t>
      </w:r>
      <w:r>
        <w:br/>
      </w:r>
    </w:p>
    <w:p w14:paraId="46E27B2A" w14:textId="77777777" w:rsidR="00D831CD" w:rsidRDefault="00000000" w:rsidP="00540217">
      <w:pPr>
        <w:pStyle w:val="ListNumber"/>
        <w:numPr>
          <w:ilvl w:val="0"/>
          <w:numId w:val="0"/>
        </w:numPr>
      </w:pPr>
      <w:r>
        <w:t>7. The angular velocity of the second hand in a mechanical watch is</w:t>
      </w:r>
    </w:p>
    <w:p w14:paraId="799BC51C" w14:textId="77777777" w:rsidR="00D831CD" w:rsidRDefault="00000000">
      <w:r>
        <w:t xml:space="preserve"> - "</w:t>
      </w:r>
      <w:r>
        <w:br/>
        <w:t>π</w:t>
      </w:r>
      <w:r>
        <w:br/>
        <w:t>60</w:t>
      </w:r>
      <w:r>
        <w:br/>
        <w:t>rad s</w:t>
      </w:r>
      <w:r>
        <w:br/>
        <w:t>-1</w:t>
      </w:r>
      <w:r>
        <w:br/>
        <w:t>"</w:t>
      </w:r>
    </w:p>
    <w:p w14:paraId="67E5AE9E" w14:textId="77777777" w:rsidR="00D831CD" w:rsidRDefault="00000000">
      <w:r>
        <w:t xml:space="preserve"> - "</w:t>
      </w:r>
      <w:r>
        <w:br/>
        <w:t>π</w:t>
      </w:r>
      <w:r>
        <w:br/>
        <w:t>30</w:t>
      </w:r>
      <w:r>
        <w:br/>
        <w:t>rad s</w:t>
      </w:r>
      <w:r>
        <w:br/>
        <w:t>-1</w:t>
      </w:r>
      <w:r>
        <w:br/>
        <w:t>"</w:t>
      </w:r>
    </w:p>
    <w:p w14:paraId="7168CF84" w14:textId="77777777" w:rsidR="00D831CD" w:rsidRDefault="00000000">
      <w:r>
        <w:t xml:space="preserve"> - "</w:t>
      </w:r>
      <w:r>
        <w:br/>
        <w:t>π</w:t>
      </w:r>
      <w:r>
        <w:br/>
        <w:t>120</w:t>
      </w:r>
      <w:r>
        <w:br/>
      </w:r>
      <w:r>
        <w:lastRenderedPageBreak/>
        <w:t>rad s</w:t>
      </w:r>
      <w:r>
        <w:br/>
        <w:t>-1</w:t>
      </w:r>
      <w:r>
        <w:br/>
        <w:t>"</w:t>
      </w:r>
    </w:p>
    <w:p w14:paraId="5CEDFF46" w14:textId="77777777" w:rsidR="00D831CD" w:rsidRDefault="00000000">
      <w:r>
        <w:t xml:space="preserve"> - "</w:t>
      </w:r>
      <w:r>
        <w:br/>
        <w:t>π</w:t>
      </w:r>
      <w:r>
        <w:br/>
        <w:t>" rad s-1</w:t>
      </w:r>
    </w:p>
    <w:p w14:paraId="3167183E" w14:textId="77777777" w:rsidR="00D831CD" w:rsidRDefault="00000000">
      <w:r>
        <w:br/>
        <w:t>Correct Answer: "</w:t>
      </w:r>
      <w:r>
        <w:br/>
        <w:t>π</w:t>
      </w:r>
      <w:r>
        <w:br/>
        <w:t>30</w:t>
      </w:r>
      <w:r>
        <w:br/>
        <w:t>rad s</w:t>
      </w:r>
      <w:r>
        <w:br/>
        <w:t>-1</w:t>
      </w:r>
      <w:r>
        <w:br/>
        <w:t>"</w:t>
      </w:r>
      <w:r>
        <w:br/>
      </w:r>
    </w:p>
    <w:p w14:paraId="5B19C702" w14:textId="77777777" w:rsidR="00D831CD" w:rsidRDefault="00000000" w:rsidP="00540217">
      <w:pPr>
        <w:pStyle w:val="ListNumber"/>
        <w:numPr>
          <w:ilvl w:val="0"/>
          <w:numId w:val="0"/>
        </w:numPr>
      </w:pPr>
      <w:r>
        <w:t>8. A geostationary satellite above equator of earth is at a height of:</w:t>
      </w:r>
    </w:p>
    <w:p w14:paraId="06F47252" w14:textId="77777777" w:rsidR="00D831CD" w:rsidRDefault="00000000">
      <w:r>
        <w:t xml:space="preserve"> - 36000 km</w:t>
      </w:r>
    </w:p>
    <w:p w14:paraId="6AD2580D" w14:textId="77777777" w:rsidR="00D831CD" w:rsidRDefault="00000000">
      <w:r>
        <w:t xml:space="preserve"> - 42300 km</w:t>
      </w:r>
    </w:p>
    <w:p w14:paraId="2288E7A1" w14:textId="77777777" w:rsidR="00D831CD" w:rsidRDefault="00000000">
      <w:r>
        <w:t xml:space="preserve"> - 30,000 km</w:t>
      </w:r>
    </w:p>
    <w:p w14:paraId="792ADD88" w14:textId="77777777" w:rsidR="00D831CD" w:rsidRDefault="00000000">
      <w:r>
        <w:t xml:space="preserve"> - 27000 km</w:t>
      </w:r>
    </w:p>
    <w:p w14:paraId="7C81A6A2" w14:textId="77777777" w:rsidR="00D831CD" w:rsidRDefault="00000000">
      <w:r>
        <w:br/>
        <w:t>Correct Answer: 36000 km</w:t>
      </w:r>
      <w:r>
        <w:br/>
      </w:r>
    </w:p>
    <w:p w14:paraId="14E29B5A" w14:textId="77777777" w:rsidR="00D831CD" w:rsidRDefault="00000000" w:rsidP="00540217">
      <w:pPr>
        <w:pStyle w:val="ListNumber"/>
        <w:numPr>
          <w:ilvl w:val="0"/>
          <w:numId w:val="0"/>
        </w:numPr>
      </w:pPr>
      <w:r>
        <w:t>9. A particle is moving along a circular path of radius ‘R’ with uniform speed of 1 ms–1, the time taken to complete 1 rotation is _____________sec.</w:t>
      </w:r>
    </w:p>
    <w:p w14:paraId="546E80F8" w14:textId="77777777" w:rsidR="00D831CD" w:rsidRDefault="00000000">
      <w:r>
        <w:t xml:space="preserve"> - "</w:t>
      </w:r>
      <w:r>
        <w:br/>
        <w:t>π</w:t>
      </w:r>
      <w:r>
        <w:br/>
        <w:t>" R</w:t>
      </w:r>
    </w:p>
    <w:p w14:paraId="2E56898E" w14:textId="77777777" w:rsidR="00D831CD" w:rsidRDefault="00000000">
      <w:r>
        <w:t xml:space="preserve"> - 2 "</w:t>
      </w:r>
      <w:r>
        <w:br/>
        <w:t>π</w:t>
      </w:r>
      <w:r>
        <w:br/>
        <w:t>" R</w:t>
      </w:r>
    </w:p>
    <w:p w14:paraId="48E7CFCC" w14:textId="77777777" w:rsidR="00D831CD" w:rsidRDefault="00000000">
      <w:r>
        <w:t xml:space="preserve"> - "</w:t>
      </w:r>
      <w:r>
        <w:br/>
        <w:t>π</w:t>
      </w:r>
      <w:r>
        <w:br/>
        <w:t>R</w:t>
      </w:r>
      <w:r>
        <w:br/>
        <w:t>2</w:t>
      </w:r>
      <w:r>
        <w:br/>
        <w:t>"</w:t>
      </w:r>
    </w:p>
    <w:p w14:paraId="001B9C55" w14:textId="77777777" w:rsidR="00D831CD" w:rsidRDefault="00000000">
      <w:r>
        <w:lastRenderedPageBreak/>
        <w:t xml:space="preserve"> - 4 "</w:t>
      </w:r>
      <w:r>
        <w:br/>
        <w:t>π</w:t>
      </w:r>
      <w:r>
        <w:br/>
        <w:t>" R</w:t>
      </w:r>
    </w:p>
    <w:p w14:paraId="3E49067A" w14:textId="77777777" w:rsidR="00D831CD" w:rsidRDefault="00000000">
      <w:r>
        <w:br/>
        <w:t>Correct Answer: 2 "</w:t>
      </w:r>
      <w:r>
        <w:br/>
        <w:t>π</w:t>
      </w:r>
      <w:r>
        <w:br/>
        <w:t>" R</w:t>
      </w:r>
      <w:r>
        <w:br/>
      </w:r>
    </w:p>
    <w:p w14:paraId="128A4680" w14:textId="77777777" w:rsidR="00D831CD" w:rsidRDefault="00000000" w:rsidP="00540217">
      <w:pPr>
        <w:pStyle w:val="ListNumber"/>
        <w:numPr>
          <w:ilvl w:val="0"/>
          <w:numId w:val="0"/>
        </w:numPr>
      </w:pPr>
      <w:r>
        <w:t>10. Radius of geostationary satellite is</w:t>
      </w:r>
    </w:p>
    <w:p w14:paraId="5DBF45A2" w14:textId="77777777" w:rsidR="00D831CD" w:rsidRDefault="00000000">
      <w:r>
        <w:t xml:space="preserve"> - 4.23 × 106 km</w:t>
      </w:r>
    </w:p>
    <w:p w14:paraId="0DDF4D58" w14:textId="77777777" w:rsidR="00D831CD" w:rsidRDefault="00000000">
      <w:r>
        <w:t xml:space="preserve"> - 4.23 × 104 km</w:t>
      </w:r>
    </w:p>
    <w:p w14:paraId="4AA6D540" w14:textId="77777777" w:rsidR="00D831CD" w:rsidRDefault="00000000">
      <w:r>
        <w:t xml:space="preserve"> - 4.23 × 105 km</w:t>
      </w:r>
    </w:p>
    <w:p w14:paraId="7D4FDF7F" w14:textId="77777777" w:rsidR="00D831CD" w:rsidRDefault="00000000">
      <w:r>
        <w:t xml:space="preserve"> - 4.23 × 103 km</w:t>
      </w:r>
    </w:p>
    <w:p w14:paraId="7C3E16E0" w14:textId="77777777" w:rsidR="00D831CD" w:rsidRDefault="00000000">
      <w:r>
        <w:br/>
        <w:t>Correct Answer: 4.23 × 104 km</w:t>
      </w:r>
      <w:r>
        <w:br/>
      </w:r>
    </w:p>
    <w:p w14:paraId="7500866F" w14:textId="77777777" w:rsidR="00D831CD" w:rsidRDefault="00000000" w:rsidP="00540217">
      <w:pPr>
        <w:pStyle w:val="ListNumber"/>
        <w:numPr>
          <w:ilvl w:val="0"/>
          <w:numId w:val="0"/>
        </w:numPr>
      </w:pPr>
      <w:r>
        <w:t>11. In equation  “</w:t>
      </w:r>
      <w:r>
        <w:br/>
        <w:t>a</w:t>
      </w:r>
      <w:r>
        <w:br/>
        <w:t>→</w:t>
      </w:r>
      <w:r>
        <w:br/>
        <w:t>=</w:t>
      </w:r>
      <w:r>
        <w:br/>
        <w:t>α</w:t>
      </w:r>
      <w:r>
        <w:br/>
        <w:t>→</w:t>
      </w:r>
      <w:r>
        <w:br/>
        <w:t>×</w:t>
      </w:r>
      <w:r>
        <w:br/>
        <w:t>r</w:t>
      </w:r>
      <w:r>
        <w:br/>
        <w:t>→</w:t>
      </w:r>
      <w:r>
        <w:br/>
        <w:t>”  90° is angle between</w:t>
      </w:r>
    </w:p>
    <w:p w14:paraId="3032424B" w14:textId="77777777" w:rsidR="00D831CD" w:rsidRDefault="00000000">
      <w:r>
        <w:t xml:space="preserve"> - "</w:t>
      </w:r>
      <w:r>
        <w:br/>
        <w:t>a</w:t>
      </w:r>
      <w:r>
        <w:br/>
        <w:t>→</w:t>
      </w:r>
      <w:r>
        <w:br/>
        <w:t>and</w:t>
      </w:r>
      <w:r>
        <w:br/>
        <w:t>α</w:t>
      </w:r>
      <w:r>
        <w:br/>
        <w:t>→</w:t>
      </w:r>
      <w:r>
        <w:br/>
        <w:t>"</w:t>
      </w:r>
    </w:p>
    <w:p w14:paraId="1325F55D" w14:textId="77777777" w:rsidR="00D831CD" w:rsidRDefault="00000000">
      <w:r>
        <w:t xml:space="preserve"> - "</w:t>
      </w:r>
      <w:r>
        <w:br/>
        <w:t>r</w:t>
      </w:r>
      <w:r>
        <w:br/>
        <w:t>→</w:t>
      </w:r>
      <w:r>
        <w:br/>
        <w:t>and</w:t>
      </w:r>
      <w:r>
        <w:br/>
      </w:r>
      <w:r>
        <w:lastRenderedPageBreak/>
        <w:t>α</w:t>
      </w:r>
      <w:r>
        <w:br/>
        <w:t>→</w:t>
      </w:r>
      <w:r>
        <w:br/>
        <w:t>"</w:t>
      </w:r>
    </w:p>
    <w:p w14:paraId="3242BA84" w14:textId="77777777" w:rsidR="00D831CD" w:rsidRDefault="00000000">
      <w:r>
        <w:t xml:space="preserve"> - "</w:t>
      </w:r>
      <w:r>
        <w:br/>
        <w:t>r</w:t>
      </w:r>
      <w:r>
        <w:br/>
        <w:t>→</w:t>
      </w:r>
      <w:r>
        <w:br/>
        <w:t>and</w:t>
      </w:r>
      <w:r>
        <w:br/>
        <w:t>a</w:t>
      </w:r>
      <w:r>
        <w:br/>
        <w:t>→</w:t>
      </w:r>
      <w:r>
        <w:br/>
        <w:t>"</w:t>
      </w:r>
    </w:p>
    <w:p w14:paraId="44FA299A" w14:textId="77777777" w:rsidR="00D831CD" w:rsidRDefault="00000000">
      <w:r>
        <w:t xml:space="preserve"> - All of these</w:t>
      </w:r>
    </w:p>
    <w:p w14:paraId="4C1AD601" w14:textId="77777777" w:rsidR="00D831CD" w:rsidRDefault="00000000">
      <w:r>
        <w:br/>
        <w:t>Correct Answer: All of these</w:t>
      </w:r>
      <w:r>
        <w:br/>
      </w:r>
    </w:p>
    <w:p w14:paraId="3C90D522" w14:textId="77777777" w:rsidR="00D831CD" w:rsidRDefault="00000000" w:rsidP="00540217">
      <w:pPr>
        <w:pStyle w:val="ListNumber"/>
        <w:numPr>
          <w:ilvl w:val="0"/>
          <w:numId w:val="0"/>
        </w:numPr>
      </w:pPr>
      <w:r>
        <w:t>12. A car is taking a turn on a level road. It may be thrown outwards because of the</w:t>
      </w:r>
    </w:p>
    <w:p w14:paraId="1B4D3AFE" w14:textId="77777777" w:rsidR="00D831CD" w:rsidRDefault="00000000">
      <w:r>
        <w:t xml:space="preserve"> - Reaction of the ground</w:t>
      </w:r>
    </w:p>
    <w:p w14:paraId="7CDCDA3E" w14:textId="77777777" w:rsidR="00D831CD" w:rsidRDefault="00000000">
      <w:r>
        <w:t xml:space="preserve"> - Friction force</w:t>
      </w:r>
    </w:p>
    <w:p w14:paraId="3FAD70AA" w14:textId="77777777" w:rsidR="00D831CD" w:rsidRDefault="00000000">
      <w:r>
        <w:t xml:space="preserve"> - Weight</w:t>
      </w:r>
    </w:p>
    <w:p w14:paraId="7BC7F236" w14:textId="77777777" w:rsidR="00D831CD" w:rsidRDefault="00000000">
      <w:r>
        <w:t xml:space="preserve"> - Lack of centripetal force</w:t>
      </w:r>
    </w:p>
    <w:p w14:paraId="40A3F442" w14:textId="77777777" w:rsidR="00D831CD" w:rsidRDefault="00000000">
      <w:r>
        <w:br/>
        <w:t>Correct Answer: Lack of centripetal force</w:t>
      </w:r>
      <w:r>
        <w:br/>
      </w:r>
    </w:p>
    <w:p w14:paraId="6CDE5E84" w14:textId="77777777" w:rsidR="00D831CD" w:rsidRDefault="00000000" w:rsidP="00540217">
      <w:pPr>
        <w:pStyle w:val="ListNumber"/>
        <w:numPr>
          <w:ilvl w:val="0"/>
          <w:numId w:val="0"/>
        </w:numPr>
      </w:pPr>
      <w:r>
        <w:t>13. A body is rotating clockwise with decreasing angular velocity. Its angular acceleration is directed</w:t>
      </w:r>
    </w:p>
    <w:p w14:paraId="29DCE64A" w14:textId="77777777" w:rsidR="00D831CD" w:rsidRDefault="00000000">
      <w:r>
        <w:t xml:space="preserve"> - Into the plane of paper</w:t>
      </w:r>
    </w:p>
    <w:p w14:paraId="1A7B73EF" w14:textId="77777777" w:rsidR="00D831CD" w:rsidRDefault="00000000">
      <w:r>
        <w:t xml:space="preserve"> - Out of the plane of paper</w:t>
      </w:r>
    </w:p>
    <w:p w14:paraId="0D1B6381" w14:textId="77777777" w:rsidR="00D831CD" w:rsidRDefault="00000000">
      <w:r>
        <w:t xml:space="preserve"> - Along the radius</w:t>
      </w:r>
    </w:p>
    <w:p w14:paraId="6EC510DF" w14:textId="77777777" w:rsidR="00D831CD" w:rsidRDefault="00000000">
      <w:r>
        <w:t xml:space="preserve"> - Along the tangent to the circle</w:t>
      </w:r>
    </w:p>
    <w:p w14:paraId="19252005" w14:textId="77777777" w:rsidR="00D831CD" w:rsidRDefault="00000000">
      <w:r>
        <w:br/>
        <w:t>Correct Answer: Out of the plane of paper</w:t>
      </w:r>
      <w:r>
        <w:br/>
      </w:r>
    </w:p>
    <w:p w14:paraId="404A0D99" w14:textId="77777777" w:rsidR="00D831CD" w:rsidRDefault="00000000" w:rsidP="00540217">
      <w:pPr>
        <w:pStyle w:val="ListNumber"/>
        <w:numPr>
          <w:ilvl w:val="0"/>
          <w:numId w:val="0"/>
        </w:numPr>
      </w:pPr>
      <w:r>
        <w:t>14. If a body of mass m is rotating in a circle of radius r with frequency of rotation “f” then centripetal force acting on it is</w:t>
      </w:r>
    </w:p>
    <w:p w14:paraId="73F87FBE" w14:textId="77777777" w:rsidR="00D831CD" w:rsidRDefault="00000000">
      <w:r>
        <w:lastRenderedPageBreak/>
        <w:t xml:space="preserve"> - "</w:t>
      </w:r>
      <w:r>
        <w:br/>
        <w:t>2</w:t>
      </w:r>
      <w:r>
        <w:br/>
        <w:t>π</w:t>
      </w:r>
      <w:r>
        <w:br/>
        <w:t>m</w:t>
      </w:r>
      <w:r>
        <w:br/>
        <w:t>r</w:t>
      </w:r>
      <w:r>
        <w:br/>
        <w:t>f</w:t>
      </w:r>
      <w:r>
        <w:br/>
        <w:t>"</w:t>
      </w:r>
    </w:p>
    <w:p w14:paraId="1F49A213" w14:textId="77777777" w:rsidR="00D831CD" w:rsidRDefault="00000000">
      <w:r>
        <w:t xml:space="preserve"> - "</w:t>
      </w:r>
      <w:r>
        <w:br/>
        <w:t>4</w:t>
      </w:r>
      <w:r>
        <w:br/>
        <w:t>π</w:t>
      </w:r>
      <w:r>
        <w:br/>
        <w:t>2</w:t>
      </w:r>
      <w:r>
        <w:br/>
        <w:t>m</w:t>
      </w:r>
      <w:r>
        <w:br/>
        <w:t>r</w:t>
      </w:r>
      <w:r>
        <w:br/>
        <w:t>f</w:t>
      </w:r>
      <w:r>
        <w:br/>
        <w:t>"</w:t>
      </w:r>
    </w:p>
    <w:p w14:paraId="66DB64BA" w14:textId="77777777" w:rsidR="00D831CD" w:rsidRDefault="00000000">
      <w:r>
        <w:t xml:space="preserve"> - "</w:t>
      </w:r>
      <w:r>
        <w:br/>
        <w:t>4</w:t>
      </w:r>
      <w:r>
        <w:br/>
        <w:t>π</w:t>
      </w:r>
      <w:r>
        <w:br/>
        <w:t>2</w:t>
      </w:r>
      <w:r>
        <w:br/>
        <w:t>m</w:t>
      </w:r>
      <w:r>
        <w:br/>
        <w:t>r</w:t>
      </w:r>
      <w:r>
        <w:br/>
        <w:t>f</w:t>
      </w:r>
      <w:r>
        <w:br/>
        <w:t>2</w:t>
      </w:r>
      <w:r>
        <w:br/>
        <w:t>"</w:t>
      </w:r>
    </w:p>
    <w:p w14:paraId="09B42BC2" w14:textId="77777777" w:rsidR="00D831CD" w:rsidRDefault="00000000">
      <w:r>
        <w:t xml:space="preserve"> - "</w:t>
      </w:r>
      <w:r>
        <w:br/>
        <w:t>π</w:t>
      </w:r>
      <w:r>
        <w:br/>
        <w:t>2</w:t>
      </w:r>
      <w:r>
        <w:br/>
        <w:t>m</w:t>
      </w:r>
      <w:r>
        <w:br/>
        <w:t>r</w:t>
      </w:r>
      <w:r>
        <w:br/>
        <w:t>f</w:t>
      </w:r>
      <w:r>
        <w:br/>
        <w:t>2</w:t>
      </w:r>
      <w:r>
        <w:br/>
        <w:t>"</w:t>
      </w:r>
    </w:p>
    <w:p w14:paraId="5FFF7270" w14:textId="77777777" w:rsidR="00D831CD" w:rsidRDefault="00000000">
      <w:r>
        <w:br/>
        <w:t>Correct Answer: "</w:t>
      </w:r>
      <w:r>
        <w:br/>
        <w:t>4</w:t>
      </w:r>
      <w:r>
        <w:br/>
        <w:t>π</w:t>
      </w:r>
      <w:r>
        <w:br/>
        <w:t>2</w:t>
      </w:r>
      <w:r>
        <w:br/>
        <w:t>m</w:t>
      </w:r>
      <w:r>
        <w:br/>
        <w:t>r</w:t>
      </w:r>
      <w:r>
        <w:br/>
        <w:t>f</w:t>
      </w:r>
      <w:r>
        <w:br/>
        <w:t>2</w:t>
      </w:r>
      <w:r>
        <w:br/>
      </w:r>
      <w:r>
        <w:lastRenderedPageBreak/>
        <w:t>"</w:t>
      </w:r>
      <w:r>
        <w:br/>
      </w:r>
    </w:p>
    <w:p w14:paraId="65D61F08" w14:textId="77777777" w:rsidR="00D831CD" w:rsidRDefault="00000000" w:rsidP="00540217">
      <w:pPr>
        <w:pStyle w:val="ListNumber"/>
        <w:numPr>
          <w:ilvl w:val="0"/>
          <w:numId w:val="0"/>
        </w:numPr>
      </w:pPr>
      <w:r>
        <w:t>15. If “</w:t>
      </w:r>
      <w:r>
        <w:br/>
        <w:t>r</w:t>
      </w:r>
      <w:r>
        <w:br/>
        <w:t>→</w:t>
      </w:r>
      <w:r>
        <w:br/>
        <w:t>=</w:t>
      </w:r>
      <w:r>
        <w:br/>
        <w:t>4</w:t>
      </w:r>
      <w:r>
        <w:br/>
        <w:t>i</w:t>
      </w:r>
      <w:r>
        <w:br/>
        <w:t>^</w:t>
      </w:r>
      <w:r>
        <w:br/>
        <w:t>”   and   “</w:t>
      </w:r>
      <w:r>
        <w:br/>
        <w:t>ω</w:t>
      </w:r>
      <w:r>
        <w:br/>
        <w:t>→</w:t>
      </w:r>
      <w:r>
        <w:br/>
        <w:t>=</w:t>
      </w:r>
      <w:r>
        <w:br/>
        <w:t>4</w:t>
      </w:r>
      <w:r>
        <w:br/>
        <w:t>j</w:t>
      </w:r>
      <w:r>
        <w:br/>
        <w:t>^</w:t>
      </w:r>
      <w:r>
        <w:br/>
        <w:t>”  then   “</w:t>
      </w:r>
      <w:r>
        <w:br/>
        <w:t>v</w:t>
      </w:r>
      <w:r>
        <w:br/>
        <w:t>→</w:t>
      </w:r>
      <w:r>
        <w:br/>
        <w:t>”  is along</w:t>
      </w:r>
    </w:p>
    <w:p w14:paraId="627168C5" w14:textId="77777777" w:rsidR="00D831CD" w:rsidRDefault="00000000">
      <w:r>
        <w:t xml:space="preserve"> - +x–axis</w:t>
      </w:r>
    </w:p>
    <w:p w14:paraId="33CD38DD" w14:textId="77777777" w:rsidR="00D831CD" w:rsidRDefault="00000000">
      <w:r>
        <w:t xml:space="preserve"> - +z–axis</w:t>
      </w:r>
    </w:p>
    <w:p w14:paraId="630B5451" w14:textId="77777777" w:rsidR="00D831CD" w:rsidRDefault="00000000">
      <w:r>
        <w:t xml:space="preserve"> - –z–axis</w:t>
      </w:r>
    </w:p>
    <w:p w14:paraId="44AEA60E" w14:textId="77777777" w:rsidR="00D831CD" w:rsidRDefault="00000000">
      <w:r>
        <w:t xml:space="preserve"> - –y–axis</w:t>
      </w:r>
    </w:p>
    <w:p w14:paraId="7B253FDF" w14:textId="77777777" w:rsidR="00D831CD" w:rsidRDefault="00000000">
      <w:r>
        <w:br/>
        <w:t>Correct Answer: –z–axis</w:t>
      </w:r>
      <w:r>
        <w:br/>
      </w:r>
    </w:p>
    <w:p w14:paraId="5F105794" w14:textId="77777777" w:rsidR="00D831CD" w:rsidRDefault="00000000" w:rsidP="00540217">
      <w:pPr>
        <w:pStyle w:val="ListNumber"/>
        <w:numPr>
          <w:ilvl w:val="0"/>
          <w:numId w:val="0"/>
        </w:numPr>
      </w:pPr>
      <w:r>
        <w:t>16. When a body is whirled in a horizontal circle by means of a string the centripetal force is supplied by:</w:t>
      </w:r>
    </w:p>
    <w:p w14:paraId="10FCB57D" w14:textId="77777777" w:rsidR="00D831CD" w:rsidRDefault="00000000">
      <w:r>
        <w:t xml:space="preserve"> - Mass of a body</w:t>
      </w:r>
    </w:p>
    <w:p w14:paraId="49CB4564" w14:textId="77777777" w:rsidR="00D831CD" w:rsidRDefault="00000000">
      <w:r>
        <w:t xml:space="preserve"> - Tension in the string</w:t>
      </w:r>
    </w:p>
    <w:p w14:paraId="1631E406" w14:textId="77777777" w:rsidR="00D831CD" w:rsidRDefault="00000000">
      <w:r>
        <w:t xml:space="preserve"> - Velocity of body</w:t>
      </w:r>
    </w:p>
    <w:p w14:paraId="130573BA" w14:textId="77777777" w:rsidR="00D831CD" w:rsidRDefault="00000000">
      <w:r>
        <w:t xml:space="preserve"> - Centripetal acceleration</w:t>
      </w:r>
    </w:p>
    <w:p w14:paraId="53356D3A" w14:textId="77777777" w:rsidR="00D831CD" w:rsidRDefault="00000000">
      <w:r>
        <w:lastRenderedPageBreak/>
        <w:br/>
        <w:t>Correct Answer: Tension in the string</w:t>
      </w:r>
      <w:r>
        <w:br/>
      </w:r>
    </w:p>
    <w:p w14:paraId="43AC2EED" w14:textId="77777777" w:rsidR="00D831CD" w:rsidRDefault="00000000" w:rsidP="00540217">
      <w:pPr>
        <w:pStyle w:val="ListNumber"/>
        <w:numPr>
          <w:ilvl w:val="0"/>
          <w:numId w:val="0"/>
        </w:numPr>
      </w:pPr>
      <w:r>
        <w:t>17. Angular speed of second’s hand of mechanical watch in rad/min is</w:t>
      </w:r>
    </w:p>
    <w:p w14:paraId="3F91004E" w14:textId="77777777" w:rsidR="00D831CD" w:rsidRDefault="00000000">
      <w:r>
        <w:t xml:space="preserve"> - "</w:t>
      </w:r>
      <w:r>
        <w:br/>
        <w:t>2</w:t>
      </w:r>
      <w:r>
        <w:br/>
        <w:t>π</w:t>
      </w:r>
      <w:r>
        <w:br/>
        <w:t>"</w:t>
      </w:r>
    </w:p>
    <w:p w14:paraId="38C591BE" w14:textId="77777777" w:rsidR="00D831CD" w:rsidRDefault="00000000">
      <w:r>
        <w:t xml:space="preserve"> - "</w:t>
      </w:r>
      <w:r>
        <w:br/>
        <w:t>π</w:t>
      </w:r>
      <w:r>
        <w:br/>
        <w:t>12</w:t>
      </w:r>
      <w:r>
        <w:br/>
        <w:t xml:space="preserve"> "</w:t>
      </w:r>
    </w:p>
    <w:p w14:paraId="0E7504F6" w14:textId="77777777" w:rsidR="00D831CD" w:rsidRDefault="00000000">
      <w:r>
        <w:t xml:space="preserve"> - "</w:t>
      </w:r>
      <w:r>
        <w:br/>
        <w:t>π</w:t>
      </w:r>
      <w:r>
        <w:br/>
        <w:t>6</w:t>
      </w:r>
      <w:r>
        <w:br/>
        <w:t>"</w:t>
      </w:r>
    </w:p>
    <w:p w14:paraId="3A4C0A2A" w14:textId="77777777" w:rsidR="00D831CD" w:rsidRDefault="00000000">
      <w:r>
        <w:t xml:space="preserve"> - "</w:t>
      </w:r>
      <w:r>
        <w:br/>
        <w:t>π</w:t>
      </w:r>
      <w:r>
        <w:br/>
        <w:t>30</w:t>
      </w:r>
      <w:r>
        <w:br/>
        <w:t>"</w:t>
      </w:r>
    </w:p>
    <w:p w14:paraId="122EBAF6" w14:textId="77777777" w:rsidR="00D831CD" w:rsidRDefault="00000000">
      <w:r>
        <w:br/>
        <w:t>Correct Answer: "</w:t>
      </w:r>
      <w:r>
        <w:br/>
        <w:t>2</w:t>
      </w:r>
      <w:r>
        <w:br/>
        <w:t>π</w:t>
      </w:r>
      <w:r>
        <w:br/>
        <w:t>"</w:t>
      </w:r>
      <w:r>
        <w:br/>
      </w:r>
    </w:p>
    <w:p w14:paraId="25C730B5" w14:textId="77777777" w:rsidR="00D831CD" w:rsidRDefault="00000000" w:rsidP="00540217">
      <w:pPr>
        <w:pStyle w:val="ListNumber"/>
        <w:numPr>
          <w:ilvl w:val="0"/>
          <w:numId w:val="0"/>
        </w:numPr>
      </w:pPr>
      <w:r>
        <w:t>18. A body revolved around the sun 27 times faster then the earth what is the ratio of their radii</w:t>
      </w:r>
    </w:p>
    <w:p w14:paraId="65A45237" w14:textId="77777777" w:rsidR="00D831CD" w:rsidRDefault="00000000">
      <w:r>
        <w:t xml:space="preserve"> - 1/27</w:t>
      </w:r>
    </w:p>
    <w:p w14:paraId="6BF2E63D" w14:textId="77777777" w:rsidR="00D831CD" w:rsidRDefault="00000000">
      <w:r>
        <w:t xml:space="preserve"> - 1/4</w:t>
      </w:r>
    </w:p>
    <w:p w14:paraId="60779F54" w14:textId="77777777" w:rsidR="00D831CD" w:rsidRDefault="00000000">
      <w:r>
        <w:t xml:space="preserve"> - 1/9</w:t>
      </w:r>
    </w:p>
    <w:p w14:paraId="68284C61" w14:textId="77777777" w:rsidR="00D831CD" w:rsidRDefault="00000000">
      <w:r>
        <w:t xml:space="preserve"> - 1/3</w:t>
      </w:r>
    </w:p>
    <w:p w14:paraId="6D071088" w14:textId="77777777" w:rsidR="00D831CD" w:rsidRDefault="00000000">
      <w:r>
        <w:br/>
        <w:t>Correct Answer: 1/9</w:t>
      </w:r>
      <w:r>
        <w:br/>
      </w:r>
    </w:p>
    <w:p w14:paraId="431235CE" w14:textId="77777777" w:rsidR="00D831CD" w:rsidRDefault="00000000" w:rsidP="00540217">
      <w:pPr>
        <w:pStyle w:val="ListNumber"/>
        <w:numPr>
          <w:ilvl w:val="0"/>
          <w:numId w:val="0"/>
        </w:numPr>
      </w:pPr>
      <w:r>
        <w:lastRenderedPageBreak/>
        <w:t>19. Time taken by geostationary satellite to complete one rotation around earth is:</w:t>
      </w:r>
    </w:p>
    <w:p w14:paraId="2CA6F82E" w14:textId="77777777" w:rsidR="00D831CD" w:rsidRDefault="00000000">
      <w:r>
        <w:t xml:space="preserve"> - 1 year</w:t>
      </w:r>
    </w:p>
    <w:p w14:paraId="1C8BB61C" w14:textId="77777777" w:rsidR="00D831CD" w:rsidRDefault="00000000">
      <w:r>
        <w:t xml:space="preserve"> - 1 hour</w:t>
      </w:r>
    </w:p>
    <w:p w14:paraId="36D608E5" w14:textId="77777777" w:rsidR="00D831CD" w:rsidRDefault="00000000">
      <w:r>
        <w:t xml:space="preserve"> - 1 day</w:t>
      </w:r>
    </w:p>
    <w:p w14:paraId="4C1FFFEC" w14:textId="77777777" w:rsidR="00D831CD" w:rsidRDefault="00000000">
      <w:r>
        <w:t xml:space="preserve"> - 84 min</w:t>
      </w:r>
    </w:p>
    <w:p w14:paraId="02A9EC8F" w14:textId="77777777" w:rsidR="00D831CD" w:rsidRDefault="00000000">
      <w:r>
        <w:br/>
        <w:t>Correct Answer: 1 day</w:t>
      </w:r>
      <w:r>
        <w:br/>
      </w:r>
    </w:p>
    <w:p w14:paraId="4BE4EC09" w14:textId="77777777" w:rsidR="00D831CD" w:rsidRDefault="00000000" w:rsidP="00540217">
      <w:pPr>
        <w:pStyle w:val="ListNumber"/>
        <w:numPr>
          <w:ilvl w:val="0"/>
          <w:numId w:val="0"/>
        </w:numPr>
      </w:pPr>
      <w:r>
        <w:t>20. A planet has half the mass of earth and half the radius. Compared to the acceleration due to gravity near the surface of earth, the acceleration of gravity near the surface of the other planet is.</w:t>
      </w:r>
    </w:p>
    <w:p w14:paraId="283FF70E" w14:textId="77777777" w:rsidR="00D831CD" w:rsidRDefault="00000000">
      <w:r>
        <w:t xml:space="preserve"> - Twice as much</w:t>
      </w:r>
    </w:p>
    <w:p w14:paraId="38F5A024" w14:textId="77777777" w:rsidR="00D831CD" w:rsidRDefault="00000000">
      <w:r>
        <w:t xml:space="preserve"> - One-fourth as much</w:t>
      </w:r>
    </w:p>
    <w:p w14:paraId="420D4691" w14:textId="77777777" w:rsidR="00D831CD" w:rsidRDefault="00000000">
      <w:r>
        <w:t xml:space="preserve"> - Half as much</w:t>
      </w:r>
    </w:p>
    <w:p w14:paraId="1258F914" w14:textId="77777777" w:rsidR="00D831CD" w:rsidRDefault="00000000">
      <w:r>
        <w:t xml:space="preserve"> - The same</w:t>
      </w:r>
    </w:p>
    <w:p w14:paraId="7A5823EB" w14:textId="77777777" w:rsidR="00D831CD" w:rsidRDefault="00000000">
      <w:r>
        <w:br/>
        <w:t>Correct Answer: Twice as much</w:t>
      </w:r>
      <w:r>
        <w:br/>
      </w:r>
    </w:p>
    <w:p w14:paraId="2266DC4B" w14:textId="77777777" w:rsidR="00D831CD" w:rsidRDefault="00000000" w:rsidP="00540217">
      <w:pPr>
        <w:pStyle w:val="ListNumber"/>
        <w:numPr>
          <w:ilvl w:val="0"/>
          <w:numId w:val="0"/>
        </w:numPr>
      </w:pPr>
      <w:r>
        <w:t>21. Torque due to centripetal force is</w:t>
      </w:r>
    </w:p>
    <w:p w14:paraId="5F1DEEB4" w14:textId="77777777" w:rsidR="00D831CD" w:rsidRDefault="00000000">
      <w:r>
        <w:t xml:space="preserve"> - Zero</w:t>
      </w:r>
    </w:p>
    <w:p w14:paraId="1A5B57D8" w14:textId="77777777" w:rsidR="00D831CD" w:rsidRDefault="00000000">
      <w:r>
        <w:t xml:space="preserve"> - Infinity</w:t>
      </w:r>
    </w:p>
    <w:p w14:paraId="3D45B4E3" w14:textId="77777777" w:rsidR="00D831CD" w:rsidRDefault="00000000">
      <w:r>
        <w:t xml:space="preserve"> - Negative</w:t>
      </w:r>
    </w:p>
    <w:p w14:paraId="363943E1" w14:textId="77777777" w:rsidR="00D831CD" w:rsidRDefault="00000000">
      <w:r>
        <w:t xml:space="preserve"> - Positive</w:t>
      </w:r>
    </w:p>
    <w:p w14:paraId="4DEDD94B" w14:textId="77777777" w:rsidR="00D831CD" w:rsidRDefault="00000000">
      <w:r>
        <w:br/>
        <w:t>Correct Answer: Zero</w:t>
      </w:r>
      <w:r>
        <w:br/>
      </w:r>
    </w:p>
    <w:p w14:paraId="38B5E1D2" w14:textId="77777777" w:rsidR="00D831CD" w:rsidRDefault="00000000" w:rsidP="00540217">
      <w:pPr>
        <w:pStyle w:val="ListNumber"/>
        <w:numPr>
          <w:ilvl w:val="0"/>
          <w:numId w:val="0"/>
        </w:numPr>
      </w:pPr>
      <w:r>
        <w:t>22. A ball of mass m and radius r is released in aviscous liquid. The value of its terminal velocity is proportional to</w:t>
      </w:r>
    </w:p>
    <w:p w14:paraId="34A50B62" w14:textId="77777777" w:rsidR="00D831CD" w:rsidRDefault="00000000">
      <w:r>
        <w:t xml:space="preserve"> - "</w:t>
      </w:r>
      <w:r>
        <w:br/>
        <w:t>1</w:t>
      </w:r>
      <w:r>
        <w:br/>
      </w:r>
      <w:r>
        <w:lastRenderedPageBreak/>
        <w:t>r</w:t>
      </w:r>
      <w:r>
        <w:br/>
        <w:t>" only</w:t>
      </w:r>
    </w:p>
    <w:p w14:paraId="3AB27D21" w14:textId="77777777" w:rsidR="00D831CD" w:rsidRDefault="00000000">
      <w:r>
        <w:t xml:space="preserve"> - "</w:t>
      </w:r>
      <w:r>
        <w:br/>
        <w:t>m</w:t>
      </w:r>
      <w:r>
        <w:br/>
        <w:t>r</w:t>
      </w:r>
      <w:r>
        <w:br/>
        <w:t>"</w:t>
      </w:r>
    </w:p>
    <w:p w14:paraId="6C771C40" w14:textId="77777777" w:rsidR="00D831CD" w:rsidRDefault="00000000">
      <w:r>
        <w:t xml:space="preserve"> - "</w:t>
      </w:r>
      <w:r>
        <w:br/>
        <w:t>m</w:t>
      </w:r>
      <w:r>
        <w:br/>
        <w:t>r</w:t>
      </w:r>
      <w:r>
        <w:br/>
        <w:t>1</w:t>
      </w:r>
      <w:r>
        <w:br/>
        <w:t>2</w:t>
      </w:r>
      <w:r>
        <w:br/>
        <w:t>"</w:t>
      </w:r>
    </w:p>
    <w:p w14:paraId="3083A51C" w14:textId="77777777" w:rsidR="00D831CD" w:rsidRDefault="00000000">
      <w:r>
        <w:t xml:space="preserve"> - m only</w:t>
      </w:r>
    </w:p>
    <w:p w14:paraId="4561DF57" w14:textId="77777777" w:rsidR="00D831CD" w:rsidRDefault="00000000">
      <w:r>
        <w:br/>
        <w:t>Correct Answer: "</w:t>
      </w:r>
      <w:r>
        <w:br/>
        <w:t>m</w:t>
      </w:r>
      <w:r>
        <w:br/>
        <w:t>r</w:t>
      </w:r>
      <w:r>
        <w:br/>
        <w:t>"</w:t>
      </w:r>
      <w:r>
        <w:br/>
      </w:r>
    </w:p>
    <w:p w14:paraId="56C1E0F9" w14:textId="77777777" w:rsidR="00D831CD" w:rsidRDefault="00000000" w:rsidP="00540217">
      <w:pPr>
        <w:pStyle w:val="ListNumber"/>
        <w:numPr>
          <w:ilvl w:val="0"/>
          <w:numId w:val="0"/>
        </w:numPr>
      </w:pPr>
      <w:r>
        <w:t>23. 1 radian is equal to</w:t>
      </w:r>
    </w:p>
    <w:p w14:paraId="66E09E86" w14:textId="77777777" w:rsidR="00D831CD" w:rsidRDefault="00000000">
      <w:r>
        <w:t xml:space="preserve"> - 57.3°</w:t>
      </w:r>
    </w:p>
    <w:p w14:paraId="522E745D" w14:textId="77777777" w:rsidR="00D831CD" w:rsidRDefault="00000000">
      <w:r>
        <w:t xml:space="preserve"> - &gt;</w:t>
      </w:r>
    </w:p>
    <w:p w14:paraId="5B32ED06" w14:textId="77777777" w:rsidR="00D831CD" w:rsidRDefault="00000000">
      <w:r>
        <w:t xml:space="preserve"> - 53.7°</w:t>
      </w:r>
    </w:p>
    <w:p w14:paraId="4BBBE5D5" w14:textId="77777777" w:rsidR="00D831CD" w:rsidRDefault="00000000">
      <w:r>
        <w:t xml:space="preserve"> - Both A &amp; B</w:t>
      </w:r>
    </w:p>
    <w:p w14:paraId="026CF061" w14:textId="77777777" w:rsidR="00D831CD" w:rsidRDefault="00000000">
      <w:r>
        <w:br/>
        <w:t>Correct Answer: Both A &amp; B</w:t>
      </w:r>
      <w:r>
        <w:br/>
      </w:r>
    </w:p>
    <w:p w14:paraId="284E5E1B" w14:textId="77777777" w:rsidR="00D831CD" w:rsidRDefault="00000000" w:rsidP="00540217">
      <w:pPr>
        <w:pStyle w:val="ListNumber"/>
        <w:numPr>
          <w:ilvl w:val="0"/>
          <w:numId w:val="0"/>
        </w:numPr>
      </w:pPr>
      <w:r>
        <w:t>24. An angular ring with inner and outer radii R1 and R2 is rolling without slipping with a uniform angular speed. The ratio of the forces experienced by the two particles situated on the inner and outer parts of the ring , “</w:t>
      </w:r>
      <w:r>
        <w:br/>
        <w:t>F</w:t>
      </w:r>
      <w:r>
        <w:br/>
        <w:t>1</w:t>
      </w:r>
      <w:r>
        <w:br/>
        <w:t>F</w:t>
      </w:r>
      <w:r>
        <w:br/>
        <w:t>2</w:t>
      </w:r>
      <w:r>
        <w:br/>
        <w:t>”  is</w:t>
      </w:r>
    </w:p>
    <w:p w14:paraId="617CF35F" w14:textId="77777777" w:rsidR="00D831CD" w:rsidRDefault="00000000">
      <w:r>
        <w:lastRenderedPageBreak/>
        <w:t xml:space="preserve"> - 1</w:t>
      </w:r>
    </w:p>
    <w:p w14:paraId="119171E2" w14:textId="77777777" w:rsidR="00D831CD" w:rsidRDefault="00000000">
      <w:r>
        <w:t xml:space="preserve"> - "</w:t>
      </w:r>
      <w:r>
        <w:br/>
        <w:t>R</w:t>
      </w:r>
      <w:r>
        <w:br/>
        <w:t>2</w:t>
      </w:r>
      <w:r>
        <w:br/>
        <w:t>R</w:t>
      </w:r>
      <w:r>
        <w:br/>
        <w:t>1</w:t>
      </w:r>
      <w:r>
        <w:br/>
        <w:t>"</w:t>
      </w:r>
    </w:p>
    <w:p w14:paraId="13CAB3EF" w14:textId="77777777" w:rsidR="00D831CD" w:rsidRDefault="00000000">
      <w:r>
        <w:t xml:space="preserve"> - "</w:t>
      </w:r>
      <w:r>
        <w:br/>
        <w:t>R</w:t>
      </w:r>
      <w:r>
        <w:br/>
        <w:t>1</w:t>
      </w:r>
      <w:r>
        <w:br/>
        <w:t>R</w:t>
      </w:r>
      <w:r>
        <w:br/>
        <w:t>2</w:t>
      </w:r>
      <w:r>
        <w:br/>
        <w:t>"</w:t>
      </w:r>
    </w:p>
    <w:p w14:paraId="6265A094" w14:textId="77777777" w:rsidR="00D831CD" w:rsidRDefault="00000000">
      <w:r>
        <w:t xml:space="preserve"> - "</w:t>
      </w:r>
      <w:r>
        <w:br/>
        <w:t>R</w:t>
      </w:r>
      <w:r>
        <w:br/>
        <w:t>2</w:t>
      </w:r>
      <w:r>
        <w:br/>
        <w:t>R</w:t>
      </w:r>
      <w:r>
        <w:br/>
        <w:t>1</w:t>
      </w:r>
      <w:r>
        <w:br/>
        <w:t>2</w:t>
      </w:r>
      <w:r>
        <w:br/>
        <w:t>"</w:t>
      </w:r>
    </w:p>
    <w:p w14:paraId="6FCE35EA" w14:textId="77777777" w:rsidR="00D831CD" w:rsidRDefault="00000000">
      <w:r>
        <w:br/>
        <w:t>Correct Answer: "</w:t>
      </w:r>
      <w:r>
        <w:br/>
        <w:t>R</w:t>
      </w:r>
      <w:r>
        <w:br/>
        <w:t>1</w:t>
      </w:r>
      <w:r>
        <w:br/>
        <w:t>R</w:t>
      </w:r>
      <w:r>
        <w:br/>
        <w:t>2</w:t>
      </w:r>
      <w:r>
        <w:br/>
        <w:t>"</w:t>
      </w:r>
      <w:r>
        <w:br/>
      </w:r>
    </w:p>
    <w:p w14:paraId="54F73E47" w14:textId="77777777" w:rsidR="00D831CD" w:rsidRDefault="00000000" w:rsidP="00540217">
      <w:pPr>
        <w:pStyle w:val="ListNumber"/>
        <w:numPr>
          <w:ilvl w:val="0"/>
          <w:numId w:val="0"/>
        </w:numPr>
      </w:pPr>
      <w:r>
        <w:t>25. Minimum velocity required to complete vertical circle is</w:t>
      </w:r>
    </w:p>
    <w:p w14:paraId="2C1D15C4" w14:textId="77777777" w:rsidR="00D831CD" w:rsidRDefault="00000000">
      <w:r>
        <w:t xml:space="preserve"> - "</w:t>
      </w:r>
      <w:r>
        <w:br/>
        <w:t>r</w:t>
      </w:r>
      <w:r>
        <w:br/>
        <w:t>g</w:t>
      </w:r>
      <w:r>
        <w:br/>
        <w:t>"</w:t>
      </w:r>
    </w:p>
    <w:p w14:paraId="72D8D039" w14:textId="77777777" w:rsidR="00D831CD" w:rsidRDefault="00000000">
      <w:r>
        <w:t xml:space="preserve"> - "</w:t>
      </w:r>
      <w:r>
        <w:br/>
        <w:t>3</w:t>
      </w:r>
      <w:r>
        <w:br/>
        <w:t>r</w:t>
      </w:r>
      <w:r>
        <w:br/>
        <w:t>g</w:t>
      </w:r>
      <w:r>
        <w:br/>
        <w:t>"</w:t>
      </w:r>
    </w:p>
    <w:p w14:paraId="02B91A9D" w14:textId="77777777" w:rsidR="00D831CD" w:rsidRDefault="00000000">
      <w:r>
        <w:lastRenderedPageBreak/>
        <w:t xml:space="preserve"> - "</w:t>
      </w:r>
      <w:r>
        <w:br/>
        <w:t>5</w:t>
      </w:r>
      <w:r>
        <w:br/>
        <w:t>r</w:t>
      </w:r>
      <w:r>
        <w:br/>
        <w:t>g</w:t>
      </w:r>
      <w:r>
        <w:br/>
        <w:t>"</w:t>
      </w:r>
    </w:p>
    <w:p w14:paraId="123EAEE9" w14:textId="77777777" w:rsidR="00D831CD" w:rsidRDefault="00000000">
      <w:r>
        <w:t xml:space="preserve"> - "</w:t>
      </w:r>
      <w:r>
        <w:br/>
        <w:t>8</w:t>
      </w:r>
      <w:r>
        <w:br/>
        <w:t>r</w:t>
      </w:r>
      <w:r>
        <w:br/>
        <w:t>g</w:t>
      </w:r>
      <w:r>
        <w:br/>
        <w:t>"</w:t>
      </w:r>
    </w:p>
    <w:p w14:paraId="09C8EB21" w14:textId="77777777" w:rsidR="00D831CD" w:rsidRDefault="00000000">
      <w:r>
        <w:br/>
        <w:t>Correct Answer: "</w:t>
      </w:r>
      <w:r>
        <w:br/>
        <w:t>5</w:t>
      </w:r>
      <w:r>
        <w:br/>
        <w:t>r</w:t>
      </w:r>
      <w:r>
        <w:br/>
        <w:t>g</w:t>
      </w:r>
      <w:r>
        <w:br/>
        <w:t>"</w:t>
      </w:r>
      <w:r>
        <w:br/>
      </w:r>
    </w:p>
    <w:p w14:paraId="7BF10A3B" w14:textId="77777777" w:rsidR="00D831CD" w:rsidRDefault="00000000" w:rsidP="00540217">
      <w:pPr>
        <w:pStyle w:val="ListNumber"/>
        <w:numPr>
          <w:ilvl w:val="0"/>
          <w:numId w:val="0"/>
        </w:numPr>
      </w:pPr>
      <w:r>
        <w:t>26. The radius of orbit of a geostationary satellite depends upon:</w:t>
      </w:r>
    </w:p>
    <w:p w14:paraId="692270F1" w14:textId="77777777" w:rsidR="00D831CD" w:rsidRDefault="00000000">
      <w:r>
        <w:t xml:space="preserve"> - Mass of satellite and its time period</w:t>
      </w:r>
    </w:p>
    <w:p w14:paraId="6953C2F6" w14:textId="77777777" w:rsidR="00D831CD" w:rsidRDefault="00000000">
      <w:r>
        <w:t xml:space="preserve"> - Mass of satellite and mass of earth</w:t>
      </w:r>
    </w:p>
    <w:p w14:paraId="4D6B4968" w14:textId="77777777" w:rsidR="00D831CD" w:rsidRDefault="00000000">
      <w:r>
        <w:t xml:space="preserve"> - Mass of earth, mass of satellite and time period of satellite</w:t>
      </w:r>
    </w:p>
    <w:p w14:paraId="27EC0628" w14:textId="77777777" w:rsidR="00D831CD" w:rsidRDefault="00000000">
      <w:r>
        <w:t xml:space="preserve"> - Mass of earth and time period of satellite</w:t>
      </w:r>
    </w:p>
    <w:p w14:paraId="24B4EB2C" w14:textId="77777777" w:rsidR="00D831CD" w:rsidRDefault="00000000">
      <w:r>
        <w:br/>
        <w:t>Correct Answer: Mass of earth and time period of satellite</w:t>
      </w:r>
      <w:r>
        <w:br/>
      </w:r>
    </w:p>
    <w:p w14:paraId="4BAECB21" w14:textId="77777777" w:rsidR="00D831CD" w:rsidRDefault="00000000" w:rsidP="00540217">
      <w:pPr>
        <w:pStyle w:val="ListNumber"/>
        <w:numPr>
          <w:ilvl w:val="0"/>
          <w:numId w:val="0"/>
        </w:numPr>
      </w:pPr>
      <w:r>
        <w:t>27. 1 radian is equal to</w:t>
      </w:r>
    </w:p>
    <w:p w14:paraId="0BB38A28" w14:textId="77777777" w:rsidR="00D831CD" w:rsidRDefault="00000000">
      <w:r>
        <w:t xml:space="preserve"> - 57.3°</w:t>
      </w:r>
    </w:p>
    <w:p w14:paraId="01C7D9DB" w14:textId="77777777" w:rsidR="00D831CD" w:rsidRDefault="00000000">
      <w:r>
        <w:t xml:space="preserve"> - "</w:t>
      </w:r>
      <w:r>
        <w:br/>
        <w:t>1</w:t>
      </w:r>
      <w:r>
        <w:br/>
        <w:t>2</w:t>
      </w:r>
      <w:r>
        <w:br/>
        <w:t>π</w:t>
      </w:r>
      <w:r>
        <w:br/>
        <w:t>r</w:t>
      </w:r>
      <w:r>
        <w:br/>
        <w:t>e</w:t>
      </w:r>
      <w:r>
        <w:br/>
        <w:t>v</w:t>
      </w:r>
      <w:r>
        <w:br/>
        <w:t>"</w:t>
      </w:r>
    </w:p>
    <w:p w14:paraId="6AFD584F" w14:textId="77777777" w:rsidR="00D831CD" w:rsidRDefault="00000000">
      <w:r>
        <w:lastRenderedPageBreak/>
        <w:t xml:space="preserve"> - 53.7°</w:t>
      </w:r>
    </w:p>
    <w:p w14:paraId="1431BFEC" w14:textId="77777777" w:rsidR="00D831CD" w:rsidRDefault="00000000">
      <w:r>
        <w:t xml:space="preserve"> - Both A &amp; C</w:t>
      </w:r>
    </w:p>
    <w:p w14:paraId="539C7675" w14:textId="77777777" w:rsidR="00D831CD" w:rsidRDefault="00000000">
      <w:r>
        <w:br/>
        <w:t>Correct Answer: Both A &amp; C</w:t>
      </w:r>
      <w:r>
        <w:br/>
      </w:r>
    </w:p>
    <w:p w14:paraId="34794969" w14:textId="77777777" w:rsidR="00D831CD" w:rsidRDefault="00000000" w:rsidP="00540217">
      <w:pPr>
        <w:pStyle w:val="ListNumber"/>
        <w:numPr>
          <w:ilvl w:val="0"/>
          <w:numId w:val="0"/>
        </w:numPr>
      </w:pPr>
      <w:r>
        <w:t>28. The direction of linear velocity of body moving in a circle is</w:t>
      </w:r>
    </w:p>
    <w:p w14:paraId="2C0211FE" w14:textId="77777777" w:rsidR="00D831CD" w:rsidRDefault="00000000">
      <w:r>
        <w:t xml:space="preserve"> - along the axis of rotation</w:t>
      </w:r>
    </w:p>
    <w:p w14:paraId="667916BC" w14:textId="77777777" w:rsidR="00D831CD" w:rsidRDefault="00000000">
      <w:r>
        <w:t xml:space="preserve"> - along the tangent</w:t>
      </w:r>
    </w:p>
    <w:p w14:paraId="4E6A25DA" w14:textId="77777777" w:rsidR="00D831CD" w:rsidRDefault="00000000">
      <w:r>
        <w:t xml:space="preserve"> - directed towards the center</w:t>
      </w:r>
    </w:p>
    <w:p w14:paraId="593B0A30" w14:textId="77777777" w:rsidR="00D831CD" w:rsidRDefault="00000000">
      <w:r>
        <w:t xml:space="preserve"> - directed away from the center</w:t>
      </w:r>
    </w:p>
    <w:p w14:paraId="4902C627" w14:textId="77777777" w:rsidR="00D831CD" w:rsidRDefault="00000000">
      <w:r>
        <w:br/>
        <w:t>Correct Answer: along the tangent</w:t>
      </w:r>
      <w:r>
        <w:br/>
      </w:r>
    </w:p>
    <w:p w14:paraId="0A78A388" w14:textId="77777777" w:rsidR="00D831CD" w:rsidRDefault="00000000" w:rsidP="00540217">
      <w:pPr>
        <w:pStyle w:val="ListNumber"/>
        <w:numPr>
          <w:ilvl w:val="0"/>
          <w:numId w:val="0"/>
        </w:numPr>
      </w:pPr>
      <w:r>
        <w:t>29. A cyclist turns around a curve at 15 miles/hour. If he turns at double the speed, the tendency to overturn is</w:t>
      </w:r>
    </w:p>
    <w:p w14:paraId="51265852" w14:textId="77777777" w:rsidR="00D831CD" w:rsidRDefault="00000000">
      <w:r>
        <w:t xml:space="preserve"> - Doubled</w:t>
      </w:r>
    </w:p>
    <w:p w14:paraId="4717194E" w14:textId="77777777" w:rsidR="00D831CD" w:rsidRDefault="00000000">
      <w:r>
        <w:t xml:space="preserve"> - Quadrupled</w:t>
      </w:r>
    </w:p>
    <w:p w14:paraId="5C32A52B" w14:textId="77777777" w:rsidR="00D831CD" w:rsidRDefault="00000000">
      <w:r>
        <w:t xml:space="preserve"> - Halved</w:t>
      </w:r>
    </w:p>
    <w:p w14:paraId="1DF748AD" w14:textId="77777777" w:rsidR="00D831CD" w:rsidRDefault="00000000">
      <w:r>
        <w:t xml:space="preserve"> - Unchanged</w:t>
      </w:r>
    </w:p>
    <w:p w14:paraId="32ABD776" w14:textId="77777777" w:rsidR="00D831CD" w:rsidRDefault="00000000">
      <w:r>
        <w:br/>
        <w:t>Correct Answer: Quadrupled</w:t>
      </w:r>
      <w:r>
        <w:br/>
      </w:r>
    </w:p>
    <w:p w14:paraId="05758FB4" w14:textId="77777777" w:rsidR="00D831CD" w:rsidRDefault="00000000" w:rsidP="00540217">
      <w:pPr>
        <w:pStyle w:val="ListNumber"/>
        <w:numPr>
          <w:ilvl w:val="0"/>
          <w:numId w:val="0"/>
        </w:numPr>
      </w:pPr>
      <w:r>
        <w:t>30. A car of mass 1000 kg is moving with speed 72 km/h in a circular track of radius 100 m. The centripetal force acting on it is</w:t>
      </w:r>
    </w:p>
    <w:p w14:paraId="0A16AAF6" w14:textId="77777777" w:rsidR="00D831CD" w:rsidRDefault="00000000">
      <w:r>
        <w:t xml:space="preserve"> - 4 N</w:t>
      </w:r>
    </w:p>
    <w:p w14:paraId="22A9462F" w14:textId="77777777" w:rsidR="00D831CD" w:rsidRDefault="00000000">
      <w:r>
        <w:t xml:space="preserve"> - 40 N</w:t>
      </w:r>
    </w:p>
    <w:p w14:paraId="52F62FFF" w14:textId="77777777" w:rsidR="00D831CD" w:rsidRDefault="00000000">
      <w:r>
        <w:t xml:space="preserve"> - 400 N</w:t>
      </w:r>
    </w:p>
    <w:p w14:paraId="499C28F2" w14:textId="77777777" w:rsidR="00D831CD" w:rsidRDefault="00000000">
      <w:r>
        <w:t xml:space="preserve"> - 4000 N</w:t>
      </w:r>
    </w:p>
    <w:p w14:paraId="06DBA78E" w14:textId="77777777" w:rsidR="00D831CD" w:rsidRDefault="00000000">
      <w:r>
        <w:lastRenderedPageBreak/>
        <w:br/>
        <w:t>Correct Answer: 4000 N</w:t>
      </w:r>
      <w:r>
        <w:br/>
      </w:r>
    </w:p>
    <w:p w14:paraId="33B7ABAF" w14:textId="77777777" w:rsidR="00D831CD" w:rsidRDefault="00000000" w:rsidP="00540217">
      <w:pPr>
        <w:pStyle w:val="ListNumber"/>
        <w:numPr>
          <w:ilvl w:val="0"/>
          <w:numId w:val="0"/>
        </w:numPr>
      </w:pPr>
      <w:r>
        <w:t>31. A body is rotating in circle of radius r. Keeping period of rotation constant but radius is doubled (2r) then centripetal force become:</w:t>
      </w:r>
    </w:p>
    <w:p w14:paraId="28421BC9" w14:textId="77777777" w:rsidR="00D831CD" w:rsidRDefault="00000000">
      <w:r>
        <w:t xml:space="preserve"> - Half</w:t>
      </w:r>
    </w:p>
    <w:p w14:paraId="0B30C53D" w14:textId="77777777" w:rsidR="00D831CD" w:rsidRDefault="00000000">
      <w:r>
        <w:t xml:space="preserve"> - Double</w:t>
      </w:r>
    </w:p>
    <w:p w14:paraId="690B791E" w14:textId="77777777" w:rsidR="00D831CD" w:rsidRDefault="00000000">
      <w:r>
        <w:t xml:space="preserve"> - Same</w:t>
      </w:r>
    </w:p>
    <w:p w14:paraId="78326A6F" w14:textId="77777777" w:rsidR="00D831CD" w:rsidRDefault="00000000">
      <w:r>
        <w:t xml:space="preserve"> - Four times</w:t>
      </w:r>
    </w:p>
    <w:p w14:paraId="412A0BCD" w14:textId="77777777" w:rsidR="00D831CD" w:rsidRDefault="00000000">
      <w:r>
        <w:br/>
        <w:t>Correct Answer: Double</w:t>
      </w:r>
      <w:r>
        <w:br/>
      </w:r>
    </w:p>
    <w:p w14:paraId="05138B79" w14:textId="77777777" w:rsidR="00D831CD" w:rsidRDefault="00000000" w:rsidP="00540217">
      <w:pPr>
        <w:pStyle w:val="ListNumber"/>
        <w:numPr>
          <w:ilvl w:val="0"/>
          <w:numId w:val="0"/>
        </w:numPr>
      </w:pPr>
      <w:r>
        <w:t>32. Close orbiting satellitesorbit the earth at a height of</w:t>
      </w:r>
    </w:p>
    <w:p w14:paraId="59DA45D2" w14:textId="77777777" w:rsidR="00D831CD" w:rsidRDefault="00000000">
      <w:r>
        <w:t xml:space="preserve"> - 200 km</w:t>
      </w:r>
    </w:p>
    <w:p w14:paraId="25B57137" w14:textId="77777777" w:rsidR="00D831CD" w:rsidRDefault="00000000">
      <w:r>
        <w:t xml:space="preserve"> - 3600000 km</w:t>
      </w:r>
    </w:p>
    <w:p w14:paraId="3CC52259" w14:textId="77777777" w:rsidR="00D831CD" w:rsidRDefault="00000000">
      <w:r>
        <w:t xml:space="preserve"> - 400 km</w:t>
      </w:r>
    </w:p>
    <w:p w14:paraId="71C3823A" w14:textId="77777777" w:rsidR="00D831CD" w:rsidRDefault="00000000">
      <w:r>
        <w:t xml:space="preserve"> - 36000 km</w:t>
      </w:r>
    </w:p>
    <w:p w14:paraId="7467D95D" w14:textId="77777777" w:rsidR="00D831CD" w:rsidRDefault="00000000">
      <w:r>
        <w:br/>
        <w:t>Correct Answer: 400 km</w:t>
      </w:r>
      <w:r>
        <w:br/>
      </w:r>
    </w:p>
    <w:p w14:paraId="4F0AAD03" w14:textId="77777777" w:rsidR="00D831CD" w:rsidRDefault="00000000" w:rsidP="00540217">
      <w:pPr>
        <w:pStyle w:val="ListNumber"/>
        <w:numPr>
          <w:ilvl w:val="0"/>
          <w:numId w:val="0"/>
        </w:numPr>
      </w:pPr>
      <w:r>
        <w:t>33. Centripetal force may be equal to</w:t>
      </w:r>
    </w:p>
    <w:p w14:paraId="679C190A" w14:textId="77777777" w:rsidR="00D831CD" w:rsidRDefault="00000000">
      <w:r>
        <w:t xml:space="preserve"> - "</w:t>
      </w:r>
      <w:r>
        <w:br/>
        <w:t>m</w:t>
      </w:r>
      <w:r>
        <w:br/>
        <w:t>v</w:t>
      </w:r>
      <w:r>
        <w:br/>
        <w:t>2</w:t>
      </w:r>
      <w:r>
        <w:br/>
        <w:t>r</w:t>
      </w:r>
      <w:r>
        <w:br/>
        <w:t>"</w:t>
      </w:r>
    </w:p>
    <w:p w14:paraId="6A798360" w14:textId="77777777" w:rsidR="00D831CD" w:rsidRDefault="00000000">
      <w:r>
        <w:t xml:space="preserve"> - "</w:t>
      </w:r>
      <w:r>
        <w:br/>
        <w:t>p</w:t>
      </w:r>
      <w:r>
        <w:br/>
        <w:t>2</w:t>
      </w:r>
      <w:r>
        <w:br/>
        <w:t>m</w:t>
      </w:r>
      <w:r>
        <w:br/>
        <w:t>r</w:t>
      </w:r>
      <w:r>
        <w:br/>
        <w:t>"</w:t>
      </w:r>
    </w:p>
    <w:p w14:paraId="52B1E58C" w14:textId="77777777" w:rsidR="00D831CD" w:rsidRDefault="00000000">
      <w:r>
        <w:lastRenderedPageBreak/>
        <w:t xml:space="preserve"> - "</w:t>
      </w:r>
      <w:r>
        <w:br/>
        <w:t>p</w:t>
      </w:r>
      <w:r>
        <w:br/>
        <w:t>v</w:t>
      </w:r>
      <w:r>
        <w:br/>
        <w:t>r</w:t>
      </w:r>
      <w:r>
        <w:br/>
        <w:t>"</w:t>
      </w:r>
    </w:p>
    <w:p w14:paraId="0DC00660" w14:textId="77777777" w:rsidR="00D831CD" w:rsidRDefault="00000000">
      <w:r>
        <w:t xml:space="preserve"> - All of these</w:t>
      </w:r>
    </w:p>
    <w:p w14:paraId="1AC1548A" w14:textId="77777777" w:rsidR="00D831CD" w:rsidRDefault="00000000">
      <w:r>
        <w:br/>
        <w:t>Correct Answer: All of these</w:t>
      </w:r>
      <w:r>
        <w:br/>
      </w:r>
    </w:p>
    <w:p w14:paraId="05D4E670" w14:textId="77777777" w:rsidR="00D831CD" w:rsidRDefault="00000000" w:rsidP="00540217">
      <w:pPr>
        <w:pStyle w:val="ListNumber"/>
        <w:numPr>
          <w:ilvl w:val="0"/>
          <w:numId w:val="0"/>
        </w:numPr>
      </w:pPr>
      <w:r>
        <w:t>34. A stone is whirled in a vertical plane. The stone has</w:t>
      </w:r>
    </w:p>
    <w:p w14:paraId="539901EC" w14:textId="77777777" w:rsidR="00D831CD" w:rsidRDefault="00000000">
      <w:r>
        <w:t xml:space="preserve"> - radial acceleration only</w:t>
      </w:r>
    </w:p>
    <w:p w14:paraId="2FEB8D28" w14:textId="77777777" w:rsidR="00D831CD" w:rsidRDefault="00000000">
      <w:r>
        <w:t xml:space="preserve"> - both radial and tangential accelerations</w:t>
      </w:r>
    </w:p>
    <w:p w14:paraId="7A9309E0" w14:textId="77777777" w:rsidR="00D831CD" w:rsidRDefault="00000000">
      <w:r>
        <w:t xml:space="preserve"> - tangential acceleration only</w:t>
      </w:r>
    </w:p>
    <w:p w14:paraId="75EEC81D" w14:textId="77777777" w:rsidR="00D831CD" w:rsidRDefault="00000000">
      <w:r>
        <w:t xml:space="preserve"> - neither radial nor tangential acceleration</w:t>
      </w:r>
    </w:p>
    <w:p w14:paraId="647FF68C" w14:textId="77777777" w:rsidR="00D831CD" w:rsidRDefault="00000000">
      <w:r>
        <w:br/>
        <w:t>Correct Answer: both radial and tangential accelerations</w:t>
      </w:r>
      <w:r>
        <w:br/>
      </w:r>
    </w:p>
    <w:p w14:paraId="1C2235FF" w14:textId="77777777" w:rsidR="00D831CD" w:rsidRDefault="00000000" w:rsidP="00540217">
      <w:pPr>
        <w:pStyle w:val="ListNumber"/>
        <w:numPr>
          <w:ilvl w:val="0"/>
          <w:numId w:val="0"/>
        </w:numPr>
      </w:pPr>
      <w:r>
        <w:t>35. A wheel rotates with a constant angular velocity of 600 r.p.m. What is the angle through which the wheel rotates in one second?</w:t>
      </w:r>
    </w:p>
    <w:p w14:paraId="677E4902" w14:textId="77777777" w:rsidR="00D831CD" w:rsidRDefault="00000000">
      <w:r>
        <w:t xml:space="preserve"> - 5 "</w:t>
      </w:r>
      <w:r>
        <w:br/>
        <w:t>π</w:t>
      </w:r>
      <w:r>
        <w:br/>
        <w:t>" radian</w:t>
      </w:r>
    </w:p>
    <w:p w14:paraId="72C3B59A" w14:textId="77777777" w:rsidR="00D831CD" w:rsidRDefault="00000000">
      <w:r>
        <w:t xml:space="preserve"> - 15 "</w:t>
      </w:r>
      <w:r>
        <w:br/>
        <w:t>π</w:t>
      </w:r>
      <w:r>
        <w:br/>
        <w:t>"  radian</w:t>
      </w:r>
    </w:p>
    <w:p w14:paraId="591ADA04" w14:textId="77777777" w:rsidR="00D831CD" w:rsidRDefault="00000000">
      <w:r>
        <w:t xml:space="preserve"> - 20 "</w:t>
      </w:r>
      <w:r>
        <w:br/>
        <w:t>π</w:t>
      </w:r>
      <w:r>
        <w:br/>
        <w:t>"  radian</w:t>
      </w:r>
    </w:p>
    <w:p w14:paraId="762ABC11" w14:textId="77777777" w:rsidR="00D831CD" w:rsidRDefault="00000000">
      <w:r>
        <w:t xml:space="preserve"> - 10 "</w:t>
      </w:r>
      <w:r>
        <w:br/>
        <w:t>π</w:t>
      </w:r>
      <w:r>
        <w:br/>
        <w:t>"  radian</w:t>
      </w:r>
    </w:p>
    <w:p w14:paraId="607DD89A" w14:textId="77777777" w:rsidR="00D831CD" w:rsidRDefault="00000000">
      <w:r>
        <w:br/>
        <w:t>Correct Answer: 20 "</w:t>
      </w:r>
      <w:r>
        <w:br/>
        <w:t>π</w:t>
      </w:r>
      <w:r>
        <w:br/>
      </w:r>
      <w:r>
        <w:lastRenderedPageBreak/>
        <w:t>"  radian</w:t>
      </w:r>
      <w:r>
        <w:br/>
      </w:r>
    </w:p>
    <w:p w14:paraId="56EB72AC" w14:textId="77777777" w:rsidR="00D831CD" w:rsidRDefault="00000000" w:rsidP="00540217">
      <w:pPr>
        <w:pStyle w:val="ListNumber"/>
        <w:numPr>
          <w:ilvl w:val="0"/>
          <w:numId w:val="0"/>
        </w:numPr>
      </w:pPr>
      <w:r>
        <w:t>36. One end of the string of length 1.0 m is tied to a body of mass 0.5 kg. It is whirled in a vertical circle as shown in figure below. If the angular frequency of the body is 4 rad s-1, what is the tension in the string when the body is at the topmost point A? Take g = 10 ms-2.</w:t>
      </w:r>
      <w:r>
        <w:br/>
        <w:t>&gt;</w:t>
      </w:r>
    </w:p>
    <w:p w14:paraId="219B0B73" w14:textId="77777777" w:rsidR="00D831CD" w:rsidRDefault="00000000">
      <w:r>
        <w:t xml:space="preserve"> - 3N</w:t>
      </w:r>
    </w:p>
    <w:p w14:paraId="541301E2" w14:textId="77777777" w:rsidR="00D831CD" w:rsidRDefault="00000000">
      <w:r>
        <w:t xml:space="preserve"> - 15N</w:t>
      </w:r>
    </w:p>
    <w:p w14:paraId="783C2366" w14:textId="77777777" w:rsidR="00D831CD" w:rsidRDefault="00000000">
      <w:r>
        <w:t xml:space="preserve"> - 13 N</w:t>
      </w:r>
    </w:p>
    <w:p w14:paraId="3626FA43" w14:textId="77777777" w:rsidR="00D831CD" w:rsidRDefault="00000000">
      <w:r>
        <w:t xml:space="preserve"> - 18 N</w:t>
      </w:r>
    </w:p>
    <w:p w14:paraId="105BC013" w14:textId="77777777" w:rsidR="00D831CD" w:rsidRDefault="00000000">
      <w:r>
        <w:br/>
        <w:t>Correct Answer: 3N</w:t>
      </w:r>
      <w:r>
        <w:br/>
      </w:r>
    </w:p>
    <w:p w14:paraId="2AE44350" w14:textId="77777777" w:rsidR="00D831CD" w:rsidRDefault="00000000" w:rsidP="00540217">
      <w:pPr>
        <w:pStyle w:val="ListNumber"/>
        <w:numPr>
          <w:ilvl w:val="0"/>
          <w:numId w:val="0"/>
        </w:numPr>
      </w:pPr>
      <w:r>
        <w:t>37. The relation between the linear velocity and angular velocity is.</w:t>
      </w:r>
    </w:p>
    <w:p w14:paraId="11F72690" w14:textId="77777777" w:rsidR="00D831CD" w:rsidRDefault="00000000">
      <w:r>
        <w:t xml:space="preserve"> - "</w:t>
      </w:r>
      <w:r>
        <w:br/>
        <w:t>ω</w:t>
      </w:r>
      <w:r>
        <w:br/>
        <w:t>→</w:t>
      </w:r>
      <w:r>
        <w:br/>
        <w:t>=</w:t>
      </w:r>
      <w:r>
        <w:br/>
        <w:t>r</w:t>
      </w:r>
      <w:r>
        <w:br/>
        <w:t>→</w:t>
      </w:r>
      <w:r>
        <w:br/>
        <w:t>×</w:t>
      </w:r>
      <w:r>
        <w:br/>
        <w:t>v</w:t>
      </w:r>
      <w:r>
        <w:br/>
        <w:t>→</w:t>
      </w:r>
      <w:r>
        <w:br/>
        <w:t>"</w:t>
      </w:r>
    </w:p>
    <w:p w14:paraId="518F1543" w14:textId="77777777" w:rsidR="00D831CD" w:rsidRDefault="00000000">
      <w:r>
        <w:t xml:space="preserve"> - "</w:t>
      </w:r>
      <w:r>
        <w:br/>
        <w:t>v</w:t>
      </w:r>
      <w:r>
        <w:br/>
        <w:t>→</w:t>
      </w:r>
      <w:r>
        <w:br/>
        <w:t>=</w:t>
      </w:r>
      <w:r>
        <w:br/>
        <w:t>r</w:t>
      </w:r>
      <w:r>
        <w:br/>
        <w:t>→</w:t>
      </w:r>
      <w:r>
        <w:br/>
        <w:t>×</w:t>
      </w:r>
      <w:r>
        <w:br/>
        <w:t>ω</w:t>
      </w:r>
      <w:r>
        <w:br/>
        <w:t>→</w:t>
      </w:r>
      <w:r>
        <w:br/>
        <w:t>"</w:t>
      </w:r>
    </w:p>
    <w:p w14:paraId="792F98F5" w14:textId="77777777" w:rsidR="00D831CD" w:rsidRDefault="00000000">
      <w:r>
        <w:t xml:space="preserve"> - "</w:t>
      </w:r>
      <w:r>
        <w:br/>
        <w:t>v</w:t>
      </w:r>
      <w:r>
        <w:br/>
      </w:r>
      <w:r>
        <w:lastRenderedPageBreak/>
        <w:t>→</w:t>
      </w:r>
      <w:r>
        <w:br/>
        <w:t>=</w:t>
      </w:r>
      <w:r>
        <w:br/>
        <w:t>ω</w:t>
      </w:r>
      <w:r>
        <w:br/>
        <w:t>→</w:t>
      </w:r>
      <w:r>
        <w:br/>
        <w:t>×</w:t>
      </w:r>
      <w:r>
        <w:br/>
        <w:t>r</w:t>
      </w:r>
      <w:r>
        <w:br/>
        <w:t>→</w:t>
      </w:r>
      <w:r>
        <w:br/>
        <w:t>"</w:t>
      </w:r>
    </w:p>
    <w:p w14:paraId="320BE53E" w14:textId="77777777" w:rsidR="00D831CD" w:rsidRDefault="00000000">
      <w:r>
        <w:t xml:space="preserve"> - "</w:t>
      </w:r>
      <w:r>
        <w:br/>
        <w:t>ω</w:t>
      </w:r>
      <w:r>
        <w:br/>
        <w:t>→</w:t>
      </w:r>
      <w:r>
        <w:br/>
        <w:t>=</w:t>
      </w:r>
      <w:r>
        <w:br/>
        <w:t>v</w:t>
      </w:r>
      <w:r>
        <w:br/>
        <w:t>→</w:t>
      </w:r>
      <w:r>
        <w:br/>
        <w:t>×</w:t>
      </w:r>
      <w:r>
        <w:br/>
        <w:t>r</w:t>
      </w:r>
      <w:r>
        <w:br/>
        <w:t>→</w:t>
      </w:r>
      <w:r>
        <w:br/>
        <w:t>"</w:t>
      </w:r>
    </w:p>
    <w:p w14:paraId="0D664748" w14:textId="77777777" w:rsidR="00D831CD" w:rsidRDefault="00000000">
      <w:r>
        <w:br/>
        <w:t>Correct Answer: "</w:t>
      </w:r>
      <w:r>
        <w:br/>
        <w:t>v</w:t>
      </w:r>
      <w:r>
        <w:br/>
        <w:t>→</w:t>
      </w:r>
      <w:r>
        <w:br/>
        <w:t>=</w:t>
      </w:r>
      <w:r>
        <w:br/>
        <w:t>ω</w:t>
      </w:r>
      <w:r>
        <w:br/>
        <w:t>→</w:t>
      </w:r>
      <w:r>
        <w:br/>
        <w:t>×</w:t>
      </w:r>
      <w:r>
        <w:br/>
        <w:t>r</w:t>
      </w:r>
      <w:r>
        <w:br/>
        <w:t>→</w:t>
      </w:r>
      <w:r>
        <w:br/>
        <w:t>"</w:t>
      </w:r>
      <w:r>
        <w:br/>
      </w:r>
    </w:p>
    <w:p w14:paraId="27C93AC6" w14:textId="77777777" w:rsidR="00D831CD" w:rsidRDefault="00000000" w:rsidP="00540217">
      <w:pPr>
        <w:pStyle w:val="ListNumber"/>
        <w:numPr>
          <w:ilvl w:val="0"/>
          <w:numId w:val="0"/>
        </w:numPr>
      </w:pPr>
      <w:r>
        <w:t>38. Direction of   “</w:t>
      </w:r>
      <w:r>
        <w:br/>
        <w:t>'</w:t>
      </w:r>
      <w:r>
        <w:br/>
        <w:t>ω</w:t>
      </w:r>
      <w:r>
        <w:br/>
        <w:t>'</w:t>
      </w:r>
      <w:r>
        <w:br/>
        <w:t>”  is</w:t>
      </w:r>
    </w:p>
    <w:p w14:paraId="6DE07872" w14:textId="77777777" w:rsidR="00D831CD" w:rsidRDefault="00000000">
      <w:r>
        <w:t xml:space="preserve"> - Along  "</w:t>
      </w:r>
      <w:r>
        <w:br/>
        <w:t>α</w:t>
      </w:r>
      <w:r>
        <w:br/>
        <w:t>"</w:t>
      </w:r>
    </w:p>
    <w:p w14:paraId="5779A84C" w14:textId="77777777" w:rsidR="00D831CD" w:rsidRDefault="00000000">
      <w:r>
        <w:t xml:space="preserve"> - Along w</w:t>
      </w:r>
    </w:p>
    <w:p w14:paraId="713A4140" w14:textId="77777777" w:rsidR="00D831CD" w:rsidRDefault="00000000">
      <w:r>
        <w:lastRenderedPageBreak/>
        <w:t xml:space="preserve"> - Along axis of rotation</w:t>
      </w:r>
    </w:p>
    <w:p w14:paraId="62E625B1" w14:textId="77777777" w:rsidR="00D831CD" w:rsidRDefault="00000000">
      <w:r>
        <w:t xml:space="preserve"> - No direction</w:t>
      </w:r>
    </w:p>
    <w:p w14:paraId="3240D171" w14:textId="77777777" w:rsidR="00D831CD" w:rsidRDefault="00000000">
      <w:r>
        <w:br/>
        <w:t>Correct Answer: Along axis of rotation</w:t>
      </w:r>
      <w:r>
        <w:br/>
      </w:r>
    </w:p>
    <w:p w14:paraId="7BAFA33B" w14:textId="77777777" w:rsidR="00D831CD" w:rsidRDefault="00000000" w:rsidP="00540217">
      <w:pPr>
        <w:pStyle w:val="ListNumber"/>
        <w:numPr>
          <w:ilvl w:val="0"/>
          <w:numId w:val="0"/>
        </w:numPr>
      </w:pPr>
      <w:r>
        <w:t>39. A body rotating with angular velocity of 2 radian/s and linear velocity is also 2ms–1 , then radius of circle is:</w:t>
      </w:r>
    </w:p>
    <w:p w14:paraId="1C15FDB4" w14:textId="77777777" w:rsidR="00D831CD" w:rsidRDefault="00000000">
      <w:r>
        <w:t xml:space="preserve"> - 1 m</w:t>
      </w:r>
    </w:p>
    <w:p w14:paraId="12B2B231" w14:textId="77777777" w:rsidR="00D831CD" w:rsidRDefault="00000000">
      <w:r>
        <w:t xml:space="preserve"> - 4 m</w:t>
      </w:r>
    </w:p>
    <w:p w14:paraId="6C6AC66F" w14:textId="77777777" w:rsidR="00D831CD" w:rsidRDefault="00000000">
      <w:r>
        <w:t xml:space="preserve"> - 0.5 m</w:t>
      </w:r>
    </w:p>
    <w:p w14:paraId="574B78D9" w14:textId="77777777" w:rsidR="00D831CD" w:rsidRDefault="00000000">
      <w:r>
        <w:t xml:space="preserve"> - 2 m</w:t>
      </w:r>
    </w:p>
    <w:p w14:paraId="056805A9" w14:textId="77777777" w:rsidR="00D831CD" w:rsidRDefault="00000000">
      <w:r>
        <w:br/>
        <w:t>Correct Answer: 1 m</w:t>
      </w:r>
      <w:r>
        <w:br/>
      </w:r>
    </w:p>
    <w:p w14:paraId="02ADDC4C" w14:textId="77777777" w:rsidR="00D831CD" w:rsidRDefault="00000000" w:rsidP="00540217">
      <w:pPr>
        <w:pStyle w:val="ListNumber"/>
        <w:numPr>
          <w:ilvl w:val="0"/>
          <w:numId w:val="0"/>
        </w:numPr>
      </w:pPr>
      <w:r>
        <w:t>40. A block of mass ‘m’ at the end of a string is whirled round in a verticle circle of radius r. The critical speed of the block at the top of its swing below which the string would slacken before block reaches top is:</w:t>
      </w:r>
    </w:p>
    <w:p w14:paraId="62E8F00D" w14:textId="77777777" w:rsidR="00D831CD" w:rsidRDefault="00000000">
      <w:r>
        <w:t xml:space="preserve"> - "</w:t>
      </w:r>
      <w:r>
        <w:br/>
        <w:t>2</w:t>
      </w:r>
      <w:r>
        <w:br/>
        <w:t>r</w:t>
      </w:r>
      <w:r>
        <w:br/>
        <w:t>g</w:t>
      </w:r>
      <w:r>
        <w:br/>
        <w:t>"</w:t>
      </w:r>
    </w:p>
    <w:p w14:paraId="1D4E1585" w14:textId="77777777" w:rsidR="00D831CD" w:rsidRDefault="00000000">
      <w:r>
        <w:t xml:space="preserve"> - "</w:t>
      </w:r>
      <w:r>
        <w:br/>
        <w:t>3</w:t>
      </w:r>
      <w:r>
        <w:br/>
        <w:t>r</w:t>
      </w:r>
      <w:r>
        <w:br/>
        <w:t>g</w:t>
      </w:r>
      <w:r>
        <w:br/>
        <w:t>"</w:t>
      </w:r>
    </w:p>
    <w:p w14:paraId="579C3DEC" w14:textId="77777777" w:rsidR="00D831CD" w:rsidRDefault="00000000">
      <w:r>
        <w:t xml:space="preserve"> - "</w:t>
      </w:r>
      <w:r>
        <w:br/>
        <w:t>r</w:t>
      </w:r>
      <w:r>
        <w:br/>
        <w:t>g</w:t>
      </w:r>
      <w:r>
        <w:br/>
        <w:t>"</w:t>
      </w:r>
    </w:p>
    <w:p w14:paraId="20005FD4" w14:textId="77777777" w:rsidR="00D831CD" w:rsidRDefault="00000000">
      <w:r>
        <w:t xml:space="preserve"> - "</w:t>
      </w:r>
      <w:r>
        <w:br/>
        <w:t>5</w:t>
      </w:r>
      <w:r>
        <w:br/>
        <w:t>r</w:t>
      </w:r>
      <w:r>
        <w:br/>
      </w:r>
      <w:r>
        <w:lastRenderedPageBreak/>
        <w:t>g</w:t>
      </w:r>
      <w:r>
        <w:br/>
        <w:t>"</w:t>
      </w:r>
    </w:p>
    <w:p w14:paraId="4968FA5E" w14:textId="77777777" w:rsidR="00D831CD" w:rsidRDefault="00000000">
      <w:r>
        <w:br/>
        <w:t>Correct Answer: "</w:t>
      </w:r>
      <w:r>
        <w:br/>
        <w:t>r</w:t>
      </w:r>
      <w:r>
        <w:br/>
        <w:t>g</w:t>
      </w:r>
      <w:r>
        <w:br/>
        <w:t>"</w:t>
      </w:r>
      <w:r>
        <w:br/>
      </w:r>
    </w:p>
    <w:p w14:paraId="5B59C462" w14:textId="77777777" w:rsidR="00D831CD" w:rsidRDefault="00000000" w:rsidP="00540217">
      <w:pPr>
        <w:pStyle w:val="ListNumber"/>
        <w:numPr>
          <w:ilvl w:val="0"/>
          <w:numId w:val="0"/>
        </w:numPr>
      </w:pPr>
      <w:r>
        <w:t>41. A fighter aircraft ismoving in a vertical plane. The minimum velocity at the highest point is (Given: r = radius of circle)</w:t>
      </w:r>
    </w:p>
    <w:p w14:paraId="1DCFD472" w14:textId="77777777" w:rsidR="00D831CD" w:rsidRDefault="00000000">
      <w:r>
        <w:t xml:space="preserve"> - "</w:t>
      </w:r>
      <w:r>
        <w:br/>
        <w:t>1</w:t>
      </w:r>
      <w:r>
        <w:br/>
        <w:t>2</w:t>
      </w:r>
      <w:r>
        <w:br/>
        <w:t>gr</w:t>
      </w:r>
      <w:r>
        <w:br/>
        <w:t>"</w:t>
      </w:r>
    </w:p>
    <w:p w14:paraId="4915E205" w14:textId="77777777" w:rsidR="00D831CD" w:rsidRDefault="00000000">
      <w:r>
        <w:t xml:space="preserve"> - "</w:t>
      </w:r>
      <w:r>
        <w:br/>
        <w:t>2</w:t>
      </w:r>
      <w:r>
        <w:br/>
        <w:t>g</w:t>
      </w:r>
      <w:r>
        <w:br/>
        <w:t>r</w:t>
      </w:r>
      <w:r>
        <w:br/>
        <w:t>"</w:t>
      </w:r>
    </w:p>
    <w:p w14:paraId="678CB407" w14:textId="77777777" w:rsidR="00D831CD" w:rsidRDefault="00000000">
      <w:r>
        <w:t xml:space="preserve"> - "</w:t>
      </w:r>
      <w:r>
        <w:br/>
        <w:t>g</w:t>
      </w:r>
      <w:r>
        <w:br/>
        <w:t>r</w:t>
      </w:r>
      <w:r>
        <w:br/>
        <w:t>"</w:t>
      </w:r>
    </w:p>
    <w:p w14:paraId="1BE3650F" w14:textId="77777777" w:rsidR="00D831CD" w:rsidRDefault="00000000">
      <w:r>
        <w:t xml:space="preserve"> - "</w:t>
      </w:r>
      <w:r>
        <w:br/>
        <w:t>3</w:t>
      </w:r>
      <w:r>
        <w:br/>
        <w:t>g</w:t>
      </w:r>
      <w:r>
        <w:br/>
        <w:t>r</w:t>
      </w:r>
      <w:r>
        <w:br/>
        <w:t>"</w:t>
      </w:r>
    </w:p>
    <w:p w14:paraId="7DA8B53B" w14:textId="77777777" w:rsidR="00D831CD" w:rsidRDefault="00000000">
      <w:r>
        <w:br/>
        <w:t>Correct Answer: "</w:t>
      </w:r>
      <w:r>
        <w:br/>
        <w:t>g</w:t>
      </w:r>
      <w:r>
        <w:br/>
        <w:t>r</w:t>
      </w:r>
      <w:r>
        <w:br/>
        <w:t>"</w:t>
      </w:r>
      <w:r>
        <w:br/>
      </w:r>
    </w:p>
    <w:p w14:paraId="4C3D8EE5" w14:textId="77777777" w:rsidR="00D831CD" w:rsidRDefault="00000000" w:rsidP="00540217">
      <w:pPr>
        <w:pStyle w:val="ListNumber"/>
        <w:numPr>
          <w:ilvl w:val="0"/>
          <w:numId w:val="0"/>
        </w:numPr>
      </w:pPr>
      <w:r>
        <w:t>42. If a particle moves in a circle, making equal angles in equal time its velocity</w:t>
      </w:r>
    </w:p>
    <w:p w14:paraId="709FC7C5" w14:textId="77777777" w:rsidR="00D831CD" w:rsidRDefault="00000000">
      <w:r>
        <w:t xml:space="preserve"> - Remains constant</w:t>
      </w:r>
    </w:p>
    <w:p w14:paraId="3CBFD5F0" w14:textId="77777777" w:rsidR="00D831CD" w:rsidRDefault="00000000">
      <w:r>
        <w:lastRenderedPageBreak/>
        <w:t xml:space="preserve"> - Changes in magnitude only</w:t>
      </w:r>
    </w:p>
    <w:p w14:paraId="267F3E51" w14:textId="77777777" w:rsidR="00D831CD" w:rsidRDefault="00000000">
      <w:r>
        <w:t xml:space="preserve"> - Changes in direction only</w:t>
      </w:r>
    </w:p>
    <w:p w14:paraId="7A867301" w14:textId="77777777" w:rsidR="00D831CD" w:rsidRDefault="00000000">
      <w:r>
        <w:t xml:space="preserve"> - Changes both in magnitude and direction</w:t>
      </w:r>
    </w:p>
    <w:p w14:paraId="12F6D571" w14:textId="77777777" w:rsidR="00D831CD" w:rsidRDefault="00000000">
      <w:r>
        <w:br/>
        <w:t>Correct Answer: Changes in direction only</w:t>
      </w:r>
      <w:r>
        <w:br/>
      </w:r>
    </w:p>
    <w:p w14:paraId="22670F11" w14:textId="77777777" w:rsidR="00D831CD" w:rsidRDefault="00000000" w:rsidP="00540217">
      <w:pPr>
        <w:pStyle w:val="ListNumber"/>
        <w:numPr>
          <w:ilvl w:val="0"/>
          <w:numId w:val="0"/>
        </w:numPr>
      </w:pPr>
      <w:r>
        <w:t>43. The direction of theangular velocity vector is along</w:t>
      </w:r>
    </w:p>
    <w:p w14:paraId="66B9CFCC" w14:textId="77777777" w:rsidR="00D831CD" w:rsidRDefault="00000000">
      <w:r>
        <w:t xml:space="preserve"> - The tangent to the circularpath</w:t>
      </w:r>
    </w:p>
    <w:p w14:paraId="0165B009" w14:textId="77777777" w:rsidR="00D831CD" w:rsidRDefault="00000000">
      <w:r>
        <w:t xml:space="preserve"> - The inward radius</w:t>
      </w:r>
    </w:p>
    <w:p w14:paraId="351F0477" w14:textId="77777777" w:rsidR="00D831CD" w:rsidRDefault="00000000">
      <w:r>
        <w:t xml:space="preserve"> - The outward radius</w:t>
      </w:r>
    </w:p>
    <w:p w14:paraId="01FB0FBE" w14:textId="77777777" w:rsidR="00D831CD" w:rsidRDefault="00000000">
      <w:r>
        <w:t xml:space="preserve"> - The axis of rotation</w:t>
      </w:r>
    </w:p>
    <w:p w14:paraId="1797A815" w14:textId="77777777" w:rsidR="00D831CD" w:rsidRDefault="00000000">
      <w:r>
        <w:br/>
        <w:t>Correct Answer: The axis of rotation</w:t>
      </w:r>
      <w:r>
        <w:br/>
      </w:r>
    </w:p>
    <w:p w14:paraId="3017E45E" w14:textId="77777777" w:rsidR="00D831CD" w:rsidRDefault="00000000" w:rsidP="00540217">
      <w:pPr>
        <w:pStyle w:val="ListNumber"/>
        <w:numPr>
          <w:ilvl w:val="0"/>
          <w:numId w:val="0"/>
        </w:numPr>
      </w:pPr>
      <w:r>
        <w:t>44. Which of given is correct formula of centripetal force</w:t>
      </w:r>
    </w:p>
    <w:p w14:paraId="1FA0BBDC" w14:textId="77777777" w:rsidR="00D831CD" w:rsidRDefault="00000000">
      <w:r>
        <w:t xml:space="preserve"> - "</w:t>
      </w:r>
      <w:r>
        <w:br/>
        <w:t>F</w:t>
      </w:r>
      <w:r>
        <w:br/>
        <w:t>→</w:t>
      </w:r>
      <w:r>
        <w:br/>
        <w:t>=</w:t>
      </w:r>
      <w:r>
        <w:br/>
        <w:t>m</w:t>
      </w:r>
      <w:r>
        <w:br/>
        <w:t>v</w:t>
      </w:r>
      <w:r>
        <w:br/>
        <w:t>2</w:t>
      </w:r>
      <w:r>
        <w:br/>
        <w:t>r</w:t>
      </w:r>
      <w:r>
        <w:br/>
        <w:t>r</w:t>
      </w:r>
      <w:r>
        <w:br/>
        <w:t>^</w:t>
      </w:r>
      <w:r>
        <w:br/>
        <w:t>"</w:t>
      </w:r>
    </w:p>
    <w:p w14:paraId="7453B09C" w14:textId="77777777" w:rsidR="00D831CD" w:rsidRDefault="00000000">
      <w:r>
        <w:t xml:space="preserve"> - "</w:t>
      </w:r>
      <w:r>
        <w:br/>
        <w:t>F</w:t>
      </w:r>
      <w:r>
        <w:br/>
        <w:t>→</w:t>
      </w:r>
      <w:r>
        <w:br/>
        <w:t>=</w:t>
      </w:r>
      <w:r>
        <w:br/>
        <w:t>m</w:t>
      </w:r>
      <w:r>
        <w:br/>
        <w:t>r</w:t>
      </w:r>
      <w:r>
        <w:br/>
        <w:t>ω</w:t>
      </w:r>
      <w:r>
        <w:br/>
        <w:t>2</w:t>
      </w:r>
      <w:r>
        <w:br/>
        <w:t>r</w:t>
      </w:r>
      <w:r>
        <w:br/>
      </w:r>
      <w:r>
        <w:lastRenderedPageBreak/>
        <w:t>^</w:t>
      </w:r>
      <w:r>
        <w:br/>
        <w:t>"</w:t>
      </w:r>
    </w:p>
    <w:p w14:paraId="49AB5662" w14:textId="77777777" w:rsidR="00D831CD" w:rsidRDefault="00000000">
      <w:r>
        <w:t xml:space="preserve"> - "</w:t>
      </w:r>
      <w:r>
        <w:br/>
        <w:t>F</w:t>
      </w:r>
      <w:r>
        <w:br/>
        <w:t>→</w:t>
      </w:r>
      <w:r>
        <w:br/>
        <w:t>=</w:t>
      </w:r>
      <w:r>
        <w:br/>
        <w:t>m</w:t>
      </w:r>
      <w:r>
        <w:br/>
        <w:t>v</w:t>
      </w:r>
      <w:r>
        <w:br/>
        <w:t>2</w:t>
      </w:r>
      <w:r>
        <w:br/>
        <w:t>r</w:t>
      </w:r>
      <w:r>
        <w:br/>
        <w:t>2</w:t>
      </w:r>
      <w:r>
        <w:br/>
        <w:t>r</w:t>
      </w:r>
      <w:r>
        <w:br/>
        <w:t>^</w:t>
      </w:r>
      <w:r>
        <w:br/>
        <w:t>"</w:t>
      </w:r>
    </w:p>
    <w:p w14:paraId="4D1DB9A7" w14:textId="77777777" w:rsidR="00D831CD" w:rsidRDefault="00000000">
      <w:r>
        <w:t xml:space="preserve"> - "</w:t>
      </w:r>
      <w:r>
        <w:br/>
        <w:t>F</w:t>
      </w:r>
      <w:r>
        <w:br/>
        <w:t>→</w:t>
      </w:r>
      <w:r>
        <w:br/>
        <w:t>=</w:t>
      </w:r>
      <w:r>
        <w:br/>
        <w:t>m</w:t>
      </w:r>
      <w:r>
        <w:br/>
        <w:t>r</w:t>
      </w:r>
      <w:r>
        <w:br/>
        <w:t>ω</w:t>
      </w:r>
      <w:r>
        <w:br/>
        <w:t>2</w:t>
      </w:r>
      <w:r>
        <w:br/>
        <w:t>−</w:t>
      </w:r>
      <w:r>
        <w:br/>
        <w:t>r</w:t>
      </w:r>
      <w:r>
        <w:br/>
        <w:t>^</w:t>
      </w:r>
      <w:r>
        <w:br/>
        <w:t>"</w:t>
      </w:r>
    </w:p>
    <w:p w14:paraId="08682386" w14:textId="77777777" w:rsidR="00D831CD" w:rsidRDefault="00000000">
      <w:r>
        <w:br/>
        <w:t>Correct Answer: "</w:t>
      </w:r>
      <w:r>
        <w:br/>
        <w:t>F</w:t>
      </w:r>
      <w:r>
        <w:br/>
        <w:t>→</w:t>
      </w:r>
      <w:r>
        <w:br/>
        <w:t>=</w:t>
      </w:r>
      <w:r>
        <w:br/>
        <w:t>m</w:t>
      </w:r>
      <w:r>
        <w:br/>
        <w:t>r</w:t>
      </w:r>
      <w:r>
        <w:br/>
        <w:t>ω</w:t>
      </w:r>
      <w:r>
        <w:br/>
        <w:t>2</w:t>
      </w:r>
      <w:r>
        <w:br/>
        <w:t>−</w:t>
      </w:r>
      <w:r>
        <w:br/>
        <w:t>r</w:t>
      </w:r>
      <w:r>
        <w:br/>
        <w:t>^</w:t>
      </w:r>
      <w:r>
        <w:br/>
        <w:t>"</w:t>
      </w:r>
      <w:r>
        <w:br/>
      </w:r>
    </w:p>
    <w:p w14:paraId="1E2775B8" w14:textId="77777777" w:rsidR="00D831CD" w:rsidRDefault="00000000" w:rsidP="00540217">
      <w:pPr>
        <w:pStyle w:val="ListNumber"/>
        <w:numPr>
          <w:ilvl w:val="0"/>
          <w:numId w:val="0"/>
        </w:numPr>
      </w:pPr>
      <w:r>
        <w:lastRenderedPageBreak/>
        <w:t>45. A disc is rotating about an axis through its centre and perpendicular to its plane. A point p on the disc is twice as far from the axis as a point Q.</w:t>
      </w:r>
      <w:r>
        <w:br/>
        <w:t>At a given instant, what is the value of the linear velocity of  “</w:t>
      </w:r>
      <w:r>
        <w:br/>
        <w:t>the linearr velocity of P</w:t>
      </w:r>
      <w:r>
        <w:br/>
        <w:t>the linear velocity of Q</w:t>
      </w:r>
      <w:r>
        <w:br/>
        <w:t>?</w:t>
      </w:r>
      <w:r>
        <w:br/>
        <w:t>”   “</w:t>
      </w:r>
      <w:r>
        <w:br/>
        <w:t>the linearr velocity of P</w:t>
      </w:r>
      <w:r>
        <w:br/>
        <w:t>the linear velocity of Q</w:t>
      </w:r>
      <w:r>
        <w:br/>
        <w:t>?</w:t>
      </w:r>
      <w:r>
        <w:br/>
        <w:t xml:space="preserve">”  </w:t>
      </w:r>
      <w:r>
        <w:br/>
        <w:t>“</w:t>
      </w:r>
      <w:r>
        <w:br/>
        <w:t>the linearr velocity of P</w:t>
      </w:r>
      <w:r>
        <w:br/>
        <w:t>the linear velocity of Q</w:t>
      </w:r>
      <w:r>
        <w:br/>
        <w:t>?</w:t>
      </w:r>
      <w:r>
        <w:br/>
        <w:t>”</w:t>
      </w:r>
    </w:p>
    <w:p w14:paraId="6ADBC37F" w14:textId="77777777" w:rsidR="00D831CD" w:rsidRDefault="00000000">
      <w:r>
        <w:t xml:space="preserve"> - 4</w:t>
      </w:r>
    </w:p>
    <w:p w14:paraId="0BE7CD0F" w14:textId="77777777" w:rsidR="00D831CD" w:rsidRDefault="00000000">
      <w:r>
        <w:t xml:space="preserve"> - 2</w:t>
      </w:r>
    </w:p>
    <w:p w14:paraId="56B27DE8" w14:textId="77777777" w:rsidR="00D831CD" w:rsidRDefault="00000000">
      <w:r>
        <w:t xml:space="preserve"> - "</w:t>
      </w:r>
      <w:r>
        <w:br/>
        <w:t>1</w:t>
      </w:r>
      <w:r>
        <w:br/>
        <w:t>2</w:t>
      </w:r>
      <w:r>
        <w:br/>
        <w:t>"</w:t>
      </w:r>
    </w:p>
    <w:p w14:paraId="189515BC" w14:textId="77777777" w:rsidR="00D831CD" w:rsidRDefault="00000000">
      <w:r>
        <w:t xml:space="preserve"> - "</w:t>
      </w:r>
      <w:r>
        <w:br/>
        <w:t>1</w:t>
      </w:r>
      <w:r>
        <w:br/>
        <w:t>4</w:t>
      </w:r>
      <w:r>
        <w:br/>
        <w:t>"</w:t>
      </w:r>
    </w:p>
    <w:p w14:paraId="2A6F88B7" w14:textId="77777777" w:rsidR="00D831CD" w:rsidRDefault="00000000">
      <w:r>
        <w:br/>
        <w:t>Correct Answer: 2</w:t>
      </w:r>
      <w:r>
        <w:br/>
      </w:r>
    </w:p>
    <w:p w14:paraId="13DCAFE5" w14:textId="77777777" w:rsidR="00D831CD" w:rsidRDefault="00000000" w:rsidP="00540217">
      <w:pPr>
        <w:pStyle w:val="ListNumber"/>
        <w:numPr>
          <w:ilvl w:val="0"/>
          <w:numId w:val="0"/>
        </w:numPr>
      </w:pPr>
      <w:r>
        <w:t>46. The angle subtended by an arc equal to radius is:</w:t>
      </w:r>
    </w:p>
    <w:p w14:paraId="1454AEC0" w14:textId="77777777" w:rsidR="00D831CD" w:rsidRDefault="00000000">
      <w:r>
        <w:t xml:space="preserve"> - 1 rad</w:t>
      </w:r>
    </w:p>
    <w:p w14:paraId="0FC0A4F7" w14:textId="77777777" w:rsidR="00D831CD" w:rsidRDefault="00000000">
      <w:r>
        <w:t xml:space="preserve"> - 1 Revolution</w:t>
      </w:r>
    </w:p>
    <w:p w14:paraId="6C854775" w14:textId="77777777" w:rsidR="00D831CD" w:rsidRDefault="00000000">
      <w:r>
        <w:t xml:space="preserve"> - One degree</w:t>
      </w:r>
    </w:p>
    <w:p w14:paraId="50134864" w14:textId="77777777" w:rsidR="00D831CD" w:rsidRDefault="00000000">
      <w:r>
        <w:t xml:space="preserve"> - All</w:t>
      </w:r>
    </w:p>
    <w:p w14:paraId="0ECD0BF5" w14:textId="77777777" w:rsidR="00D831CD" w:rsidRDefault="00000000">
      <w:r>
        <w:lastRenderedPageBreak/>
        <w:br/>
        <w:t>Correct Answer: 1 rad</w:t>
      </w:r>
      <w:r>
        <w:br/>
      </w:r>
    </w:p>
    <w:p w14:paraId="6B50717F" w14:textId="77777777" w:rsidR="00D831CD" w:rsidRDefault="00000000" w:rsidP="00540217">
      <w:pPr>
        <w:pStyle w:val="ListNumber"/>
        <w:numPr>
          <w:ilvl w:val="0"/>
          <w:numId w:val="0"/>
        </w:numPr>
      </w:pPr>
      <w:r>
        <w:t>47. The rate of change of angular momentum of a body is equal to</w:t>
      </w:r>
    </w:p>
    <w:p w14:paraId="081EF785" w14:textId="77777777" w:rsidR="00D831CD" w:rsidRDefault="00000000">
      <w:r>
        <w:t xml:space="preserve"> - Impulsive force</w:t>
      </w:r>
    </w:p>
    <w:p w14:paraId="270A6FD3" w14:textId="77777777" w:rsidR="00D831CD" w:rsidRDefault="00000000">
      <w:r>
        <w:t xml:space="preserve"> - Applied force</w:t>
      </w:r>
    </w:p>
    <w:p w14:paraId="5670C891" w14:textId="77777777" w:rsidR="00D831CD" w:rsidRDefault="00000000">
      <w:r>
        <w:t xml:space="preserve"> - moment of inertia</w:t>
      </w:r>
    </w:p>
    <w:p w14:paraId="3FCB577D" w14:textId="77777777" w:rsidR="00D831CD" w:rsidRDefault="00000000">
      <w:r>
        <w:t xml:space="preserve"> - The applied torque</w:t>
      </w:r>
    </w:p>
    <w:p w14:paraId="76E83711" w14:textId="77777777" w:rsidR="00D831CD" w:rsidRDefault="00000000">
      <w:r>
        <w:br/>
        <w:t>Correct Answer: The applied torque</w:t>
      </w:r>
      <w:r>
        <w:br/>
      </w:r>
    </w:p>
    <w:p w14:paraId="45956D27" w14:textId="77777777" w:rsidR="00D831CD" w:rsidRDefault="00000000" w:rsidP="00540217">
      <w:pPr>
        <w:pStyle w:val="ListNumber"/>
        <w:numPr>
          <w:ilvl w:val="0"/>
          <w:numId w:val="0"/>
        </w:numPr>
      </w:pPr>
      <w:r>
        <w:t>48. The direction of centripetalforce is</w:t>
      </w:r>
    </w:p>
    <w:p w14:paraId="10895341" w14:textId="77777777" w:rsidR="00D831CD" w:rsidRDefault="00000000">
      <w:r>
        <w:t xml:space="preserve"> - Towards velocity</w:t>
      </w:r>
    </w:p>
    <w:p w14:paraId="7F4B8F2B" w14:textId="77777777" w:rsidR="00D831CD" w:rsidRDefault="00000000">
      <w:r>
        <w:t xml:space="preserve"> - Towards centre</w:t>
      </w:r>
    </w:p>
    <w:p w14:paraId="10C06B6C" w14:textId="77777777" w:rsidR="00D831CD" w:rsidRDefault="00000000">
      <w:r>
        <w:t xml:space="preserve"> - Away from centre</w:t>
      </w:r>
    </w:p>
    <w:p w14:paraId="40E5B905" w14:textId="77777777" w:rsidR="00D831CD" w:rsidRDefault="00000000">
      <w:r>
        <w:t xml:space="preserve"> - No direction</w:t>
      </w:r>
    </w:p>
    <w:p w14:paraId="47F7C3CA" w14:textId="77777777" w:rsidR="00D831CD" w:rsidRDefault="00000000">
      <w:r>
        <w:br/>
        <w:t>Correct Answer: Towards centre</w:t>
      </w:r>
      <w:r>
        <w:br/>
      </w:r>
    </w:p>
    <w:p w14:paraId="071F0776" w14:textId="77777777" w:rsidR="00D831CD" w:rsidRDefault="00000000" w:rsidP="00540217">
      <w:pPr>
        <w:pStyle w:val="ListNumber"/>
        <w:numPr>
          <w:ilvl w:val="0"/>
          <w:numId w:val="0"/>
        </w:numPr>
      </w:pPr>
      <w:r>
        <w:t>49. A weight is suspended fromthe roof of a stationary lift by a spring balance. The balance reads 50g. ifthe cable supporting the lift breaks and the lift starts falling freely undergravity, the reading of the spring balance will be.</w:t>
      </w:r>
    </w:p>
    <w:p w14:paraId="4C6DDCA2" w14:textId="77777777" w:rsidR="00D831CD" w:rsidRDefault="00000000">
      <w:r>
        <w:t xml:space="preserve"> - 0 g</w:t>
      </w:r>
    </w:p>
    <w:p w14:paraId="2DB6177B" w14:textId="77777777" w:rsidR="00D831CD" w:rsidRDefault="00000000">
      <w:r>
        <w:t xml:space="preserve"> - 50 g</w:t>
      </w:r>
    </w:p>
    <w:p w14:paraId="3DAFA15A" w14:textId="77777777" w:rsidR="00D831CD" w:rsidRDefault="00000000">
      <w:r>
        <w:t xml:space="preserve"> - 75 g</w:t>
      </w:r>
    </w:p>
    <w:p w14:paraId="15CDC11B" w14:textId="77777777" w:rsidR="00D831CD" w:rsidRDefault="00000000">
      <w:r>
        <w:t xml:space="preserve"> - 100 g</w:t>
      </w:r>
    </w:p>
    <w:p w14:paraId="1175E042" w14:textId="77777777" w:rsidR="00D831CD" w:rsidRDefault="00000000">
      <w:r>
        <w:br/>
        <w:t>Correct Answer: 0 g</w:t>
      </w:r>
      <w:r>
        <w:br/>
      </w:r>
    </w:p>
    <w:p w14:paraId="72290756" w14:textId="77777777" w:rsidR="00D831CD" w:rsidRDefault="00000000" w:rsidP="00540217">
      <w:pPr>
        <w:pStyle w:val="ListNumber"/>
        <w:numPr>
          <w:ilvl w:val="0"/>
          <w:numId w:val="0"/>
        </w:numPr>
      </w:pPr>
      <w:r>
        <w:t xml:space="preserve">50. A point mass m is suspended from a light thread of length l, fixed at O, is whirled in a horizontal circle at constant speed as shown.  From your point of view, stationary </w:t>
      </w:r>
      <w:r>
        <w:lastRenderedPageBreak/>
        <w:t>with respect to the mass, the forces on the mass are</w:t>
      </w:r>
      <w:r>
        <w:br/>
        <w:t>&gt;</w:t>
      </w:r>
    </w:p>
    <w:p w14:paraId="2B0B5366" w14:textId="77777777" w:rsidR="00D831CD" w:rsidRDefault="00000000">
      <w:r>
        <w:t xml:space="preserve"> - &gt;</w:t>
      </w:r>
    </w:p>
    <w:p w14:paraId="6C8B2BEC" w14:textId="77777777" w:rsidR="00D831CD" w:rsidRDefault="00000000">
      <w:r>
        <w:t xml:space="preserve"> - &gt;</w:t>
      </w:r>
    </w:p>
    <w:p w14:paraId="3220DB98" w14:textId="77777777" w:rsidR="00D831CD" w:rsidRDefault="00000000">
      <w:r>
        <w:t xml:space="preserve"> - &gt;</w:t>
      </w:r>
    </w:p>
    <w:p w14:paraId="31952E8F" w14:textId="77777777" w:rsidR="00D831CD" w:rsidRDefault="00000000">
      <w:r>
        <w:t xml:space="preserve"> - &gt;</w:t>
      </w:r>
    </w:p>
    <w:p w14:paraId="432803B5" w14:textId="77777777" w:rsidR="00D831CD" w:rsidRDefault="00000000">
      <w:r>
        <w:br/>
        <w:t>Correct Answer: &gt;</w:t>
      </w:r>
      <w:r>
        <w:br/>
      </w:r>
    </w:p>
    <w:p w14:paraId="712315D6" w14:textId="77777777" w:rsidR="00D831CD" w:rsidRDefault="00000000" w:rsidP="00540217">
      <w:pPr>
        <w:pStyle w:val="ListNumber"/>
        <w:numPr>
          <w:ilvl w:val="0"/>
          <w:numId w:val="0"/>
        </w:numPr>
      </w:pPr>
      <w:r>
        <w:t>51. A body is moving in a circular path withconstant speed. The magnitude of tangential and centripetal acceleration are</w:t>
      </w:r>
    </w:p>
    <w:p w14:paraId="6A099FD6" w14:textId="77777777" w:rsidR="00D831CD" w:rsidRDefault="00000000">
      <w:r>
        <w:t xml:space="preserve"> - Tangential              Centripetal</w:t>
      </w:r>
      <w:r>
        <w:br/>
        <w:t xml:space="preserve">       rv2                          0</w:t>
      </w:r>
    </w:p>
    <w:p w14:paraId="0E45C091" w14:textId="77777777" w:rsidR="00D831CD" w:rsidRDefault="00000000">
      <w:r>
        <w:t xml:space="preserve"> - Tangential              Centripetal</w:t>
      </w:r>
      <w:r>
        <w:br/>
        <w:t xml:space="preserve">     0                                 0</w:t>
      </w:r>
    </w:p>
    <w:p w14:paraId="24F93CC4" w14:textId="77777777" w:rsidR="00D831CD" w:rsidRDefault="00000000">
      <w:r>
        <w:t xml:space="preserve"> - Tangential              Centripetal</w:t>
      </w:r>
      <w:r>
        <w:br/>
        <w:t xml:space="preserve">    0                              v2/r</w:t>
      </w:r>
    </w:p>
    <w:p w14:paraId="089CE6A0" w14:textId="77777777" w:rsidR="00D831CD" w:rsidRDefault="00000000">
      <w:r>
        <w:t xml:space="preserve"> - Tangential              Centripetal</w:t>
      </w:r>
      <w:r>
        <w:br/>
      </w:r>
      <w:r>
        <w:br/>
        <w:t xml:space="preserve">  "</w:t>
      </w:r>
      <w:r>
        <w:br/>
        <w:t>v</w:t>
      </w:r>
      <w:r>
        <w:br/>
        <w:t>2</w:t>
      </w:r>
      <w:r>
        <w:br/>
        <w:t>r</w:t>
      </w:r>
      <w:r>
        <w:br/>
        <w:t xml:space="preserve">                                         v</w:t>
      </w:r>
      <w:r>
        <w:br/>
        <w:t>2</w:t>
      </w:r>
      <w:r>
        <w:br/>
        <w:t>r</w:t>
      </w:r>
      <w:r>
        <w:br/>
        <w:t>"</w:t>
      </w:r>
    </w:p>
    <w:p w14:paraId="06483D2E" w14:textId="77777777" w:rsidR="00D831CD" w:rsidRDefault="00000000">
      <w:r>
        <w:br/>
        <w:t>Correct Answer: Tangential              Centripetal</w:t>
      </w:r>
      <w:r>
        <w:br/>
        <w:t xml:space="preserve">    0                              v2/r</w:t>
      </w:r>
      <w:r>
        <w:br/>
      </w:r>
    </w:p>
    <w:p w14:paraId="1C5FB1E7" w14:textId="77777777" w:rsidR="00D831CD" w:rsidRDefault="00000000" w:rsidP="00540217">
      <w:pPr>
        <w:pStyle w:val="ListNumber"/>
        <w:numPr>
          <w:ilvl w:val="0"/>
          <w:numId w:val="0"/>
        </w:numPr>
      </w:pPr>
      <w:r>
        <w:t>52. Bending of starlight by theSun found in solar eclipse of 1919 was</w:t>
      </w:r>
    </w:p>
    <w:p w14:paraId="1E38BA7F" w14:textId="77777777" w:rsidR="00D831CD" w:rsidRDefault="00000000">
      <w:r>
        <w:t xml:space="preserve"> - 1.745 degrees</w:t>
      </w:r>
    </w:p>
    <w:p w14:paraId="015749DF" w14:textId="77777777" w:rsidR="00D831CD" w:rsidRDefault="00000000">
      <w:r>
        <w:t xml:space="preserve"> - 1.745 minutes</w:t>
      </w:r>
    </w:p>
    <w:p w14:paraId="0CB9982D" w14:textId="77777777" w:rsidR="00D831CD" w:rsidRDefault="00000000">
      <w:r>
        <w:lastRenderedPageBreak/>
        <w:t xml:space="preserve"> - 1.745 seconds</w:t>
      </w:r>
    </w:p>
    <w:p w14:paraId="470FB79C" w14:textId="77777777" w:rsidR="00D831CD" w:rsidRDefault="00000000">
      <w:r>
        <w:t xml:space="preserve"> - 1.745 radians</w:t>
      </w:r>
    </w:p>
    <w:p w14:paraId="4103C908" w14:textId="77777777" w:rsidR="00D831CD" w:rsidRDefault="00000000">
      <w:r>
        <w:br/>
        <w:t>Correct Answer: 1.745 seconds</w:t>
      </w:r>
      <w:r>
        <w:br/>
      </w:r>
    </w:p>
    <w:p w14:paraId="49440289" w14:textId="77777777" w:rsidR="00D831CD" w:rsidRDefault="00000000" w:rsidP="00540217">
      <w:pPr>
        <w:pStyle w:val="ListNumber"/>
        <w:numPr>
          <w:ilvl w:val="0"/>
          <w:numId w:val="0"/>
        </w:numPr>
      </w:pPr>
      <w:r>
        <w:t>53. The gravitational force between two masses is 36 newtons. if the distance between the masses is tripled, the force of gravity will be</w:t>
      </w:r>
    </w:p>
    <w:p w14:paraId="51221850" w14:textId="77777777" w:rsidR="00D831CD" w:rsidRDefault="00000000">
      <w:r>
        <w:t xml:space="preserve"> - The same</w:t>
      </w:r>
    </w:p>
    <w:p w14:paraId="240B8709" w14:textId="77777777" w:rsidR="00D831CD" w:rsidRDefault="00000000">
      <w:r>
        <w:t xml:space="preserve"> - 18N</w:t>
      </w:r>
    </w:p>
    <w:p w14:paraId="6948332B" w14:textId="77777777" w:rsidR="00D831CD" w:rsidRDefault="00000000">
      <w:r>
        <w:t xml:space="preserve"> - 9N</w:t>
      </w:r>
    </w:p>
    <w:p w14:paraId="11DFDCBA" w14:textId="77777777" w:rsidR="00D831CD" w:rsidRDefault="00000000">
      <w:r>
        <w:t xml:space="preserve"> - 4N</w:t>
      </w:r>
    </w:p>
    <w:p w14:paraId="542398D2" w14:textId="77777777" w:rsidR="00D831CD" w:rsidRDefault="00000000">
      <w:r>
        <w:br/>
        <w:t>Correct Answer: 4N</w:t>
      </w:r>
      <w:r>
        <w:br/>
      </w:r>
    </w:p>
    <w:p w14:paraId="74AA948A" w14:textId="77777777" w:rsidR="00D831CD" w:rsidRDefault="00000000" w:rsidP="00540217">
      <w:pPr>
        <w:pStyle w:val="ListNumber"/>
        <w:numPr>
          <w:ilvl w:val="0"/>
          <w:numId w:val="0"/>
        </w:numPr>
      </w:pPr>
      <w:r>
        <w:t>54. Period of geostationary satellite is</w:t>
      </w:r>
    </w:p>
    <w:p w14:paraId="4F1173AF" w14:textId="77777777" w:rsidR="00D831CD" w:rsidRDefault="00000000">
      <w:r>
        <w:t xml:space="preserve"> - 12 hrs</w:t>
      </w:r>
    </w:p>
    <w:p w14:paraId="6B8FDCA9" w14:textId="77777777" w:rsidR="00D831CD" w:rsidRDefault="00000000">
      <w:r>
        <w:t xml:space="preserve"> - 24 hrs</w:t>
      </w:r>
    </w:p>
    <w:p w14:paraId="0911224E" w14:textId="77777777" w:rsidR="00D831CD" w:rsidRDefault="00000000">
      <w:r>
        <w:t xml:space="preserve"> - 5 hrs</w:t>
      </w:r>
    </w:p>
    <w:p w14:paraId="715DB4D1" w14:textId="77777777" w:rsidR="00D831CD" w:rsidRDefault="00000000">
      <w:r>
        <w:t xml:space="preserve"> - 8 hrs</w:t>
      </w:r>
    </w:p>
    <w:p w14:paraId="32EEB5C1" w14:textId="77777777" w:rsidR="00D831CD" w:rsidRDefault="00000000">
      <w:r>
        <w:br/>
        <w:t>Correct Answer: 24 hrs</w:t>
      </w:r>
      <w:r>
        <w:br/>
      </w:r>
    </w:p>
    <w:p w14:paraId="0ABF8276" w14:textId="77777777" w:rsidR="00D831CD" w:rsidRDefault="00000000" w:rsidP="00540217">
      <w:pPr>
        <w:pStyle w:val="ListNumber"/>
        <w:numPr>
          <w:ilvl w:val="0"/>
          <w:numId w:val="0"/>
        </w:numPr>
      </w:pPr>
      <w:r>
        <w:t>55. The rotational K.E of solid sphere is given byformula.</w:t>
      </w:r>
    </w:p>
    <w:p w14:paraId="6FFC9812" w14:textId="77777777" w:rsidR="00D831CD" w:rsidRDefault="00000000">
      <w:r>
        <w:t xml:space="preserve"> - "</w:t>
      </w:r>
      <w:r>
        <w:br/>
        <w:t>1</w:t>
      </w:r>
      <w:r>
        <w:br/>
        <w:t>4</w:t>
      </w:r>
      <w:r>
        <w:br/>
        <w:t>m</w:t>
      </w:r>
      <w:r>
        <w:br/>
        <w:t>v</w:t>
      </w:r>
      <w:r>
        <w:br/>
        <w:t>2</w:t>
      </w:r>
      <w:r>
        <w:br/>
        <w:t>"</w:t>
      </w:r>
    </w:p>
    <w:p w14:paraId="4862D503" w14:textId="77777777" w:rsidR="00D831CD" w:rsidRDefault="00000000">
      <w:r>
        <w:t xml:space="preserve"> - "</w:t>
      </w:r>
      <w:r>
        <w:br/>
        <w:t>3</w:t>
      </w:r>
      <w:r>
        <w:br/>
      </w:r>
      <w:r>
        <w:lastRenderedPageBreak/>
        <w:t>2</w:t>
      </w:r>
      <w:r>
        <w:br/>
        <w:t>m</w:t>
      </w:r>
      <w:r>
        <w:br/>
        <w:t>v</w:t>
      </w:r>
      <w:r>
        <w:br/>
        <w:t>2</w:t>
      </w:r>
      <w:r>
        <w:br/>
        <w:t>"</w:t>
      </w:r>
    </w:p>
    <w:p w14:paraId="1292B247" w14:textId="77777777" w:rsidR="00D831CD" w:rsidRDefault="00000000">
      <w:r>
        <w:t xml:space="preserve"> - "</w:t>
      </w:r>
      <w:r>
        <w:br/>
        <w:t>2</w:t>
      </w:r>
      <w:r>
        <w:br/>
        <w:t>5</w:t>
      </w:r>
      <w:r>
        <w:br/>
        <w:t>m</w:t>
      </w:r>
      <w:r>
        <w:br/>
        <w:t>v</w:t>
      </w:r>
      <w:r>
        <w:br/>
        <w:t>2</w:t>
      </w:r>
      <w:r>
        <w:br/>
        <w:t>"</w:t>
      </w:r>
    </w:p>
    <w:p w14:paraId="20CE0DA2" w14:textId="77777777" w:rsidR="00D831CD" w:rsidRDefault="00000000">
      <w:r>
        <w:t xml:space="preserve"> - "</w:t>
      </w:r>
      <w:r>
        <w:br/>
        <w:t>1</w:t>
      </w:r>
      <w:r>
        <w:br/>
        <w:t>5</w:t>
      </w:r>
      <w:r>
        <w:br/>
        <w:t>m</w:t>
      </w:r>
      <w:r>
        <w:br/>
        <w:t>v</w:t>
      </w:r>
      <w:r>
        <w:br/>
        <w:t>2</w:t>
      </w:r>
      <w:r>
        <w:br/>
        <w:t>"</w:t>
      </w:r>
    </w:p>
    <w:p w14:paraId="1BEDD067" w14:textId="77777777" w:rsidR="00D831CD" w:rsidRDefault="00000000">
      <w:r>
        <w:br/>
        <w:t>Correct Answer: "</w:t>
      </w:r>
      <w:r>
        <w:br/>
        <w:t>1</w:t>
      </w:r>
      <w:r>
        <w:br/>
        <w:t>5</w:t>
      </w:r>
      <w:r>
        <w:br/>
        <w:t>m</w:t>
      </w:r>
      <w:r>
        <w:br/>
        <w:t>v</w:t>
      </w:r>
      <w:r>
        <w:br/>
        <w:t>2</w:t>
      </w:r>
      <w:r>
        <w:br/>
        <w:t>"</w:t>
      </w:r>
      <w:r>
        <w:br/>
      </w:r>
    </w:p>
    <w:p w14:paraId="0D60BD03" w14:textId="77777777" w:rsidR="00D831CD" w:rsidRDefault="00000000" w:rsidP="00540217">
      <w:pPr>
        <w:pStyle w:val="ListNumber"/>
        <w:numPr>
          <w:ilvl w:val="0"/>
          <w:numId w:val="0"/>
        </w:numPr>
      </w:pPr>
      <w:r>
        <w:t>56. A bucket filled with water is revolved in vertical circle of radius 4m. speed of bucket at highest point just to avoid fall of water is</w:t>
      </w:r>
    </w:p>
    <w:p w14:paraId="533FDB67" w14:textId="77777777" w:rsidR="00D831CD" w:rsidRDefault="00000000">
      <w:r>
        <w:t xml:space="preserve"> - 2m s-1</w:t>
      </w:r>
    </w:p>
    <w:p w14:paraId="53D0EAEA" w14:textId="77777777" w:rsidR="00D831CD" w:rsidRDefault="00000000">
      <w:r>
        <w:t xml:space="preserve"> - 4m s-1</w:t>
      </w:r>
    </w:p>
    <w:p w14:paraId="10D0ED73" w14:textId="77777777" w:rsidR="00D831CD" w:rsidRDefault="00000000">
      <w:r>
        <w:t xml:space="preserve"> - 2.5m s-1</w:t>
      </w:r>
    </w:p>
    <w:p w14:paraId="3A321178" w14:textId="77777777" w:rsidR="00D831CD" w:rsidRDefault="00000000">
      <w:r>
        <w:t xml:space="preserve"> - 2 "</w:t>
      </w:r>
      <w:r>
        <w:br/>
        <w:t>π</w:t>
      </w:r>
      <w:r>
        <w:br/>
        <w:t>" m s-1</w:t>
      </w:r>
    </w:p>
    <w:p w14:paraId="2DD50761" w14:textId="77777777" w:rsidR="00D831CD" w:rsidRDefault="00000000">
      <w:r>
        <w:lastRenderedPageBreak/>
        <w:br/>
        <w:t>Correct Answer: 2 "</w:t>
      </w:r>
      <w:r>
        <w:br/>
        <w:t>π</w:t>
      </w:r>
      <w:r>
        <w:br/>
        <w:t>" m s-1</w:t>
      </w:r>
      <w:r>
        <w:br/>
      </w:r>
    </w:p>
    <w:p w14:paraId="6088E575" w14:textId="77777777" w:rsidR="00D831CD" w:rsidRDefault="00000000" w:rsidP="00540217">
      <w:pPr>
        <w:pStyle w:val="ListNumber"/>
        <w:numPr>
          <w:ilvl w:val="0"/>
          <w:numId w:val="0"/>
        </w:numPr>
      </w:pPr>
      <w:r>
        <w:t>57. Which of given is correctly related the orbital radius and period of rotation of satellite</w:t>
      </w:r>
    </w:p>
    <w:p w14:paraId="7ED7B5CE" w14:textId="77777777" w:rsidR="00D831CD" w:rsidRDefault="00000000">
      <w:r>
        <w:t xml:space="preserve"> - "</w:t>
      </w:r>
      <w:r>
        <w:br/>
        <w:t>T</w:t>
      </w:r>
      <w:r>
        <w:br/>
        <w:t>2</w:t>
      </w:r>
      <w:r>
        <w:br/>
        <w:t>∝</w:t>
      </w:r>
      <w:r>
        <w:br/>
        <w:t>r</w:t>
      </w:r>
      <w:r>
        <w:br/>
        <w:t>"</w:t>
      </w:r>
    </w:p>
    <w:p w14:paraId="3466AD27" w14:textId="77777777" w:rsidR="00D831CD" w:rsidRDefault="00000000">
      <w:r>
        <w:t xml:space="preserve"> - "</w:t>
      </w:r>
      <w:r>
        <w:br/>
        <w:t>r</w:t>
      </w:r>
      <w:r>
        <w:br/>
        <w:t>2</w:t>
      </w:r>
      <w:r>
        <w:br/>
        <w:t>∝</w:t>
      </w:r>
      <w:r>
        <w:br/>
        <w:t>T</w:t>
      </w:r>
      <w:r>
        <w:br/>
        <w:t>"</w:t>
      </w:r>
    </w:p>
    <w:p w14:paraId="620D7AD2" w14:textId="77777777" w:rsidR="00D831CD" w:rsidRDefault="00000000">
      <w:r>
        <w:t xml:space="preserve"> - "</w:t>
      </w:r>
      <w:r>
        <w:br/>
        <w:t>r</w:t>
      </w:r>
      <w:r>
        <w:br/>
        <w:t>3</w:t>
      </w:r>
      <w:r>
        <w:br/>
        <w:t>∝</w:t>
      </w:r>
      <w:r>
        <w:br/>
        <w:t>T</w:t>
      </w:r>
      <w:r>
        <w:br/>
        <w:t>2</w:t>
      </w:r>
      <w:r>
        <w:br/>
        <w:t>"</w:t>
      </w:r>
    </w:p>
    <w:p w14:paraId="3A2DB955" w14:textId="77777777" w:rsidR="00D831CD" w:rsidRDefault="00000000">
      <w:r>
        <w:t xml:space="preserve"> - "</w:t>
      </w:r>
      <w:r>
        <w:br/>
        <w:t>r</w:t>
      </w:r>
      <w:r>
        <w:br/>
        <w:t>2</w:t>
      </w:r>
      <w:r>
        <w:br/>
        <w:t>∝</w:t>
      </w:r>
      <w:r>
        <w:br/>
        <w:t>T</w:t>
      </w:r>
      <w:r>
        <w:br/>
        <w:t>3</w:t>
      </w:r>
      <w:r>
        <w:br/>
        <w:t>"</w:t>
      </w:r>
    </w:p>
    <w:p w14:paraId="072BD311" w14:textId="77777777" w:rsidR="00D831CD" w:rsidRDefault="00000000">
      <w:r>
        <w:br/>
        <w:t>Correct Answer: "</w:t>
      </w:r>
      <w:r>
        <w:br/>
        <w:t>r</w:t>
      </w:r>
      <w:r>
        <w:br/>
        <w:t>3</w:t>
      </w:r>
      <w:r>
        <w:br/>
        <w:t>∝</w:t>
      </w:r>
      <w:r>
        <w:br/>
        <w:t>T</w:t>
      </w:r>
      <w:r>
        <w:br/>
      </w:r>
      <w:r>
        <w:lastRenderedPageBreak/>
        <w:t>2</w:t>
      </w:r>
      <w:r>
        <w:br/>
        <w:t>"</w:t>
      </w:r>
      <w:r>
        <w:br/>
      </w:r>
    </w:p>
    <w:p w14:paraId="374CD6D8" w14:textId="77777777" w:rsidR="00D831CD" w:rsidRDefault="00000000" w:rsidP="00540217">
      <w:pPr>
        <w:pStyle w:val="ListNumber"/>
        <w:numPr>
          <w:ilvl w:val="0"/>
          <w:numId w:val="0"/>
        </w:numPr>
      </w:pPr>
      <w:r>
        <w:t>58. If the earth shrinks to half the present radius , without any change in mass , then the duration of day and night becomes</w:t>
      </w:r>
    </w:p>
    <w:p w14:paraId="19DAE1A1" w14:textId="77777777" w:rsidR="00D831CD" w:rsidRDefault="00000000">
      <w:r>
        <w:t xml:space="preserve"> - 24 hours</w:t>
      </w:r>
    </w:p>
    <w:p w14:paraId="7D0EAA10" w14:textId="77777777" w:rsidR="00D831CD" w:rsidRDefault="00000000">
      <w:r>
        <w:t xml:space="preserve"> - 6 hours</w:t>
      </w:r>
    </w:p>
    <w:p w14:paraId="369F1A14" w14:textId="77777777" w:rsidR="00D831CD" w:rsidRDefault="00000000">
      <w:r>
        <w:t xml:space="preserve"> - 12 hours</w:t>
      </w:r>
    </w:p>
    <w:p w14:paraId="10B84B42" w14:textId="77777777" w:rsidR="00D831CD" w:rsidRDefault="00000000">
      <w:r>
        <w:t xml:space="preserve"> - 3 hours</w:t>
      </w:r>
    </w:p>
    <w:p w14:paraId="092BDC3A" w14:textId="77777777" w:rsidR="00D831CD" w:rsidRDefault="00000000">
      <w:r>
        <w:br/>
        <w:t>Correct Answer: 6 hours</w:t>
      </w:r>
      <w:r>
        <w:br/>
      </w:r>
    </w:p>
    <w:p w14:paraId="72AC47DA" w14:textId="77777777" w:rsidR="00D831CD" w:rsidRDefault="00000000" w:rsidP="00540217">
      <w:pPr>
        <w:pStyle w:val="ListNumber"/>
        <w:numPr>
          <w:ilvl w:val="0"/>
          <w:numId w:val="0"/>
        </w:numPr>
      </w:pPr>
      <w:r>
        <w:t>59. When a body is moving along a circular path it covers a certain angle in a giveninterval of time. Such type of motion is</w:t>
      </w:r>
    </w:p>
    <w:p w14:paraId="564D6B88" w14:textId="77777777" w:rsidR="00D831CD" w:rsidRDefault="00000000">
      <w:r>
        <w:t xml:space="preserve"> - vibratory motion</w:t>
      </w:r>
    </w:p>
    <w:p w14:paraId="73232BA0" w14:textId="77777777" w:rsidR="00D831CD" w:rsidRDefault="00000000">
      <w:r>
        <w:t xml:space="preserve"> - linear motion</w:t>
      </w:r>
    </w:p>
    <w:p w14:paraId="274D968F" w14:textId="77777777" w:rsidR="00D831CD" w:rsidRDefault="00000000">
      <w:r>
        <w:t xml:space="preserve"> - rotatory motion</w:t>
      </w:r>
    </w:p>
    <w:p w14:paraId="6695A21F" w14:textId="77777777" w:rsidR="00D831CD" w:rsidRDefault="00000000">
      <w:r>
        <w:t xml:space="preserve"> - angular motion</w:t>
      </w:r>
    </w:p>
    <w:p w14:paraId="1579659E" w14:textId="77777777" w:rsidR="00D831CD" w:rsidRDefault="00000000">
      <w:r>
        <w:br/>
        <w:t>Correct Answer: angular motion</w:t>
      </w:r>
      <w:r>
        <w:br/>
      </w:r>
    </w:p>
    <w:p w14:paraId="6D3C1684" w14:textId="77777777" w:rsidR="00D831CD" w:rsidRDefault="00000000" w:rsidP="00540217">
      <w:pPr>
        <w:pStyle w:val="ListNumber"/>
        <w:numPr>
          <w:ilvl w:val="0"/>
          <w:numId w:val="0"/>
        </w:numPr>
      </w:pPr>
      <w:r>
        <w:t>60. A body is rotating in circle of radius r. Keeping period of rotation constant but radius is doubled (2r) then centripetal force become</w:t>
      </w:r>
    </w:p>
    <w:p w14:paraId="3538C808" w14:textId="77777777" w:rsidR="00D831CD" w:rsidRDefault="00000000">
      <w:r>
        <w:t xml:space="preserve"> - Half</w:t>
      </w:r>
    </w:p>
    <w:p w14:paraId="5E5E9AF8" w14:textId="77777777" w:rsidR="00D831CD" w:rsidRDefault="00000000">
      <w:r>
        <w:t xml:space="preserve"> - Double</w:t>
      </w:r>
    </w:p>
    <w:p w14:paraId="6E6C018B" w14:textId="77777777" w:rsidR="00D831CD" w:rsidRDefault="00000000">
      <w:r>
        <w:t xml:space="preserve"> - Same</w:t>
      </w:r>
    </w:p>
    <w:p w14:paraId="40842F73" w14:textId="77777777" w:rsidR="00D831CD" w:rsidRDefault="00000000">
      <w:r>
        <w:t xml:space="preserve"> - Four times</w:t>
      </w:r>
    </w:p>
    <w:p w14:paraId="2A1D35A8" w14:textId="77777777" w:rsidR="00D831CD" w:rsidRDefault="00000000">
      <w:r>
        <w:br/>
        <w:t>Correct Answer: Double</w:t>
      </w:r>
      <w:r>
        <w:br/>
      </w:r>
    </w:p>
    <w:p w14:paraId="3DA03091" w14:textId="77777777" w:rsidR="00D831CD" w:rsidRDefault="00D831CD"/>
    <w:p w14:paraId="45740FE7" w14:textId="77777777" w:rsidR="00D831CD" w:rsidRDefault="00000000">
      <w:pPr>
        <w:pStyle w:val="Heading1"/>
      </w:pPr>
      <w:r>
        <w:lastRenderedPageBreak/>
        <w:t>4-Wave</w:t>
      </w:r>
    </w:p>
    <w:p w14:paraId="1092F9F8" w14:textId="77777777" w:rsidR="00D831CD" w:rsidRDefault="00000000" w:rsidP="00540217">
      <w:pPr>
        <w:pStyle w:val="ListNumber"/>
        <w:numPr>
          <w:ilvl w:val="0"/>
          <w:numId w:val="0"/>
        </w:numPr>
      </w:pPr>
      <w:r>
        <w:t>1. The velocity of sound in air is 332 ms–1. The length of a closed pipe whose frequency of second overtone is 332 Hz, will be:</w:t>
      </w:r>
    </w:p>
    <w:p w14:paraId="718C6BE4" w14:textId="77777777" w:rsidR="00D831CD" w:rsidRDefault="00000000">
      <w:r>
        <w:t xml:space="preserve"> - 0.51 m</w:t>
      </w:r>
    </w:p>
    <w:p w14:paraId="33141100" w14:textId="77777777" w:rsidR="00D831CD" w:rsidRDefault="00000000">
      <w:r>
        <w:t xml:space="preserve"> - 0.75 m</w:t>
      </w:r>
    </w:p>
    <w:p w14:paraId="23DCFA8E" w14:textId="77777777" w:rsidR="00D831CD" w:rsidRDefault="00000000">
      <w:r>
        <w:t xml:space="preserve"> - 1.25 m</w:t>
      </w:r>
    </w:p>
    <w:p w14:paraId="6F84CCFC" w14:textId="77777777" w:rsidR="00D831CD" w:rsidRDefault="00000000">
      <w:r>
        <w:t xml:space="preserve"> - 1.75 m</w:t>
      </w:r>
    </w:p>
    <w:p w14:paraId="54B8D09D" w14:textId="77777777" w:rsidR="00D831CD" w:rsidRDefault="00000000">
      <w:r>
        <w:br/>
        <w:t>Correct Answer: 0.75 m</w:t>
      </w:r>
      <w:r>
        <w:br/>
      </w:r>
    </w:p>
    <w:p w14:paraId="5127F49F" w14:textId="77777777" w:rsidR="00D831CD" w:rsidRDefault="00000000" w:rsidP="00540217">
      <w:pPr>
        <w:pStyle w:val="ListNumber"/>
        <w:numPr>
          <w:ilvl w:val="0"/>
          <w:numId w:val="0"/>
        </w:numPr>
      </w:pPr>
      <w:r>
        <w:t>2. In Standing Wave if l = l (length of string) the number of antinodes:</w:t>
      </w:r>
    </w:p>
    <w:p w14:paraId="04E04C96" w14:textId="77777777" w:rsidR="00D831CD" w:rsidRDefault="00000000">
      <w:r>
        <w:t xml:space="preserve"> - 1</w:t>
      </w:r>
    </w:p>
    <w:p w14:paraId="2BE6BB49" w14:textId="77777777" w:rsidR="00D831CD" w:rsidRDefault="00000000">
      <w:r>
        <w:t xml:space="preserve"> - 3</w:t>
      </w:r>
    </w:p>
    <w:p w14:paraId="4DAB9A1D" w14:textId="77777777" w:rsidR="00D831CD" w:rsidRDefault="00000000">
      <w:r>
        <w:t xml:space="preserve"> - 2</w:t>
      </w:r>
    </w:p>
    <w:p w14:paraId="4B442606" w14:textId="77777777" w:rsidR="00D831CD" w:rsidRDefault="00000000">
      <w:r>
        <w:t xml:space="preserve"> - 4</w:t>
      </w:r>
    </w:p>
    <w:p w14:paraId="107385B4" w14:textId="77777777" w:rsidR="00D831CD" w:rsidRDefault="00000000">
      <w:r>
        <w:br/>
        <w:t>Correct Answer: 3</w:t>
      </w:r>
      <w:r>
        <w:br/>
      </w:r>
    </w:p>
    <w:p w14:paraId="3ADD15D8" w14:textId="77777777" w:rsidR="00D831CD" w:rsidRDefault="00000000" w:rsidP="00540217">
      <w:pPr>
        <w:pStyle w:val="ListNumber"/>
        <w:numPr>
          <w:ilvl w:val="0"/>
          <w:numId w:val="0"/>
        </w:numPr>
      </w:pPr>
      <w:r>
        <w:t>3. Water waves in the sea are observed to have a wavelength of 300 m and a frequency of 0.07 Hz. The speed of these waves is:</w:t>
      </w:r>
    </w:p>
    <w:p w14:paraId="4E9BD5EF" w14:textId="77777777" w:rsidR="00D831CD" w:rsidRDefault="00000000">
      <w:r>
        <w:t xml:space="preserve"> - 0.00021 m/s</w:t>
      </w:r>
    </w:p>
    <w:p w14:paraId="4B6B2331" w14:textId="77777777" w:rsidR="00D831CD" w:rsidRDefault="00000000">
      <w:r>
        <w:t xml:space="preserve"> - 2.1 m/s</w:t>
      </w:r>
    </w:p>
    <w:p w14:paraId="6831E1D2" w14:textId="77777777" w:rsidR="00D831CD" w:rsidRDefault="00000000">
      <w:r>
        <w:t xml:space="preserve"> - 21 m/s</w:t>
      </w:r>
    </w:p>
    <w:p w14:paraId="5CB11904" w14:textId="77777777" w:rsidR="00D831CD" w:rsidRDefault="00000000">
      <w:r>
        <w:t xml:space="preserve"> - 210 m/s</w:t>
      </w:r>
    </w:p>
    <w:p w14:paraId="1119A598" w14:textId="77777777" w:rsidR="00D831CD" w:rsidRDefault="00000000">
      <w:r>
        <w:br/>
        <w:t>Correct Answer: 21 m/s</w:t>
      </w:r>
      <w:r>
        <w:br/>
      </w:r>
    </w:p>
    <w:p w14:paraId="1FF2645B" w14:textId="77777777" w:rsidR="00D831CD" w:rsidRDefault="00000000" w:rsidP="00540217">
      <w:pPr>
        <w:pStyle w:val="ListNumber"/>
        <w:numPr>
          <w:ilvl w:val="0"/>
          <w:numId w:val="0"/>
        </w:numPr>
      </w:pPr>
      <w:r>
        <w:t>4. Sonar is used to detect</w:t>
      </w:r>
    </w:p>
    <w:p w14:paraId="3100AA03" w14:textId="77777777" w:rsidR="00D831CD" w:rsidRDefault="00000000">
      <w:r>
        <w:t xml:space="preserve"> - Depth of sea</w:t>
      </w:r>
    </w:p>
    <w:p w14:paraId="0186FC5A" w14:textId="77777777" w:rsidR="00D831CD" w:rsidRDefault="00000000">
      <w:r>
        <w:t xml:space="preserve"> - Location of submarine</w:t>
      </w:r>
    </w:p>
    <w:p w14:paraId="328BB235" w14:textId="77777777" w:rsidR="00D831CD" w:rsidRDefault="00000000">
      <w:r>
        <w:lastRenderedPageBreak/>
        <w:t xml:space="preserve"> - Under sea objects</w:t>
      </w:r>
    </w:p>
    <w:p w14:paraId="344066DC" w14:textId="77777777" w:rsidR="00D831CD" w:rsidRDefault="00000000">
      <w:r>
        <w:t xml:space="preserve"> - All of these</w:t>
      </w:r>
    </w:p>
    <w:p w14:paraId="25B6CF77" w14:textId="77777777" w:rsidR="00D831CD" w:rsidRDefault="00000000">
      <w:r>
        <w:br/>
        <w:t>Correct Answer: All of these</w:t>
      </w:r>
      <w:r>
        <w:br/>
      </w:r>
    </w:p>
    <w:p w14:paraId="7141D9A3" w14:textId="77777777" w:rsidR="00D831CD" w:rsidRDefault="00000000" w:rsidP="00540217">
      <w:pPr>
        <w:pStyle w:val="ListNumber"/>
        <w:numPr>
          <w:ilvl w:val="0"/>
          <w:numId w:val="0"/>
        </w:numPr>
      </w:pPr>
      <w:r>
        <w:t>5. If a string is fixed at both ends vibrates in “n” loops, then wave-length in term of length ” “</w:t>
      </w:r>
      <w:r>
        <w:br/>
        <w:t>l</w:t>
      </w:r>
      <w:r>
        <w:br/>
        <w:t>” ” of string is given by</w:t>
      </w:r>
    </w:p>
    <w:p w14:paraId="06473CC4" w14:textId="77777777" w:rsidR="00D831CD" w:rsidRDefault="00000000">
      <w:r>
        <w:t xml:space="preserve"> - "</w:t>
      </w:r>
      <w:r>
        <w:br/>
        <w:t>n</w:t>
      </w:r>
      <w:r>
        <w:br/>
        <w:t>l</w:t>
      </w:r>
      <w:r>
        <w:br/>
        <w:t>2</w:t>
      </w:r>
      <w:r>
        <w:br/>
        <w:t>"</w:t>
      </w:r>
    </w:p>
    <w:p w14:paraId="75F2CE57" w14:textId="77777777" w:rsidR="00D831CD" w:rsidRDefault="00000000">
      <w:r>
        <w:t xml:space="preserve"> - "</w:t>
      </w:r>
      <w:r>
        <w:br/>
        <w:t>2</w:t>
      </w:r>
      <w:r>
        <w:br/>
        <w:t>l</w:t>
      </w:r>
      <w:r>
        <w:br/>
        <w:t>n</w:t>
      </w:r>
      <w:r>
        <w:br/>
        <w:t>"</w:t>
      </w:r>
    </w:p>
    <w:p w14:paraId="7EE2E713" w14:textId="77777777" w:rsidR="00D831CD" w:rsidRDefault="00000000">
      <w:r>
        <w:t xml:space="preserve"> - "</w:t>
      </w:r>
      <w:r>
        <w:br/>
        <w:t>l</w:t>
      </w:r>
      <w:r>
        <w:br/>
        <w:t>2</w:t>
      </w:r>
      <w:r>
        <w:br/>
        <w:t>n</w:t>
      </w:r>
      <w:r>
        <w:br/>
        <w:t>"</w:t>
      </w:r>
    </w:p>
    <w:p w14:paraId="61C7AD53" w14:textId="77777777" w:rsidR="00D831CD" w:rsidRDefault="00000000">
      <w:r>
        <w:t xml:space="preserve"> - "</w:t>
      </w:r>
      <w:r>
        <w:br/>
        <w:t>2</w:t>
      </w:r>
      <w:r>
        <w:br/>
        <w:t>l</w:t>
      </w:r>
      <w:r>
        <w:br/>
        <w:t>v</w:t>
      </w:r>
      <w:r>
        <w:br/>
        <w:t>"</w:t>
      </w:r>
    </w:p>
    <w:p w14:paraId="445138DF" w14:textId="77777777" w:rsidR="00D831CD" w:rsidRDefault="00000000">
      <w:r>
        <w:br/>
        <w:t>Correct Answer: "</w:t>
      </w:r>
      <w:r>
        <w:br/>
        <w:t>2</w:t>
      </w:r>
      <w:r>
        <w:br/>
        <w:t>l</w:t>
      </w:r>
      <w:r>
        <w:br/>
        <w:t>n</w:t>
      </w:r>
      <w:r>
        <w:br/>
        <w:t>"</w:t>
      </w:r>
      <w:r>
        <w:br/>
      </w:r>
    </w:p>
    <w:p w14:paraId="7AFF962E" w14:textId="77777777" w:rsidR="00D831CD" w:rsidRDefault="00000000" w:rsidP="00540217">
      <w:pPr>
        <w:pStyle w:val="ListNumber"/>
        <w:numPr>
          <w:ilvl w:val="0"/>
          <w:numId w:val="0"/>
        </w:numPr>
      </w:pPr>
      <w:r>
        <w:lastRenderedPageBreak/>
        <w:t>6. The frequency of an open organ pipe is f. If one end is closed then its fundamental frequency will be:</w:t>
      </w:r>
    </w:p>
    <w:p w14:paraId="3A315461" w14:textId="77777777" w:rsidR="00D831CD" w:rsidRDefault="00000000">
      <w:r>
        <w:t xml:space="preserve"> - "</w:t>
      </w:r>
      <w:r>
        <w:br/>
        <w:t>f</w:t>
      </w:r>
      <w:r>
        <w:br/>
        <w:t>2</w:t>
      </w:r>
      <w:r>
        <w:br/>
        <w:t>"</w:t>
      </w:r>
    </w:p>
    <w:p w14:paraId="117ED5D9" w14:textId="77777777" w:rsidR="00D831CD" w:rsidRDefault="00000000">
      <w:r>
        <w:t xml:space="preserve"> - "</w:t>
      </w:r>
      <w:r>
        <w:br/>
        <w:t>3</w:t>
      </w:r>
      <w:r>
        <w:br/>
        <w:t>f</w:t>
      </w:r>
      <w:r>
        <w:br/>
        <w:t>4</w:t>
      </w:r>
      <w:r>
        <w:br/>
        <w:t>"</w:t>
      </w:r>
    </w:p>
    <w:p w14:paraId="49DE99AF" w14:textId="77777777" w:rsidR="00D831CD" w:rsidRDefault="00000000">
      <w:r>
        <w:t xml:space="preserve"> - f</w:t>
      </w:r>
    </w:p>
    <w:p w14:paraId="7BBA9CB9" w14:textId="77777777" w:rsidR="00D831CD" w:rsidRDefault="00000000">
      <w:r>
        <w:t xml:space="preserve"> - 2f</w:t>
      </w:r>
    </w:p>
    <w:p w14:paraId="411B505B" w14:textId="77777777" w:rsidR="00D831CD" w:rsidRDefault="00000000">
      <w:r>
        <w:br/>
        <w:t>Correct Answer: "</w:t>
      </w:r>
      <w:r>
        <w:br/>
        <w:t>f</w:t>
      </w:r>
      <w:r>
        <w:br/>
        <w:t>2</w:t>
      </w:r>
      <w:r>
        <w:br/>
        <w:t>"</w:t>
      </w:r>
      <w:r>
        <w:br/>
      </w:r>
    </w:p>
    <w:p w14:paraId="4FE6834E" w14:textId="77777777" w:rsidR="00D831CD" w:rsidRDefault="00000000" w:rsidP="00540217">
      <w:pPr>
        <w:pStyle w:val="ListNumber"/>
        <w:numPr>
          <w:ilvl w:val="0"/>
          <w:numId w:val="0"/>
        </w:numPr>
      </w:pPr>
      <w:r>
        <w:t>7. When two identical traveling waves are superimposed, velocity of resultant wave</w:t>
      </w:r>
    </w:p>
    <w:p w14:paraId="594835C7" w14:textId="77777777" w:rsidR="00D831CD" w:rsidRDefault="00000000">
      <w:r>
        <w:t xml:space="preserve"> - decreases</w:t>
      </w:r>
    </w:p>
    <w:p w14:paraId="42440974" w14:textId="77777777" w:rsidR="00D831CD" w:rsidRDefault="00000000">
      <w:r>
        <w:t xml:space="preserve"> - remains same</w:t>
      </w:r>
    </w:p>
    <w:p w14:paraId="472B9223" w14:textId="77777777" w:rsidR="00D831CD" w:rsidRDefault="00000000">
      <w:r>
        <w:t xml:space="preserve"> - increases</w:t>
      </w:r>
    </w:p>
    <w:p w14:paraId="6D92313D" w14:textId="77777777" w:rsidR="00D831CD" w:rsidRDefault="00000000">
      <w:r>
        <w:t xml:space="preserve"> - becomes zero</w:t>
      </w:r>
    </w:p>
    <w:p w14:paraId="1C77D9EA" w14:textId="77777777" w:rsidR="00D831CD" w:rsidRDefault="00000000">
      <w:r>
        <w:br/>
        <w:t>Correct Answer: remains same</w:t>
      </w:r>
      <w:r>
        <w:br/>
      </w:r>
    </w:p>
    <w:p w14:paraId="3CEF9716" w14:textId="77777777" w:rsidR="00D831CD" w:rsidRDefault="00000000" w:rsidP="00540217">
      <w:pPr>
        <w:pStyle w:val="ListNumber"/>
        <w:numPr>
          <w:ilvl w:val="0"/>
          <w:numId w:val="0"/>
        </w:numPr>
      </w:pPr>
      <w:r>
        <w:t>8. The wavelength of the sound produced by a source is 0.8m. If the source moves towards the stationary listener at 32 ms–1, what will be apparent wavelength of the sound? The velocity of sound is 320 ms–1.</w:t>
      </w:r>
    </w:p>
    <w:p w14:paraId="4E83FFDB" w14:textId="77777777" w:rsidR="00D831CD" w:rsidRDefault="00000000">
      <w:r>
        <w:t xml:space="preserve"> - 0.80 m</w:t>
      </w:r>
    </w:p>
    <w:p w14:paraId="38FB5EBC" w14:textId="77777777" w:rsidR="00D831CD" w:rsidRDefault="00000000">
      <w:r>
        <w:t xml:space="preserve"> - 0.72 m</w:t>
      </w:r>
    </w:p>
    <w:p w14:paraId="1E6E1489" w14:textId="77777777" w:rsidR="00D831CD" w:rsidRDefault="00000000">
      <w:r>
        <w:t xml:space="preserve"> - 0.40 m</w:t>
      </w:r>
    </w:p>
    <w:p w14:paraId="00169521" w14:textId="77777777" w:rsidR="00D831CD" w:rsidRDefault="00000000">
      <w:r>
        <w:lastRenderedPageBreak/>
        <w:t xml:space="preserve"> - 0.32 m</w:t>
      </w:r>
    </w:p>
    <w:p w14:paraId="7D63BFCB" w14:textId="77777777" w:rsidR="00D831CD" w:rsidRDefault="00000000">
      <w:r>
        <w:br/>
        <w:t>Correct Answer: 0.72 m</w:t>
      </w:r>
      <w:r>
        <w:br/>
      </w:r>
    </w:p>
    <w:p w14:paraId="76C1C069" w14:textId="77777777" w:rsidR="00D831CD" w:rsidRDefault="00000000" w:rsidP="00540217">
      <w:pPr>
        <w:pStyle w:val="ListNumber"/>
        <w:numPr>
          <w:ilvl w:val="0"/>
          <w:numId w:val="0"/>
        </w:numPr>
      </w:pPr>
      <w:r>
        <w:t>9. A sound wave of frequency 400 Hz is travelling in a gas at a speed of 320 ms–1. What is the phase difference between two points 0.2 m apart in the direction of travel?</w:t>
      </w:r>
    </w:p>
    <w:p w14:paraId="01FF78C1" w14:textId="77777777" w:rsidR="00D831CD" w:rsidRDefault="00000000">
      <w:r>
        <w:t xml:space="preserve"> - "</w:t>
      </w:r>
      <w:r>
        <w:br/>
        <w:t>π</w:t>
      </w:r>
      <w:r>
        <w:br/>
        <w:t>4</w:t>
      </w:r>
      <w:r>
        <w:br/>
        <w:t>r</w:t>
      </w:r>
      <w:r>
        <w:br/>
        <w:t>a</w:t>
      </w:r>
      <w:r>
        <w:br/>
        <w:t>d</w:t>
      </w:r>
      <w:r>
        <w:br/>
        <w:t>"</w:t>
      </w:r>
    </w:p>
    <w:p w14:paraId="40C83A49" w14:textId="77777777" w:rsidR="00D831CD" w:rsidRDefault="00000000">
      <w:r>
        <w:t xml:space="preserve"> - "</w:t>
      </w:r>
      <w:r>
        <w:br/>
        <w:t>π</w:t>
      </w:r>
      <w:r>
        <w:br/>
        <w:t>2</w:t>
      </w:r>
      <w:r>
        <w:br/>
        <w:t>r</w:t>
      </w:r>
      <w:r>
        <w:br/>
        <w:t>a</w:t>
      </w:r>
      <w:r>
        <w:br/>
        <w:t>d</w:t>
      </w:r>
      <w:r>
        <w:br/>
        <w:t>"</w:t>
      </w:r>
    </w:p>
    <w:p w14:paraId="5C70E8DF" w14:textId="77777777" w:rsidR="00D831CD" w:rsidRDefault="00000000">
      <w:r>
        <w:t xml:space="preserve"> - "</w:t>
      </w:r>
      <w:r>
        <w:br/>
        <w:t>2</w:t>
      </w:r>
      <w:r>
        <w:br/>
        <w:t>π</w:t>
      </w:r>
      <w:r>
        <w:br/>
        <w:t>5</w:t>
      </w:r>
      <w:r>
        <w:br/>
        <w:t>r</w:t>
      </w:r>
      <w:r>
        <w:br/>
        <w:t>a</w:t>
      </w:r>
      <w:r>
        <w:br/>
        <w:t>d</w:t>
      </w:r>
      <w:r>
        <w:br/>
        <w:t>"</w:t>
      </w:r>
    </w:p>
    <w:p w14:paraId="72A2A87F" w14:textId="77777777" w:rsidR="00D831CD" w:rsidRDefault="00000000">
      <w:r>
        <w:t xml:space="preserve"> - "</w:t>
      </w:r>
      <w:r>
        <w:br/>
        <w:t>4</w:t>
      </w:r>
      <w:r>
        <w:br/>
        <w:t>π</w:t>
      </w:r>
      <w:r>
        <w:br/>
        <w:t>5</w:t>
      </w:r>
      <w:r>
        <w:br/>
        <w:t>r</w:t>
      </w:r>
      <w:r>
        <w:br/>
        <w:t>a</w:t>
      </w:r>
      <w:r>
        <w:br/>
        <w:t>d</w:t>
      </w:r>
      <w:r>
        <w:br/>
        <w:t>"</w:t>
      </w:r>
    </w:p>
    <w:p w14:paraId="65270925" w14:textId="77777777" w:rsidR="00D831CD" w:rsidRDefault="00000000">
      <w:r>
        <w:br/>
        <w:t>Correct Answer: "</w:t>
      </w:r>
      <w:r>
        <w:br/>
        <w:t>π</w:t>
      </w:r>
      <w:r>
        <w:br/>
      </w:r>
      <w:r>
        <w:lastRenderedPageBreak/>
        <w:t>2</w:t>
      </w:r>
      <w:r>
        <w:br/>
        <w:t>r</w:t>
      </w:r>
      <w:r>
        <w:br/>
        <w:t>a</w:t>
      </w:r>
      <w:r>
        <w:br/>
        <w:t>d</w:t>
      </w:r>
      <w:r>
        <w:br/>
        <w:t>"</w:t>
      </w:r>
      <w:r>
        <w:br/>
      </w:r>
    </w:p>
    <w:p w14:paraId="2596B7C5" w14:textId="77777777" w:rsidR="00D831CD" w:rsidRDefault="00000000" w:rsidP="00540217">
      <w:pPr>
        <w:pStyle w:val="ListNumber"/>
        <w:numPr>
          <w:ilvl w:val="0"/>
          <w:numId w:val="0"/>
        </w:numPr>
      </w:pPr>
      <w:r>
        <w:t>10. Any point on a string carrying a wave is moving with its maximum speed when:</w:t>
      </w:r>
    </w:p>
    <w:p w14:paraId="2214C68D" w14:textId="77777777" w:rsidR="00D831CD" w:rsidRDefault="00000000">
      <w:r>
        <w:t xml:space="preserve"> - the magnitude of its acceleration is a maximum</w:t>
      </w:r>
    </w:p>
    <w:p w14:paraId="1211DBBA" w14:textId="77777777" w:rsidR="00D831CD" w:rsidRDefault="00000000">
      <w:r>
        <w:t xml:space="preserve"> - the magnitude of its displacement is a maximum</w:t>
      </w:r>
    </w:p>
    <w:p w14:paraId="52273381" w14:textId="77777777" w:rsidR="00D831CD" w:rsidRDefault="00000000">
      <w:r>
        <w:t xml:space="preserve"> - the magnitude of its displacement is a minimum</w:t>
      </w:r>
    </w:p>
    <w:p w14:paraId="44EFB9E6" w14:textId="77777777" w:rsidR="00D831CD" w:rsidRDefault="00000000">
      <w:r>
        <w:t xml:space="preserve"> - the magnitude of its displacement is half the amplitude</w:t>
      </w:r>
    </w:p>
    <w:p w14:paraId="3BBB84D2" w14:textId="77777777" w:rsidR="00D831CD" w:rsidRDefault="00000000">
      <w:r>
        <w:br/>
        <w:t>Correct Answer: the magnitude of its displacement is a minimum</w:t>
      </w:r>
      <w:r>
        <w:br/>
      </w:r>
    </w:p>
    <w:p w14:paraId="23E34515" w14:textId="77777777" w:rsidR="00D831CD" w:rsidRDefault="00000000" w:rsidP="00540217">
      <w:pPr>
        <w:pStyle w:val="ListNumber"/>
        <w:numPr>
          <w:ilvl w:val="0"/>
          <w:numId w:val="0"/>
        </w:numPr>
      </w:pPr>
      <w:r>
        <w:t>11. A tube closed at one end and containing air, produces, when excited, thefundamental note of frequency 512 Hz. If the tube is open at both ends, thefundamental frequency that can be excited is (in Hz)</w:t>
      </w:r>
    </w:p>
    <w:p w14:paraId="60DDF378" w14:textId="77777777" w:rsidR="00D831CD" w:rsidRDefault="00000000">
      <w:r>
        <w:t xml:space="preserve"> - 1024</w:t>
      </w:r>
    </w:p>
    <w:p w14:paraId="3DD22F51" w14:textId="77777777" w:rsidR="00D831CD" w:rsidRDefault="00000000">
      <w:r>
        <w:t xml:space="preserve"> - 256</w:t>
      </w:r>
    </w:p>
    <w:p w14:paraId="436DFF68" w14:textId="77777777" w:rsidR="00D831CD" w:rsidRDefault="00000000">
      <w:r>
        <w:t xml:space="preserve"> - 512</w:t>
      </w:r>
    </w:p>
    <w:p w14:paraId="6DEC0F79" w14:textId="77777777" w:rsidR="00D831CD" w:rsidRDefault="00000000">
      <w:r>
        <w:t xml:space="preserve"> - 128</w:t>
      </w:r>
    </w:p>
    <w:p w14:paraId="141A74DE" w14:textId="77777777" w:rsidR="00D831CD" w:rsidRDefault="00000000">
      <w:r>
        <w:br/>
        <w:t>Correct Answer: 1024</w:t>
      </w:r>
      <w:r>
        <w:br/>
      </w:r>
    </w:p>
    <w:p w14:paraId="56022F4E" w14:textId="77777777" w:rsidR="00D831CD" w:rsidRDefault="00000000" w:rsidP="00540217">
      <w:pPr>
        <w:pStyle w:val="ListNumber"/>
        <w:numPr>
          <w:ilvl w:val="0"/>
          <w:numId w:val="0"/>
        </w:numPr>
      </w:pPr>
      <w:r>
        <w:t>12. Doppler Effect is used to monitor blood flow through major arteries by ultrasound waves of frequency.</w:t>
      </w:r>
    </w:p>
    <w:p w14:paraId="2CDDA831" w14:textId="77777777" w:rsidR="00D831CD" w:rsidRDefault="00000000">
      <w:r>
        <w:t xml:space="preserve"> - 5 Hz to 10 Hz</w:t>
      </w:r>
    </w:p>
    <w:p w14:paraId="4E8A2602" w14:textId="77777777" w:rsidR="00D831CD" w:rsidRDefault="00000000">
      <w:r>
        <w:t xml:space="preserve"> - 5 MHz to 10 MHz</w:t>
      </w:r>
    </w:p>
    <w:p w14:paraId="24E0FC23" w14:textId="77777777" w:rsidR="00D831CD" w:rsidRDefault="00000000">
      <w:r>
        <w:t xml:space="preserve"> - 5 kHz to 10 kHz</w:t>
      </w:r>
    </w:p>
    <w:p w14:paraId="66358349" w14:textId="77777777" w:rsidR="00D831CD" w:rsidRDefault="00000000">
      <w:r>
        <w:t xml:space="preserve"> - 5 GHz to 10 GHz</w:t>
      </w:r>
    </w:p>
    <w:p w14:paraId="2DFA66AE" w14:textId="77777777" w:rsidR="00D831CD" w:rsidRDefault="00000000">
      <w:r>
        <w:lastRenderedPageBreak/>
        <w:br/>
        <w:t>Correct Answer: 5 MHz to 10 MHz</w:t>
      </w:r>
      <w:r>
        <w:br/>
      </w:r>
    </w:p>
    <w:p w14:paraId="7A41EEE9" w14:textId="77777777" w:rsidR="00D831CD" w:rsidRDefault="00000000" w:rsidP="00540217">
      <w:pPr>
        <w:pStyle w:val="ListNumber"/>
        <w:numPr>
          <w:ilvl w:val="0"/>
          <w:numId w:val="0"/>
        </w:numPr>
      </w:pPr>
      <w:r>
        <w:t>13. When a wave reflects from the boundary of densermedium, then in the reflected wave there will be</w:t>
      </w:r>
    </w:p>
    <w:p w14:paraId="4E774858" w14:textId="77777777" w:rsidR="00D831CD" w:rsidRDefault="00000000">
      <w:r>
        <w:t xml:space="preserve"> - No phase change</w:t>
      </w:r>
    </w:p>
    <w:p w14:paraId="511F40CB" w14:textId="77777777" w:rsidR="00D831CD" w:rsidRDefault="00000000">
      <w:r>
        <w:t xml:space="preserve"> - 90o Phase change</w:t>
      </w:r>
    </w:p>
    <w:p w14:paraId="37058A02" w14:textId="77777777" w:rsidR="00D831CD" w:rsidRDefault="00000000">
      <w:r>
        <w:t xml:space="preserve"> - 180o phase change</w:t>
      </w:r>
    </w:p>
    <w:p w14:paraId="6A8C3588" w14:textId="77777777" w:rsidR="00D831CD" w:rsidRDefault="00000000">
      <w:r>
        <w:t xml:space="preserve"> - 270o phasechange</w:t>
      </w:r>
    </w:p>
    <w:p w14:paraId="1FEE9533" w14:textId="77777777" w:rsidR="00D831CD" w:rsidRDefault="00000000">
      <w:r>
        <w:br/>
        <w:t>Correct Answer: 180o phase change</w:t>
      </w:r>
      <w:r>
        <w:br/>
      </w:r>
    </w:p>
    <w:p w14:paraId="1EDE837F" w14:textId="77777777" w:rsidR="00D831CD" w:rsidRDefault="00000000" w:rsidP="00540217">
      <w:pPr>
        <w:pStyle w:val="ListNumber"/>
        <w:numPr>
          <w:ilvl w:val="0"/>
          <w:numId w:val="0"/>
        </w:numPr>
      </w:pPr>
      <w:r>
        <w:t>14. When a jet fighter movesfaster than air, a huge sound is produced called</w:t>
      </w:r>
    </w:p>
    <w:p w14:paraId="59675AEE" w14:textId="77777777" w:rsidR="00D831CD" w:rsidRDefault="00000000">
      <w:r>
        <w:t xml:space="preserve"> - Big – bang</w:t>
      </w:r>
    </w:p>
    <w:p w14:paraId="6D183459" w14:textId="77777777" w:rsidR="00D831CD" w:rsidRDefault="00000000">
      <w:r>
        <w:t xml:space="preserve"> - Ultra-boom</w:t>
      </w:r>
    </w:p>
    <w:p w14:paraId="549D3D02" w14:textId="77777777" w:rsidR="00D831CD" w:rsidRDefault="00000000">
      <w:r>
        <w:t xml:space="preserve"> - Sonic – boom</w:t>
      </w:r>
    </w:p>
    <w:p w14:paraId="2F3A472D" w14:textId="77777777" w:rsidR="00D831CD" w:rsidRDefault="00000000">
      <w:r>
        <w:t xml:space="preserve"> - Infra boom</w:t>
      </w:r>
    </w:p>
    <w:p w14:paraId="69C94DD4" w14:textId="77777777" w:rsidR="00D831CD" w:rsidRDefault="00000000">
      <w:r>
        <w:br/>
        <w:t>Correct Answer: Sonic – boom</w:t>
      </w:r>
      <w:r>
        <w:br/>
      </w:r>
    </w:p>
    <w:p w14:paraId="6ABBBEF7" w14:textId="77777777" w:rsidR="00D831CD" w:rsidRDefault="00000000" w:rsidP="00540217">
      <w:pPr>
        <w:pStyle w:val="ListNumber"/>
        <w:numPr>
          <w:ilvl w:val="0"/>
          <w:numId w:val="0"/>
        </w:numPr>
      </w:pPr>
      <w:r>
        <w:t>15. If the shift of wavelength of light emitted by a star is towards blue, then this shows that star is</w:t>
      </w:r>
    </w:p>
    <w:p w14:paraId="3F99FAB9" w14:textId="77777777" w:rsidR="00D831CD" w:rsidRDefault="00000000">
      <w:r>
        <w:t xml:space="preserve"> - Stationary</w:t>
      </w:r>
    </w:p>
    <w:p w14:paraId="113461C1" w14:textId="77777777" w:rsidR="00D831CD" w:rsidRDefault="00000000">
      <w:r>
        <w:t xml:space="preserve"> - Moving towards earth</w:t>
      </w:r>
    </w:p>
    <w:p w14:paraId="2196D4B9" w14:textId="77777777" w:rsidR="00D831CD" w:rsidRDefault="00000000">
      <w:r>
        <w:t xml:space="preserve"> - Moving away from earth</w:t>
      </w:r>
    </w:p>
    <w:p w14:paraId="326B8C1C" w14:textId="77777777" w:rsidR="00D831CD" w:rsidRDefault="00000000">
      <w:r>
        <w:t xml:space="preserve"> - Information is incomplete</w:t>
      </w:r>
    </w:p>
    <w:p w14:paraId="62EACBE9" w14:textId="77777777" w:rsidR="00D831CD" w:rsidRDefault="00000000">
      <w:r>
        <w:br/>
        <w:t>Correct Answer: Moving towards earth</w:t>
      </w:r>
      <w:r>
        <w:br/>
      </w:r>
    </w:p>
    <w:p w14:paraId="649D9D42" w14:textId="77777777" w:rsidR="00D831CD" w:rsidRDefault="00000000" w:rsidP="00540217">
      <w:pPr>
        <w:pStyle w:val="ListNumber"/>
        <w:numPr>
          <w:ilvl w:val="0"/>
          <w:numId w:val="0"/>
        </w:numPr>
      </w:pPr>
      <w:r>
        <w:t>16. A wall poster showing the electromagnetic spectrum is displayed in a laboratory.</w:t>
      </w:r>
      <w:r>
        <w:br/>
        <w:t>&gt;</w:t>
      </w:r>
      <w:r>
        <w:br/>
      </w:r>
      <w:r>
        <w:lastRenderedPageBreak/>
        <w:t>A section of the electromagnetic spectrum has been accidentally ripped from this wall poster. Which piece is missing?</w:t>
      </w:r>
    </w:p>
    <w:p w14:paraId="0DA6D13C" w14:textId="77777777" w:rsidR="00D831CD" w:rsidRDefault="00000000">
      <w:r>
        <w:t xml:space="preserve"> - &gt;</w:t>
      </w:r>
    </w:p>
    <w:p w14:paraId="53B59F9F" w14:textId="77777777" w:rsidR="00D831CD" w:rsidRDefault="00000000">
      <w:r>
        <w:t xml:space="preserve"> - &gt;</w:t>
      </w:r>
    </w:p>
    <w:p w14:paraId="79B972C5" w14:textId="77777777" w:rsidR="00D831CD" w:rsidRDefault="00000000">
      <w:r>
        <w:t xml:space="preserve"> - &gt;</w:t>
      </w:r>
    </w:p>
    <w:p w14:paraId="5A74F1DE" w14:textId="77777777" w:rsidR="00D831CD" w:rsidRDefault="00000000">
      <w:r>
        <w:t xml:space="preserve"> - &gt;</w:t>
      </w:r>
    </w:p>
    <w:p w14:paraId="536FA6B1" w14:textId="77777777" w:rsidR="00D831CD" w:rsidRDefault="00000000">
      <w:r>
        <w:br/>
        <w:t>Correct Answer: &gt;</w:t>
      </w:r>
      <w:r>
        <w:br/>
      </w:r>
    </w:p>
    <w:p w14:paraId="7D5AB45B" w14:textId="77777777" w:rsidR="00D831CD" w:rsidRDefault="00000000" w:rsidP="00540217">
      <w:pPr>
        <w:pStyle w:val="ListNumber"/>
        <w:numPr>
          <w:ilvl w:val="0"/>
          <w:numId w:val="0"/>
        </w:numPr>
      </w:pPr>
      <w:r>
        <w:t>17. Two wave of same frequencytraveling in opposite direction give</w:t>
      </w:r>
    </w:p>
    <w:p w14:paraId="1BC60205" w14:textId="77777777" w:rsidR="00D831CD" w:rsidRDefault="00000000">
      <w:r>
        <w:t xml:space="preserve"> - Interference</w:t>
      </w:r>
    </w:p>
    <w:p w14:paraId="16483024" w14:textId="77777777" w:rsidR="00D831CD" w:rsidRDefault="00000000">
      <w:r>
        <w:t xml:space="preserve"> - Beats</w:t>
      </w:r>
    </w:p>
    <w:p w14:paraId="6A6BA300" w14:textId="77777777" w:rsidR="00D831CD" w:rsidRDefault="00000000">
      <w:r>
        <w:t xml:space="preserve"> - Standing waves</w:t>
      </w:r>
    </w:p>
    <w:p w14:paraId="3E59339B" w14:textId="77777777" w:rsidR="00D831CD" w:rsidRDefault="00000000">
      <w:r>
        <w:t xml:space="preserve"> - Echo</w:t>
      </w:r>
    </w:p>
    <w:p w14:paraId="7F1D9DC4" w14:textId="77777777" w:rsidR="00D831CD" w:rsidRDefault="00000000">
      <w:r>
        <w:br/>
        <w:t>Correct Answer: Standing waves</w:t>
      </w:r>
      <w:r>
        <w:br/>
      </w:r>
    </w:p>
    <w:p w14:paraId="2E3A6DF4" w14:textId="77777777" w:rsidR="00D831CD" w:rsidRDefault="00000000" w:rsidP="00540217">
      <w:pPr>
        <w:pStyle w:val="ListNumber"/>
        <w:numPr>
          <w:ilvl w:val="0"/>
          <w:numId w:val="0"/>
        </w:numPr>
      </w:pPr>
      <w:r>
        <w:t>18. When a wave moves through 10m, a point changes from crest to trough and time taken is 1s then wavelength of wave and its frequency are</w:t>
      </w:r>
    </w:p>
    <w:p w14:paraId="1298E5F6" w14:textId="77777777" w:rsidR="00D831CD" w:rsidRDefault="00000000">
      <w:r>
        <w:t xml:space="preserve"> - 20 m, 0.5 Hz</w:t>
      </w:r>
    </w:p>
    <w:p w14:paraId="0EBACA50" w14:textId="77777777" w:rsidR="00D831CD" w:rsidRDefault="00000000">
      <w:r>
        <w:t xml:space="preserve"> - 10 m, 1 Hz</w:t>
      </w:r>
    </w:p>
    <w:p w14:paraId="2EF01E87" w14:textId="77777777" w:rsidR="00D831CD" w:rsidRDefault="00000000">
      <w:r>
        <w:t xml:space="preserve"> - 0.5 Hz, 20 m</w:t>
      </w:r>
    </w:p>
    <w:p w14:paraId="4CCFF51D" w14:textId="77777777" w:rsidR="00D831CD" w:rsidRDefault="00000000">
      <w:r>
        <w:t xml:space="preserve"> - 1 m, 10 Hz</w:t>
      </w:r>
    </w:p>
    <w:p w14:paraId="60FB2BBB" w14:textId="77777777" w:rsidR="00D831CD" w:rsidRDefault="00000000">
      <w:r>
        <w:br/>
        <w:t>Correct Answer: 20 m, 0.5 Hz</w:t>
      </w:r>
      <w:r>
        <w:br/>
      </w:r>
    </w:p>
    <w:p w14:paraId="1EC988BE" w14:textId="77777777" w:rsidR="00D831CD" w:rsidRDefault="00000000" w:rsidP="00540217">
      <w:pPr>
        <w:pStyle w:val="ListNumber"/>
        <w:numPr>
          <w:ilvl w:val="0"/>
          <w:numId w:val="0"/>
        </w:numPr>
      </w:pPr>
      <w:r>
        <w:t>19. Radio waves of wavelength l are sent from RADAR towards an aeroplane. If the aeroplane is moving towards the RADAR station, the wavelength of the radio waves received after reflection from the aeroplane will be</w:t>
      </w:r>
    </w:p>
    <w:p w14:paraId="348F9267" w14:textId="77777777" w:rsidR="00D831CD" w:rsidRDefault="00000000">
      <w:r>
        <w:lastRenderedPageBreak/>
        <w:t xml:space="preserve"> - "</w:t>
      </w:r>
      <w:r>
        <w:br/>
        <w:t>λ</w:t>
      </w:r>
      <w:r>
        <w:br/>
        <w:t>"</w:t>
      </w:r>
    </w:p>
    <w:p w14:paraId="02F047CC" w14:textId="77777777" w:rsidR="00D831CD" w:rsidRDefault="00000000">
      <w:r>
        <w:t xml:space="preserve"> - &lt; "</w:t>
      </w:r>
      <w:r>
        <w:br/>
        <w:t>λ</w:t>
      </w:r>
      <w:r>
        <w:br/>
        <w:t>"</w:t>
      </w:r>
    </w:p>
    <w:p w14:paraId="56FF106F" w14:textId="77777777" w:rsidR="00D831CD" w:rsidRDefault="00000000">
      <w:r>
        <w:t xml:space="preserve"> - "</w:t>
      </w:r>
      <w:r>
        <w:br/>
        <w:t>&gt;</w:t>
      </w:r>
      <w:r>
        <w:br/>
        <w:t>λ</w:t>
      </w:r>
      <w:r>
        <w:br/>
        <w:t>"</w:t>
      </w:r>
    </w:p>
    <w:p w14:paraId="12265C6E" w14:textId="77777777" w:rsidR="00D831CD" w:rsidRDefault="00000000">
      <w:r>
        <w:t xml:space="preserve"> - More or less than "</w:t>
      </w:r>
      <w:r>
        <w:br/>
        <w:t>λ</w:t>
      </w:r>
      <w:r>
        <w:br/>
        <w:t>" , depending on the speed of aeroplane</w:t>
      </w:r>
    </w:p>
    <w:p w14:paraId="64B493DE" w14:textId="77777777" w:rsidR="00D831CD" w:rsidRDefault="00000000">
      <w:r>
        <w:br/>
        <w:t>Correct Answer: &lt; "</w:t>
      </w:r>
      <w:r>
        <w:br/>
        <w:t>λ</w:t>
      </w:r>
      <w:r>
        <w:br/>
        <w:t>"</w:t>
      </w:r>
      <w:r>
        <w:br/>
      </w:r>
    </w:p>
    <w:p w14:paraId="7E99966B" w14:textId="77777777" w:rsidR="00D831CD" w:rsidRDefault="00000000" w:rsidP="00540217">
      <w:pPr>
        <w:pStyle w:val="ListNumber"/>
        <w:numPr>
          <w:ilvl w:val="0"/>
          <w:numId w:val="0"/>
        </w:numPr>
      </w:pPr>
      <w:r>
        <w:t>20. A pipe has a length of 1m. Determine the frequencies of the fundamental and the first two harmonics if the pipe is open at both ends</w:t>
      </w:r>
    </w:p>
    <w:p w14:paraId="652C80DA" w14:textId="77777777" w:rsidR="00D831CD" w:rsidRDefault="00000000">
      <w:r>
        <w:t xml:space="preserve"> - 85 Hz, 255 Hz, 425 Hz</w:t>
      </w:r>
    </w:p>
    <w:p w14:paraId="7758204E" w14:textId="77777777" w:rsidR="00D831CD" w:rsidRDefault="00000000">
      <w:r>
        <w:t xml:space="preserve"> - 170 Hz, 510 Hz, 850 Hz</w:t>
      </w:r>
    </w:p>
    <w:p w14:paraId="0ADC4CDF" w14:textId="77777777" w:rsidR="00D831CD" w:rsidRDefault="00000000">
      <w:r>
        <w:t xml:space="preserve"> - 85 Hz, 170 Hz, 255 Hz</w:t>
      </w:r>
    </w:p>
    <w:p w14:paraId="407DB64B" w14:textId="77777777" w:rsidR="00D831CD" w:rsidRDefault="00000000">
      <w:r>
        <w:t xml:space="preserve"> - 170 Hz, 340 Hz, 510 Hz</w:t>
      </w:r>
    </w:p>
    <w:p w14:paraId="31C72653" w14:textId="77777777" w:rsidR="00D831CD" w:rsidRDefault="00000000">
      <w:r>
        <w:br/>
        <w:t>Correct Answer: 170 Hz, 340 Hz, 510 Hz</w:t>
      </w:r>
      <w:r>
        <w:br/>
      </w:r>
    </w:p>
    <w:p w14:paraId="40161824" w14:textId="77777777" w:rsidR="00D831CD" w:rsidRDefault="00000000" w:rsidP="00540217">
      <w:pPr>
        <w:pStyle w:val="ListNumber"/>
        <w:numPr>
          <w:ilvl w:val="0"/>
          <w:numId w:val="0"/>
        </w:numPr>
      </w:pPr>
      <w:r>
        <w:t>21. The ratio of frequencies in a stretched string is:</w:t>
      </w:r>
    </w:p>
    <w:p w14:paraId="2AA8FCB0" w14:textId="77777777" w:rsidR="00D831CD" w:rsidRDefault="00000000">
      <w:r>
        <w:t xml:space="preserve"> - 1 : 2 : 3</w:t>
      </w:r>
    </w:p>
    <w:p w14:paraId="2FF2BD16" w14:textId="77777777" w:rsidR="00D831CD" w:rsidRDefault="00000000">
      <w:r>
        <w:t xml:space="preserve"> - 1 : 3 : 5</w:t>
      </w:r>
    </w:p>
    <w:p w14:paraId="0E4CC3F8" w14:textId="77777777" w:rsidR="00D831CD" w:rsidRDefault="00000000">
      <w:r>
        <w:t xml:space="preserve"> - 2 : 4 : 6</w:t>
      </w:r>
    </w:p>
    <w:p w14:paraId="3206C5CE" w14:textId="77777777" w:rsidR="00D831CD" w:rsidRDefault="00000000">
      <w:r>
        <w:t xml:space="preserve"> - 3 : 2 : 1</w:t>
      </w:r>
    </w:p>
    <w:p w14:paraId="48DF38F7" w14:textId="77777777" w:rsidR="00D831CD" w:rsidRDefault="00000000">
      <w:r>
        <w:lastRenderedPageBreak/>
        <w:br/>
        <w:t>Correct Answer: 1 : 2 : 3</w:t>
      </w:r>
      <w:r>
        <w:br/>
      </w:r>
    </w:p>
    <w:p w14:paraId="3699405C" w14:textId="77777777" w:rsidR="00D831CD" w:rsidRDefault="00000000" w:rsidP="00540217">
      <w:pPr>
        <w:pStyle w:val="ListNumber"/>
        <w:numPr>
          <w:ilvl w:val="0"/>
          <w:numId w:val="0"/>
        </w:numPr>
      </w:pPr>
      <w:r>
        <w:t>22. Doppler shift in frequency does not depend upon</w:t>
      </w:r>
    </w:p>
    <w:p w14:paraId="3046E117" w14:textId="77777777" w:rsidR="00D831CD" w:rsidRDefault="00000000">
      <w:r>
        <w:t xml:space="preserve"> - The actual frequency of the wave</w:t>
      </w:r>
    </w:p>
    <w:p w14:paraId="2A35F6C4" w14:textId="77777777" w:rsidR="00D831CD" w:rsidRDefault="00000000">
      <w:r>
        <w:t xml:space="preserve"> - The distance of the source from the listener</w:t>
      </w:r>
    </w:p>
    <w:p w14:paraId="734874A6" w14:textId="77777777" w:rsidR="00D831CD" w:rsidRDefault="00000000">
      <w:r>
        <w:t xml:space="preserve"> - The velocity of the source</w:t>
      </w:r>
    </w:p>
    <w:p w14:paraId="3DAFEE07" w14:textId="77777777" w:rsidR="00D831CD" w:rsidRDefault="00000000">
      <w:r>
        <w:t xml:space="preserve"> - The velocity of the observer</w:t>
      </w:r>
    </w:p>
    <w:p w14:paraId="214B67C6" w14:textId="77777777" w:rsidR="00D831CD" w:rsidRDefault="00000000">
      <w:r>
        <w:br/>
        <w:t>Correct Answer: The distance of the source from the listener</w:t>
      </w:r>
      <w:r>
        <w:br/>
      </w:r>
    </w:p>
    <w:p w14:paraId="64D8D99D" w14:textId="77777777" w:rsidR="00D831CD" w:rsidRDefault="00000000" w:rsidP="00540217">
      <w:pPr>
        <w:pStyle w:val="ListNumber"/>
        <w:numPr>
          <w:ilvl w:val="0"/>
          <w:numId w:val="0"/>
        </w:numPr>
      </w:pPr>
      <w:r>
        <w:t>23. Which waves are longitudinal?</w:t>
      </w:r>
    </w:p>
    <w:p w14:paraId="6E214F33" w14:textId="77777777" w:rsidR="00D831CD" w:rsidRDefault="00000000">
      <w:r>
        <w:t xml:space="preserve"> - sound waves in water</w:t>
      </w:r>
    </w:p>
    <w:p w14:paraId="0EE83857" w14:textId="77777777" w:rsidR="00D831CD" w:rsidRDefault="00000000">
      <w:r>
        <w:t xml:space="preserve"> - ultra-violet waves in air</w:t>
      </w:r>
    </w:p>
    <w:p w14:paraId="7DC608CA" w14:textId="77777777" w:rsidR="00D831CD" w:rsidRDefault="00000000">
      <w:r>
        <w:t xml:space="preserve"> - waves on the surface of water</w:t>
      </w:r>
    </w:p>
    <w:p w14:paraId="314C2D83" w14:textId="77777777" w:rsidR="00D831CD" w:rsidRDefault="00000000">
      <w:r>
        <w:t xml:space="preserve"> - X-rays in a vacuum</w:t>
      </w:r>
    </w:p>
    <w:p w14:paraId="527AC571" w14:textId="77777777" w:rsidR="00D831CD" w:rsidRDefault="00000000">
      <w:r>
        <w:br/>
        <w:t>Correct Answer: sound waves in water</w:t>
      </w:r>
      <w:r>
        <w:br/>
      </w:r>
    </w:p>
    <w:p w14:paraId="4AF56B7F" w14:textId="77777777" w:rsidR="00D831CD" w:rsidRDefault="00000000" w:rsidP="00540217">
      <w:pPr>
        <w:pStyle w:val="ListNumber"/>
        <w:numPr>
          <w:ilvl w:val="0"/>
          <w:numId w:val="0"/>
        </w:numPr>
      </w:pPr>
      <w:r>
        <w:t>24. With what speed an observer should move towards a stationary source such that apparent frequency is double the actual frequency (v is speed of sound waves)</w:t>
      </w:r>
    </w:p>
    <w:p w14:paraId="4429D31C" w14:textId="77777777" w:rsidR="00D831CD" w:rsidRDefault="00000000">
      <w:r>
        <w:t xml:space="preserve"> - v</w:t>
      </w:r>
    </w:p>
    <w:p w14:paraId="1394A933" w14:textId="77777777" w:rsidR="00D831CD" w:rsidRDefault="00000000">
      <w:r>
        <w:t xml:space="preserve"> - 2v</w:t>
      </w:r>
    </w:p>
    <w:p w14:paraId="492BBCB4" w14:textId="77777777" w:rsidR="00D831CD" w:rsidRDefault="00000000">
      <w:r>
        <w:t xml:space="preserve"> - "</w:t>
      </w:r>
      <w:r>
        <w:br/>
        <w:t>v</w:t>
      </w:r>
      <w:r>
        <w:br/>
        <w:t>2</w:t>
      </w:r>
      <w:r>
        <w:br/>
        <w:t>"</w:t>
      </w:r>
    </w:p>
    <w:p w14:paraId="2DF3218E" w14:textId="77777777" w:rsidR="00D831CD" w:rsidRDefault="00000000">
      <w:r>
        <w:t xml:space="preserve"> - 4v</w:t>
      </w:r>
    </w:p>
    <w:p w14:paraId="635B0818" w14:textId="77777777" w:rsidR="00D831CD" w:rsidRDefault="00000000">
      <w:r>
        <w:br/>
        <w:t>Correct Answer: v</w:t>
      </w:r>
      <w:r>
        <w:br/>
      </w:r>
    </w:p>
    <w:p w14:paraId="365273CF" w14:textId="77777777" w:rsidR="00D831CD" w:rsidRDefault="00000000" w:rsidP="00540217">
      <w:pPr>
        <w:pStyle w:val="ListNumber"/>
        <w:numPr>
          <w:ilvl w:val="0"/>
          <w:numId w:val="0"/>
        </w:numPr>
      </w:pPr>
      <w:r>
        <w:lastRenderedPageBreak/>
        <w:t>25. Beats is an application of</w:t>
      </w:r>
    </w:p>
    <w:p w14:paraId="1431A60B" w14:textId="77777777" w:rsidR="00D831CD" w:rsidRDefault="00000000">
      <w:r>
        <w:t xml:space="preserve"> - Diffraction</w:t>
      </w:r>
    </w:p>
    <w:p w14:paraId="4FBB9F4E" w14:textId="77777777" w:rsidR="00D831CD" w:rsidRDefault="00000000">
      <w:r>
        <w:t xml:space="preserve"> - Polarization</w:t>
      </w:r>
    </w:p>
    <w:p w14:paraId="6BDB4CB9" w14:textId="77777777" w:rsidR="00D831CD" w:rsidRDefault="00000000">
      <w:r>
        <w:t xml:space="preserve"> - Super-position</w:t>
      </w:r>
    </w:p>
    <w:p w14:paraId="571B49CB" w14:textId="77777777" w:rsidR="00D831CD" w:rsidRDefault="00000000">
      <w:r>
        <w:t xml:space="preserve"> - Reflection</w:t>
      </w:r>
    </w:p>
    <w:p w14:paraId="4CEAE2DD" w14:textId="77777777" w:rsidR="00D831CD" w:rsidRDefault="00000000">
      <w:r>
        <w:br/>
        <w:t>Correct Answer: Super-position</w:t>
      </w:r>
      <w:r>
        <w:br/>
      </w:r>
    </w:p>
    <w:p w14:paraId="6A0E0443" w14:textId="77777777" w:rsidR="00D831CD" w:rsidRDefault="00000000" w:rsidP="00540217">
      <w:pPr>
        <w:pStyle w:val="ListNumber"/>
        <w:numPr>
          <w:ilvl w:val="0"/>
          <w:numId w:val="0"/>
        </w:numPr>
      </w:pPr>
      <w:r>
        <w:t>26. The ratio of frequencies in a stretched string is:</w:t>
      </w:r>
    </w:p>
    <w:p w14:paraId="36C65F39" w14:textId="77777777" w:rsidR="00D831CD" w:rsidRDefault="00000000">
      <w:r>
        <w:t xml:space="preserve"> - 1 : 2 : 3</w:t>
      </w:r>
    </w:p>
    <w:p w14:paraId="733FE239" w14:textId="77777777" w:rsidR="00D831CD" w:rsidRDefault="00000000">
      <w:r>
        <w:t xml:space="preserve"> - 1 : 3 : 5</w:t>
      </w:r>
    </w:p>
    <w:p w14:paraId="74D6A0B6" w14:textId="77777777" w:rsidR="00D831CD" w:rsidRDefault="00000000">
      <w:r>
        <w:t xml:space="preserve"> - 2 : 4 : 6</w:t>
      </w:r>
    </w:p>
    <w:p w14:paraId="68E057A2" w14:textId="77777777" w:rsidR="00D831CD" w:rsidRDefault="00000000">
      <w:r>
        <w:t xml:space="preserve"> - 3 : 2 : 1</w:t>
      </w:r>
    </w:p>
    <w:p w14:paraId="018EC2E3" w14:textId="77777777" w:rsidR="00D831CD" w:rsidRDefault="00000000">
      <w:r>
        <w:br/>
        <w:t>Correct Answer: 1 : 2 : 3</w:t>
      </w:r>
      <w:r>
        <w:br/>
      </w:r>
    </w:p>
    <w:p w14:paraId="5CD73A8E" w14:textId="77777777" w:rsidR="00D831CD" w:rsidRDefault="00000000" w:rsidP="00540217">
      <w:pPr>
        <w:pStyle w:val="ListNumber"/>
        <w:numPr>
          <w:ilvl w:val="0"/>
          <w:numId w:val="0"/>
        </w:numPr>
      </w:pPr>
      <w:r>
        <w:t>27. A source of frequency f sends waves of wavelength λ traveling with speed v in some medium. If the frequency is changed from f to 2f, then the new wavelength and new speed are (respectively):</w:t>
      </w:r>
    </w:p>
    <w:p w14:paraId="47EE4D5A" w14:textId="77777777" w:rsidR="00D831CD" w:rsidRDefault="00000000">
      <w:r>
        <w:t xml:space="preserve"> - 2λ, v</w:t>
      </w:r>
    </w:p>
    <w:p w14:paraId="1C1A4CFD" w14:textId="77777777" w:rsidR="00D831CD" w:rsidRDefault="00000000">
      <w:r>
        <w:t xml:space="preserve"> - λ/2, v</w:t>
      </w:r>
    </w:p>
    <w:p w14:paraId="380850D7" w14:textId="77777777" w:rsidR="00D831CD" w:rsidRDefault="00000000">
      <w:r>
        <w:t xml:space="preserve"> - λ, 2v</w:t>
      </w:r>
    </w:p>
    <w:p w14:paraId="32121429" w14:textId="77777777" w:rsidR="00D831CD" w:rsidRDefault="00000000">
      <w:r>
        <w:t xml:space="preserve"> - λ, v/2</w:t>
      </w:r>
    </w:p>
    <w:p w14:paraId="7A9C2A61" w14:textId="77777777" w:rsidR="00D831CD" w:rsidRDefault="00000000">
      <w:r>
        <w:br/>
        <w:t>Correct Answer: λ/2, v</w:t>
      </w:r>
      <w:r>
        <w:br/>
      </w:r>
    </w:p>
    <w:p w14:paraId="5412C200" w14:textId="77777777" w:rsidR="00D831CD" w:rsidRDefault="00000000" w:rsidP="00540217">
      <w:pPr>
        <w:pStyle w:val="ListNumber"/>
        <w:numPr>
          <w:ilvl w:val="0"/>
          <w:numId w:val="0"/>
        </w:numPr>
      </w:pPr>
      <w:r>
        <w:t>28. Which of the following gives three regions of the electromagnetic spectrum in order of increasing wavelength?</w:t>
      </w:r>
    </w:p>
    <w:p w14:paraId="6EA95017" w14:textId="77777777" w:rsidR="00D831CD" w:rsidRDefault="00000000">
      <w:r>
        <w:t xml:space="preserve"> - Gamma rays, microwaves, visible radiation</w:t>
      </w:r>
    </w:p>
    <w:p w14:paraId="7072773E" w14:textId="77777777" w:rsidR="00D831CD" w:rsidRDefault="00000000">
      <w:r>
        <w:t xml:space="preserve"> - Radio waves, ultra-violet, X-rays</w:t>
      </w:r>
    </w:p>
    <w:p w14:paraId="72556D26" w14:textId="77777777" w:rsidR="00D831CD" w:rsidRDefault="00000000">
      <w:r>
        <w:lastRenderedPageBreak/>
        <w:t xml:space="preserve"> - Ultra-violet, infra-red, microwaves</w:t>
      </w:r>
    </w:p>
    <w:p w14:paraId="52492CBC" w14:textId="77777777" w:rsidR="00D831CD" w:rsidRDefault="00000000">
      <w:r>
        <w:t xml:space="preserve"> - Visible radiation, gamma rays, radio waves</w:t>
      </w:r>
    </w:p>
    <w:p w14:paraId="5C4611B8" w14:textId="77777777" w:rsidR="00D831CD" w:rsidRDefault="00000000">
      <w:r>
        <w:br/>
        <w:t>Correct Answer: Ultra-violet, infra-red, microwaves</w:t>
      </w:r>
      <w:r>
        <w:br/>
      </w:r>
    </w:p>
    <w:p w14:paraId="0722AF7E" w14:textId="77777777" w:rsidR="00D831CD" w:rsidRDefault="00000000" w:rsidP="00540217">
      <w:pPr>
        <w:pStyle w:val="ListNumber"/>
        <w:numPr>
          <w:ilvl w:val="0"/>
          <w:numId w:val="0"/>
        </w:numPr>
      </w:pPr>
      <w:r>
        <w:t>29. The speed of sound in air is 350 meter per second. The fundamental frequency of anopen pipe 50 cm long will be</w:t>
      </w:r>
    </w:p>
    <w:p w14:paraId="58B31A9C" w14:textId="77777777" w:rsidR="00D831CD" w:rsidRDefault="00000000">
      <w:r>
        <w:t xml:space="preserve"> - 175 Hz</w:t>
      </w:r>
    </w:p>
    <w:p w14:paraId="6A10C875" w14:textId="77777777" w:rsidR="00D831CD" w:rsidRDefault="00000000">
      <w:r>
        <w:t xml:space="preserve"> - 700 Hz</w:t>
      </w:r>
    </w:p>
    <w:p w14:paraId="20E71F06" w14:textId="77777777" w:rsidR="00D831CD" w:rsidRDefault="00000000">
      <w:r>
        <w:t xml:space="preserve"> - 350 Hz</w:t>
      </w:r>
    </w:p>
    <w:p w14:paraId="5D9DFFF2" w14:textId="77777777" w:rsidR="00D831CD" w:rsidRDefault="00000000">
      <w:r>
        <w:t xml:space="preserve"> - 50 Hz</w:t>
      </w:r>
    </w:p>
    <w:p w14:paraId="1170CDCB" w14:textId="77777777" w:rsidR="00D831CD" w:rsidRDefault="00000000">
      <w:r>
        <w:br/>
        <w:t>Correct Answer: 350 Hz</w:t>
      </w:r>
      <w:r>
        <w:br/>
      </w:r>
    </w:p>
    <w:p w14:paraId="2F93A749" w14:textId="77777777" w:rsidR="00D831CD" w:rsidRDefault="00000000" w:rsidP="00540217">
      <w:pPr>
        <w:pStyle w:val="ListNumber"/>
        <w:numPr>
          <w:ilvl w:val="0"/>
          <w:numId w:val="0"/>
        </w:numPr>
      </w:pPr>
      <w:r>
        <w:t>30. If velocity of sound in air be 350 ms–1, then the fundamental frequency of an open pipe of length 100 cm is:</w:t>
      </w:r>
    </w:p>
    <w:p w14:paraId="4E855A62" w14:textId="77777777" w:rsidR="00D831CD" w:rsidRDefault="00000000">
      <w:r>
        <w:t xml:space="preserve"> - 175 Hz</w:t>
      </w:r>
    </w:p>
    <w:p w14:paraId="6CE94AA6" w14:textId="77777777" w:rsidR="00D831CD" w:rsidRDefault="00000000">
      <w:r>
        <w:t xml:space="preserve"> - 350 Hz</w:t>
      </w:r>
    </w:p>
    <w:p w14:paraId="4CE1B578" w14:textId="77777777" w:rsidR="00D831CD" w:rsidRDefault="00000000">
      <w:r>
        <w:t xml:space="preserve"> - 700 Hz</w:t>
      </w:r>
    </w:p>
    <w:p w14:paraId="09FB9D7B" w14:textId="77777777" w:rsidR="00D831CD" w:rsidRDefault="00000000">
      <w:r>
        <w:t xml:space="preserve"> - 500 Hz</w:t>
      </w:r>
    </w:p>
    <w:p w14:paraId="14D525D8" w14:textId="77777777" w:rsidR="00D831CD" w:rsidRDefault="00000000">
      <w:r>
        <w:br/>
        <w:t>Correct Answer: 175 Hz</w:t>
      </w:r>
      <w:r>
        <w:br/>
      </w:r>
    </w:p>
    <w:p w14:paraId="50197EBF" w14:textId="77777777" w:rsidR="00D831CD" w:rsidRDefault="00000000" w:rsidP="00540217">
      <w:pPr>
        <w:pStyle w:val="ListNumber"/>
        <w:numPr>
          <w:ilvl w:val="0"/>
          <w:numId w:val="0"/>
        </w:numPr>
      </w:pPr>
      <w:r>
        <w:t>31. In Doppler effect if the source moves towards the observer, the spectral line are shifted towards the</w:t>
      </w:r>
    </w:p>
    <w:p w14:paraId="7D2056D3" w14:textId="77777777" w:rsidR="00D831CD" w:rsidRDefault="00000000">
      <w:r>
        <w:t xml:space="preserve"> - Blue end of spectrum</w:t>
      </w:r>
    </w:p>
    <w:p w14:paraId="5CAFDD01" w14:textId="77777777" w:rsidR="00D831CD" w:rsidRDefault="00000000">
      <w:r>
        <w:t xml:space="preserve"> - Red end of spectrum</w:t>
      </w:r>
    </w:p>
    <w:p w14:paraId="61BE4F0C" w14:textId="77777777" w:rsidR="00D831CD" w:rsidRDefault="00000000">
      <w:r>
        <w:t xml:space="preserve"> - Either end of the spectrum</w:t>
      </w:r>
    </w:p>
    <w:p w14:paraId="5CEB5779" w14:textId="77777777" w:rsidR="00D831CD" w:rsidRDefault="00000000">
      <w:r>
        <w:t xml:space="preserve"> - None of these</w:t>
      </w:r>
    </w:p>
    <w:p w14:paraId="4B87AE2C" w14:textId="77777777" w:rsidR="00D831CD" w:rsidRDefault="00000000">
      <w:r>
        <w:lastRenderedPageBreak/>
        <w:br/>
        <w:t>Correct Answer: Blue end of spectrum</w:t>
      </w:r>
      <w:r>
        <w:br/>
      </w:r>
    </w:p>
    <w:p w14:paraId="2F31B96F" w14:textId="77777777" w:rsidR="00D831CD" w:rsidRDefault="00000000" w:rsidP="00540217">
      <w:pPr>
        <w:pStyle w:val="ListNumber"/>
        <w:numPr>
          <w:ilvl w:val="0"/>
          <w:numId w:val="0"/>
        </w:numPr>
      </w:pPr>
      <w:r>
        <w:t>32. In the stretched string if speed of the wave is doubled, the tension will be</w:t>
      </w:r>
    </w:p>
    <w:p w14:paraId="21A39CEF" w14:textId="77777777" w:rsidR="00D831CD" w:rsidRDefault="00000000">
      <w:r>
        <w:t xml:space="preserve"> - 2 times</w:t>
      </w:r>
    </w:p>
    <w:p w14:paraId="1CC84CDA" w14:textId="77777777" w:rsidR="00D831CD" w:rsidRDefault="00000000">
      <w:r>
        <w:t xml:space="preserve"> - 8 times</w:t>
      </w:r>
    </w:p>
    <w:p w14:paraId="4B38FA5F" w14:textId="77777777" w:rsidR="00D831CD" w:rsidRDefault="00000000">
      <w:r>
        <w:t xml:space="preserve"> - 4 times</w:t>
      </w:r>
    </w:p>
    <w:p w14:paraId="63E9EAAC" w14:textId="77777777" w:rsidR="00D831CD" w:rsidRDefault="00000000">
      <w:r>
        <w:t xml:space="preserve"> - 6 times</w:t>
      </w:r>
    </w:p>
    <w:p w14:paraId="1FDCB25C" w14:textId="77777777" w:rsidR="00D831CD" w:rsidRDefault="00000000">
      <w:r>
        <w:br/>
        <w:t>Correct Answer: 4 times</w:t>
      </w:r>
      <w:r>
        <w:br/>
      </w:r>
    </w:p>
    <w:p w14:paraId="70B34025" w14:textId="77777777" w:rsidR="00D831CD" w:rsidRDefault="00000000" w:rsidP="00540217">
      <w:pPr>
        <w:pStyle w:val="ListNumber"/>
        <w:numPr>
          <w:ilvl w:val="0"/>
          <w:numId w:val="0"/>
        </w:numPr>
      </w:pPr>
      <w:r>
        <w:t>33. The vibrations produced in prongs of the tuning fork are</w:t>
      </w:r>
    </w:p>
    <w:p w14:paraId="27B0CBA5" w14:textId="77777777" w:rsidR="00D831CD" w:rsidRDefault="00000000">
      <w:r>
        <w:t xml:space="preserve"> - Transverse</w:t>
      </w:r>
    </w:p>
    <w:p w14:paraId="44814AB0" w14:textId="77777777" w:rsidR="00D831CD" w:rsidRDefault="00000000">
      <w:r>
        <w:t xml:space="preserve"> - Stationary</w:t>
      </w:r>
    </w:p>
    <w:p w14:paraId="2F1B224C" w14:textId="77777777" w:rsidR="00D831CD" w:rsidRDefault="00000000">
      <w:r>
        <w:t xml:space="preserve"> - Longitudinal</w:t>
      </w:r>
    </w:p>
    <w:p w14:paraId="3EFF87B7" w14:textId="77777777" w:rsidR="00D831CD" w:rsidRDefault="00000000">
      <w:r>
        <w:t xml:space="preserve"> - Electromagnetic</w:t>
      </w:r>
    </w:p>
    <w:p w14:paraId="6C06439B" w14:textId="77777777" w:rsidR="00D831CD" w:rsidRDefault="00000000">
      <w:r>
        <w:br/>
        <w:t>Correct Answer: Longitudinal</w:t>
      </w:r>
      <w:r>
        <w:br/>
      </w:r>
    </w:p>
    <w:p w14:paraId="475C8021" w14:textId="77777777" w:rsidR="00D831CD" w:rsidRDefault="00000000" w:rsidP="00540217">
      <w:pPr>
        <w:pStyle w:val="ListNumber"/>
        <w:numPr>
          <w:ilvl w:val="0"/>
          <w:numId w:val="0"/>
        </w:numPr>
      </w:pPr>
      <w:r>
        <w:t>34. A stationary wave is established in a string which vibrates in four segments at a frequency of 120 Hz. Its fundamental frequency is</w:t>
      </w:r>
    </w:p>
    <w:p w14:paraId="42AC3E57" w14:textId="77777777" w:rsidR="00D831CD" w:rsidRDefault="00000000">
      <w:r>
        <w:t xml:space="preserve"> - 15Hz</w:t>
      </w:r>
    </w:p>
    <w:p w14:paraId="64E06CF7" w14:textId="77777777" w:rsidR="00D831CD" w:rsidRDefault="00000000">
      <w:r>
        <w:t xml:space="preserve"> - 60 Hz</w:t>
      </w:r>
    </w:p>
    <w:p w14:paraId="10C12603" w14:textId="77777777" w:rsidR="00D831CD" w:rsidRDefault="00000000">
      <w:r>
        <w:t xml:space="preserve"> - 30 Hz</w:t>
      </w:r>
    </w:p>
    <w:p w14:paraId="5CDBF23E" w14:textId="77777777" w:rsidR="00D831CD" w:rsidRDefault="00000000">
      <w:r>
        <w:t xml:space="preserve"> - 480 Hz</w:t>
      </w:r>
    </w:p>
    <w:p w14:paraId="7CE9145A" w14:textId="77777777" w:rsidR="00D831CD" w:rsidRDefault="00000000">
      <w:r>
        <w:br/>
        <w:t>Correct Answer: 30 Hz</w:t>
      </w:r>
      <w:r>
        <w:br/>
      </w:r>
    </w:p>
    <w:p w14:paraId="14BECD1D" w14:textId="77777777" w:rsidR="00D831CD" w:rsidRDefault="00000000" w:rsidP="00540217">
      <w:pPr>
        <w:pStyle w:val="ListNumber"/>
        <w:numPr>
          <w:ilvl w:val="0"/>
          <w:numId w:val="0"/>
        </w:numPr>
      </w:pPr>
      <w:r>
        <w:t>35. In stationary waves when the anti nodes simultaneously through their equilibrium positions, the energy is wholly</w:t>
      </w:r>
    </w:p>
    <w:p w14:paraId="76CF944B" w14:textId="77777777" w:rsidR="00D831CD" w:rsidRDefault="00000000">
      <w:r>
        <w:lastRenderedPageBreak/>
        <w:t xml:space="preserve"> - K.E</w:t>
      </w:r>
    </w:p>
    <w:p w14:paraId="1478FB62" w14:textId="77777777" w:rsidR="00D831CD" w:rsidRDefault="00000000">
      <w:r>
        <w:t xml:space="preserve"> - P.E</w:t>
      </w:r>
    </w:p>
    <w:p w14:paraId="00509514" w14:textId="77777777" w:rsidR="00D831CD" w:rsidRDefault="00000000">
      <w:r>
        <w:t xml:space="preserve"> - Heat energy</w:t>
      </w:r>
    </w:p>
    <w:p w14:paraId="2E73D5C4" w14:textId="77777777" w:rsidR="00D831CD" w:rsidRDefault="00000000">
      <w:r>
        <w:t xml:space="preserve"> - none of these</w:t>
      </w:r>
    </w:p>
    <w:p w14:paraId="2CDC8E35" w14:textId="77777777" w:rsidR="00D831CD" w:rsidRDefault="00000000">
      <w:r>
        <w:br/>
        <w:t>Correct Answer: K.E</w:t>
      </w:r>
      <w:r>
        <w:br/>
      </w:r>
    </w:p>
    <w:p w14:paraId="24484C7D" w14:textId="77777777" w:rsidR="00D831CD" w:rsidRDefault="00000000" w:rsidP="00540217">
      <w:pPr>
        <w:pStyle w:val="ListNumber"/>
        <w:numPr>
          <w:ilvl w:val="0"/>
          <w:numId w:val="0"/>
        </w:numPr>
      </w:pPr>
      <w:r>
        <w:t>36. The waves produced by a motorboat sailing inwater are</w:t>
      </w:r>
    </w:p>
    <w:p w14:paraId="04AB2AF6" w14:textId="77777777" w:rsidR="00D831CD" w:rsidRDefault="00000000">
      <w:r>
        <w:t xml:space="preserve"> - Transverse</w:t>
      </w:r>
    </w:p>
    <w:p w14:paraId="359BC0C9" w14:textId="77777777" w:rsidR="00D831CD" w:rsidRDefault="00000000">
      <w:r>
        <w:t xml:space="preserve"> - Longitudinal</w:t>
      </w:r>
    </w:p>
    <w:p w14:paraId="333FB94F" w14:textId="77777777" w:rsidR="00D831CD" w:rsidRDefault="00000000">
      <w:r>
        <w:t xml:space="preserve"> - Longitudinal and transverse</w:t>
      </w:r>
    </w:p>
    <w:p w14:paraId="2EB4E0D2" w14:textId="77777777" w:rsidR="00D831CD" w:rsidRDefault="00000000">
      <w:r>
        <w:t xml:space="preserve"> - Stationary</w:t>
      </w:r>
    </w:p>
    <w:p w14:paraId="6C2198F3" w14:textId="77777777" w:rsidR="00D831CD" w:rsidRDefault="00000000">
      <w:r>
        <w:br/>
        <w:t>Correct Answer: Longitudinal and transverse</w:t>
      </w:r>
      <w:r>
        <w:br/>
      </w:r>
    </w:p>
    <w:p w14:paraId="5FF5991D" w14:textId="77777777" w:rsidR="00D831CD" w:rsidRDefault="00000000" w:rsidP="00540217">
      <w:pPr>
        <w:pStyle w:val="ListNumber"/>
        <w:numPr>
          <w:ilvl w:val="0"/>
          <w:numId w:val="0"/>
        </w:numPr>
      </w:pPr>
      <w:r>
        <w:t>37. The speed of a wave on a string depends on:</w:t>
      </w:r>
    </w:p>
    <w:p w14:paraId="6BFFCAAB" w14:textId="77777777" w:rsidR="00D831CD" w:rsidRDefault="00000000">
      <w:r>
        <w:t xml:space="preserve"> - the frequency of the wave</w:t>
      </w:r>
    </w:p>
    <w:p w14:paraId="4F0EF9DB" w14:textId="77777777" w:rsidR="00D831CD" w:rsidRDefault="00000000">
      <w:r>
        <w:t xml:space="preserve"> - the wavelength of the wave</w:t>
      </w:r>
    </w:p>
    <w:p w14:paraId="0C942A97" w14:textId="77777777" w:rsidR="00D831CD" w:rsidRDefault="00000000">
      <w:r>
        <w:t xml:space="preserve"> - the area of the string</w:t>
      </w:r>
    </w:p>
    <w:p w14:paraId="2B32A924" w14:textId="77777777" w:rsidR="00D831CD" w:rsidRDefault="00000000">
      <w:r>
        <w:t xml:space="preserve"> - the tension in the string</w:t>
      </w:r>
    </w:p>
    <w:p w14:paraId="518F8C17" w14:textId="77777777" w:rsidR="00D831CD" w:rsidRDefault="00000000">
      <w:r>
        <w:br/>
        <w:t>Correct Answer: the tension in the string</w:t>
      </w:r>
      <w:r>
        <w:br/>
      </w:r>
    </w:p>
    <w:p w14:paraId="0AFE292C" w14:textId="77777777" w:rsidR="00D831CD" w:rsidRDefault="00000000" w:rsidP="00540217">
      <w:pPr>
        <w:pStyle w:val="ListNumber"/>
        <w:numPr>
          <w:ilvl w:val="0"/>
          <w:numId w:val="0"/>
        </w:numPr>
      </w:pPr>
      <w:r>
        <w:t>38. The velocity of sound in any gas depends upon</w:t>
      </w:r>
    </w:p>
    <w:p w14:paraId="537E3627" w14:textId="77777777" w:rsidR="00D831CD" w:rsidRDefault="00000000">
      <w:r>
        <w:t xml:space="preserve"> - Wave length of sound only</w:t>
      </w:r>
    </w:p>
    <w:p w14:paraId="2BF066B6" w14:textId="77777777" w:rsidR="00D831CD" w:rsidRDefault="00000000">
      <w:r>
        <w:t xml:space="preserve"> - Density and elasticity of gas</w:t>
      </w:r>
    </w:p>
    <w:p w14:paraId="40A12737" w14:textId="77777777" w:rsidR="00D831CD" w:rsidRDefault="00000000">
      <w:r>
        <w:t xml:space="preserve"> - Intensity of sound wavesonly</w:t>
      </w:r>
    </w:p>
    <w:p w14:paraId="016A2D52" w14:textId="77777777" w:rsidR="00D831CD" w:rsidRDefault="00000000">
      <w:r>
        <w:t xml:space="preserve"> - Amplitude and frequency ofsound</w:t>
      </w:r>
    </w:p>
    <w:p w14:paraId="61594913" w14:textId="77777777" w:rsidR="00D831CD" w:rsidRDefault="00000000">
      <w:r>
        <w:lastRenderedPageBreak/>
        <w:br/>
        <w:t>Correct Answer: Density and elasticity of gas</w:t>
      </w:r>
      <w:r>
        <w:br/>
      </w:r>
    </w:p>
    <w:p w14:paraId="39555723" w14:textId="77777777" w:rsidR="00D831CD" w:rsidRDefault="00000000" w:rsidP="00540217">
      <w:pPr>
        <w:pStyle w:val="ListNumber"/>
        <w:numPr>
          <w:ilvl w:val="0"/>
          <w:numId w:val="0"/>
        </w:numPr>
      </w:pPr>
      <w:r>
        <w:t>39. Sound of maximum intensity is heard successively at an interval of 0.2 second on sounding two tuning forks together. What is the difference of frequencies of the two tuning forks?</w:t>
      </w:r>
    </w:p>
    <w:p w14:paraId="19FCBAF9" w14:textId="77777777" w:rsidR="00D831CD" w:rsidRDefault="00000000">
      <w:r>
        <w:t xml:space="preserve"> - 5Hz</w:t>
      </w:r>
    </w:p>
    <w:p w14:paraId="0F9DB375" w14:textId="77777777" w:rsidR="00D831CD" w:rsidRDefault="00000000">
      <w:r>
        <w:t xml:space="preserve"> - 0.2Hz</w:t>
      </w:r>
    </w:p>
    <w:p w14:paraId="2FFA508B" w14:textId="77777777" w:rsidR="00D831CD" w:rsidRDefault="00000000">
      <w:r>
        <w:t xml:space="preserve"> - 2.5Hz</w:t>
      </w:r>
    </w:p>
    <w:p w14:paraId="30F0B173" w14:textId="77777777" w:rsidR="00D831CD" w:rsidRDefault="00000000">
      <w:r>
        <w:t xml:space="preserve"> - 10Hz</w:t>
      </w:r>
    </w:p>
    <w:p w14:paraId="1CD45129" w14:textId="77777777" w:rsidR="00D831CD" w:rsidRDefault="00000000">
      <w:r>
        <w:br/>
        <w:t>Correct Answer: 5Hz</w:t>
      </w:r>
      <w:r>
        <w:br/>
      </w:r>
    </w:p>
    <w:p w14:paraId="183A5735" w14:textId="77777777" w:rsidR="00D831CD" w:rsidRDefault="00000000" w:rsidP="00540217">
      <w:pPr>
        <w:pStyle w:val="ListNumber"/>
        <w:numPr>
          <w:ilvl w:val="0"/>
          <w:numId w:val="0"/>
        </w:numPr>
      </w:pPr>
      <w:r>
        <w:t>40. The distance between 1st node and 4th antinode is:</w:t>
      </w:r>
    </w:p>
    <w:p w14:paraId="11304068" w14:textId="77777777" w:rsidR="00D831CD" w:rsidRDefault="00000000">
      <w:r>
        <w:t xml:space="preserve"> - "</w:t>
      </w:r>
      <w:r>
        <w:br/>
        <w:t>7</w:t>
      </w:r>
      <w:r>
        <w:br/>
        <w:t>4</w:t>
      </w:r>
      <w:r>
        <w:br/>
        <w:t>λ</w:t>
      </w:r>
      <w:r>
        <w:br/>
        <w:t>"</w:t>
      </w:r>
    </w:p>
    <w:p w14:paraId="03239972" w14:textId="77777777" w:rsidR="00D831CD" w:rsidRDefault="00000000">
      <w:r>
        <w:t xml:space="preserve"> - "</w:t>
      </w:r>
      <w:r>
        <w:br/>
        <w:t>13</w:t>
      </w:r>
      <w:r>
        <w:br/>
        <w:t>λ</w:t>
      </w:r>
      <w:r>
        <w:br/>
        <w:t>4</w:t>
      </w:r>
      <w:r>
        <w:br/>
        <w:t>"</w:t>
      </w:r>
    </w:p>
    <w:p w14:paraId="07C25EB8" w14:textId="77777777" w:rsidR="00D831CD" w:rsidRDefault="00000000">
      <w:r>
        <w:t xml:space="preserve"> - "</w:t>
      </w:r>
      <w:r>
        <w:br/>
        <w:t>5</w:t>
      </w:r>
      <w:r>
        <w:br/>
        <w:t>λ</w:t>
      </w:r>
      <w:r>
        <w:br/>
        <w:t>4</w:t>
      </w:r>
      <w:r>
        <w:br/>
        <w:t>"</w:t>
      </w:r>
    </w:p>
    <w:p w14:paraId="46B86414" w14:textId="77777777" w:rsidR="00D831CD" w:rsidRDefault="00000000">
      <w:r>
        <w:t xml:space="preserve"> - "</w:t>
      </w:r>
      <w:r>
        <w:br/>
        <w:t>11</w:t>
      </w:r>
      <w:r>
        <w:br/>
        <w:t>λ</w:t>
      </w:r>
      <w:r>
        <w:br/>
        <w:t>4</w:t>
      </w:r>
      <w:r>
        <w:br/>
        <w:t>"</w:t>
      </w:r>
    </w:p>
    <w:p w14:paraId="2AE43CAF" w14:textId="77777777" w:rsidR="00D831CD" w:rsidRDefault="00000000">
      <w:r>
        <w:lastRenderedPageBreak/>
        <w:br/>
        <w:t>Correct Answer: "</w:t>
      </w:r>
      <w:r>
        <w:br/>
        <w:t>7</w:t>
      </w:r>
      <w:r>
        <w:br/>
        <w:t>4</w:t>
      </w:r>
      <w:r>
        <w:br/>
        <w:t>λ</w:t>
      </w:r>
      <w:r>
        <w:br/>
        <w:t>"</w:t>
      </w:r>
      <w:r>
        <w:br/>
      </w:r>
    </w:p>
    <w:p w14:paraId="10F8BF92" w14:textId="77777777" w:rsidR="00D831CD" w:rsidRDefault="00000000" w:rsidP="00540217">
      <w:pPr>
        <w:pStyle w:val="ListNumber"/>
        <w:numPr>
          <w:ilvl w:val="0"/>
          <w:numId w:val="0"/>
        </w:numPr>
      </w:pPr>
      <w:r>
        <w:t>41. The speed of sound in air at NTP is 300 m s-1.If air pressure becomes four times, then the speed of sound will be</w:t>
      </w:r>
    </w:p>
    <w:p w14:paraId="31DA0E25" w14:textId="77777777" w:rsidR="00D831CD" w:rsidRDefault="00000000">
      <w:r>
        <w:t xml:space="preserve"> - 150 m s-1</w:t>
      </w:r>
    </w:p>
    <w:p w14:paraId="155D6D92" w14:textId="77777777" w:rsidR="00D831CD" w:rsidRDefault="00000000">
      <w:r>
        <w:t xml:space="preserve"> - 300 m s-1</w:t>
      </w:r>
    </w:p>
    <w:p w14:paraId="3C41427F" w14:textId="77777777" w:rsidR="00D831CD" w:rsidRDefault="00000000">
      <w:r>
        <w:t xml:space="preserve"> - 600 m s-1</w:t>
      </w:r>
    </w:p>
    <w:p w14:paraId="2EA0CE6A" w14:textId="77777777" w:rsidR="00D831CD" w:rsidRDefault="00000000">
      <w:r>
        <w:t xml:space="preserve"> - 1200 m s-1</w:t>
      </w:r>
    </w:p>
    <w:p w14:paraId="6A1B8EE6" w14:textId="77777777" w:rsidR="00D831CD" w:rsidRDefault="00000000">
      <w:r>
        <w:br/>
        <w:t>Correct Answer: 300 m s-1</w:t>
      </w:r>
      <w:r>
        <w:br/>
      </w:r>
    </w:p>
    <w:p w14:paraId="3E45F7F4" w14:textId="77777777" w:rsidR="00D831CD" w:rsidRDefault="00000000" w:rsidP="00540217">
      <w:pPr>
        <w:pStyle w:val="ListNumber"/>
        <w:numPr>
          <w:ilvl w:val="0"/>
          <w:numId w:val="0"/>
        </w:numPr>
      </w:pPr>
      <w:r>
        <w:t>42. Four wires of identical lengths, diameters and materials are stretched on a sonometer box. The ratio of their tensions is 1 : 4 : 9 : 16. The ratio of their fundamental frequencies is</w:t>
      </w:r>
    </w:p>
    <w:p w14:paraId="1D4622C9" w14:textId="77777777" w:rsidR="00D831CD" w:rsidRDefault="00000000">
      <w:r>
        <w:t xml:space="preserve"> - 16 : 9 : 4 : 1</w:t>
      </w:r>
    </w:p>
    <w:p w14:paraId="26B13603" w14:textId="77777777" w:rsidR="00D831CD" w:rsidRDefault="00000000">
      <w:r>
        <w:t xml:space="preserve"> - 4 : 3 : 2 : 1</w:t>
      </w:r>
    </w:p>
    <w:p w14:paraId="7771E562" w14:textId="77777777" w:rsidR="00D831CD" w:rsidRDefault="00000000">
      <w:r>
        <w:t xml:space="preserve"> - 1 : 2 : 3 : 4</w:t>
      </w:r>
    </w:p>
    <w:p w14:paraId="6779C7B3" w14:textId="77777777" w:rsidR="00D831CD" w:rsidRDefault="00000000">
      <w:r>
        <w:t xml:space="preserve"> - 1 : 4 : 9 : 16</w:t>
      </w:r>
    </w:p>
    <w:p w14:paraId="45EF1BD5" w14:textId="77777777" w:rsidR="00D831CD" w:rsidRDefault="00000000">
      <w:r>
        <w:br/>
        <w:t>Correct Answer: 1 : 2 : 3 : 4</w:t>
      </w:r>
      <w:r>
        <w:br/>
      </w:r>
    </w:p>
    <w:p w14:paraId="010B933F" w14:textId="77777777" w:rsidR="00D831CD" w:rsidRDefault="00000000" w:rsidP="00540217">
      <w:pPr>
        <w:pStyle w:val="ListNumber"/>
        <w:numPr>
          <w:ilvl w:val="0"/>
          <w:numId w:val="0"/>
        </w:numPr>
      </w:pPr>
      <w:r>
        <w:t>43. An observer with velocity “</w:t>
      </w:r>
      <w:r>
        <w:br/>
        <w:t>u</w:t>
      </w:r>
      <w:r>
        <w:br/>
        <w:t>o</w:t>
      </w:r>
      <w:r>
        <w:br/>
        <w:t>”  is receding from a sound source of frequency f and wavelength “</w:t>
      </w:r>
      <w:r>
        <w:br/>
        <w:t>λ</w:t>
      </w:r>
      <w:r>
        <w:br/>
        <w:t>” then number of waves received in one second by the observer if speed of sound is v.</w:t>
      </w:r>
    </w:p>
    <w:p w14:paraId="341C9BB3" w14:textId="77777777" w:rsidR="00D831CD" w:rsidRDefault="00000000">
      <w:r>
        <w:t xml:space="preserve"> - "</w:t>
      </w:r>
      <w:r>
        <w:br/>
        <w:t>λ</w:t>
      </w:r>
      <w:r>
        <w:br/>
      </w:r>
      <w:r>
        <w:lastRenderedPageBreak/>
        <w:t>V</w:t>
      </w:r>
      <w:r>
        <w:br/>
        <w:t>−</w:t>
      </w:r>
      <w:r>
        <w:br/>
        <w:t>u</w:t>
      </w:r>
      <w:r>
        <w:br/>
        <w:t>o</w:t>
      </w:r>
      <w:r>
        <w:br/>
        <w:t>"</w:t>
      </w:r>
    </w:p>
    <w:p w14:paraId="488DE444" w14:textId="77777777" w:rsidR="00D831CD" w:rsidRDefault="00000000">
      <w:r>
        <w:t xml:space="preserve"> - "</w:t>
      </w:r>
      <w:r>
        <w:br/>
        <w:t>V</w:t>
      </w:r>
      <w:r>
        <w:br/>
        <w:t>−</w:t>
      </w:r>
      <w:r>
        <w:br/>
        <w:t>u</w:t>
      </w:r>
      <w:r>
        <w:br/>
        <w:t>o</w:t>
      </w:r>
      <w:r>
        <w:br/>
        <w:t>λ</w:t>
      </w:r>
      <w:r>
        <w:br/>
        <w:t>"</w:t>
      </w:r>
    </w:p>
    <w:p w14:paraId="067AD990" w14:textId="77777777" w:rsidR="00D831CD" w:rsidRDefault="00000000">
      <w:r>
        <w:t xml:space="preserve"> - "</w:t>
      </w:r>
      <w:r>
        <w:br/>
        <w:t>V</w:t>
      </w:r>
      <w:r>
        <w:br/>
        <w:t>V</w:t>
      </w:r>
      <w:r>
        <w:br/>
        <w:t>−</w:t>
      </w:r>
      <w:r>
        <w:br/>
        <w:t>u</w:t>
      </w:r>
      <w:r>
        <w:br/>
        <w:t>o</w:t>
      </w:r>
      <w:r>
        <w:br/>
        <w:t>f</w:t>
      </w:r>
      <w:r>
        <w:br/>
        <w:t>"</w:t>
      </w:r>
    </w:p>
    <w:p w14:paraId="31F924CF" w14:textId="77777777" w:rsidR="00D831CD" w:rsidRDefault="00000000">
      <w:r>
        <w:t xml:space="preserve"> - "</w:t>
      </w:r>
      <w:r>
        <w:br/>
        <w:t>V</w:t>
      </w:r>
      <w:r>
        <w:br/>
        <w:t>V</w:t>
      </w:r>
      <w:r>
        <w:br/>
        <w:t>+</w:t>
      </w:r>
      <w:r>
        <w:br/>
        <w:t>u</w:t>
      </w:r>
      <w:r>
        <w:br/>
        <w:t>o</w:t>
      </w:r>
      <w:r>
        <w:br/>
        <w:t>f</w:t>
      </w:r>
      <w:r>
        <w:br/>
        <w:t>"</w:t>
      </w:r>
    </w:p>
    <w:p w14:paraId="3E05D538" w14:textId="77777777" w:rsidR="00D831CD" w:rsidRDefault="00000000">
      <w:r>
        <w:br/>
        <w:t>Correct Answer: "</w:t>
      </w:r>
      <w:r>
        <w:br/>
        <w:t>V</w:t>
      </w:r>
      <w:r>
        <w:br/>
        <w:t>−</w:t>
      </w:r>
      <w:r>
        <w:br/>
        <w:t>u</w:t>
      </w:r>
      <w:r>
        <w:br/>
        <w:t>o</w:t>
      </w:r>
      <w:r>
        <w:br/>
        <w:t>λ</w:t>
      </w:r>
      <w:r>
        <w:br/>
        <w:t>"</w:t>
      </w:r>
      <w:r>
        <w:br/>
      </w:r>
    </w:p>
    <w:p w14:paraId="00D18BC8" w14:textId="77777777" w:rsidR="00D831CD" w:rsidRDefault="00000000" w:rsidP="00540217">
      <w:pPr>
        <w:pStyle w:val="ListNumber"/>
        <w:numPr>
          <w:ilvl w:val="0"/>
          <w:numId w:val="0"/>
        </w:numPr>
      </w:pPr>
      <w:r>
        <w:t>44. Two pipes, one is open, and other is closed at one end, having same length the ratio of their fundamental frequency is</w:t>
      </w:r>
    </w:p>
    <w:p w14:paraId="01EC213F" w14:textId="77777777" w:rsidR="00D831CD" w:rsidRDefault="00000000">
      <w:r>
        <w:lastRenderedPageBreak/>
        <w:t xml:space="preserve"> - 1 : 2</w:t>
      </w:r>
    </w:p>
    <w:p w14:paraId="5AC41A18" w14:textId="77777777" w:rsidR="00D831CD" w:rsidRDefault="00000000">
      <w:r>
        <w:t xml:space="preserve"> - 3 : 1</w:t>
      </w:r>
    </w:p>
    <w:p w14:paraId="3029F681" w14:textId="77777777" w:rsidR="00D831CD" w:rsidRDefault="00000000">
      <w:r>
        <w:t xml:space="preserve"> - 2 : 1</w:t>
      </w:r>
    </w:p>
    <w:p w14:paraId="54E26DAE" w14:textId="77777777" w:rsidR="00D831CD" w:rsidRDefault="00000000">
      <w:r>
        <w:t xml:space="preserve"> - 4 : 1</w:t>
      </w:r>
    </w:p>
    <w:p w14:paraId="0D969C9B" w14:textId="77777777" w:rsidR="00D831CD" w:rsidRDefault="00000000">
      <w:r>
        <w:br/>
        <w:t>Correct Answer: 2 : 1</w:t>
      </w:r>
      <w:r>
        <w:br/>
      </w:r>
    </w:p>
    <w:p w14:paraId="6602AB77" w14:textId="77777777" w:rsidR="00D831CD" w:rsidRDefault="00000000" w:rsidP="00540217">
      <w:pPr>
        <w:pStyle w:val="ListNumber"/>
        <w:numPr>
          <w:ilvl w:val="0"/>
          <w:numId w:val="0"/>
        </w:numPr>
      </w:pPr>
      <w:r>
        <w:t>45. A sitar wire vibrates with frequency of 330 vibrations per second. If its length is increased three times and tension is increased four times then the frequency of the wire will be</w:t>
      </w:r>
    </w:p>
    <w:p w14:paraId="0F78E72C" w14:textId="77777777" w:rsidR="00D831CD" w:rsidRDefault="00000000">
      <w:r>
        <w:t xml:space="preserve"> - 110 Hz</w:t>
      </w:r>
    </w:p>
    <w:p w14:paraId="2C494EE3" w14:textId="77777777" w:rsidR="00D831CD" w:rsidRDefault="00000000">
      <w:r>
        <w:t xml:space="preserve"> - 220 Hz</w:t>
      </w:r>
    </w:p>
    <w:p w14:paraId="13643462" w14:textId="77777777" w:rsidR="00D831CD" w:rsidRDefault="00000000">
      <w:r>
        <w:t xml:space="preserve"> - 330 Hz</w:t>
      </w:r>
    </w:p>
    <w:p w14:paraId="063A45E2" w14:textId="77777777" w:rsidR="00D831CD" w:rsidRDefault="00000000">
      <w:r>
        <w:t xml:space="preserve"> - 440 Hz</w:t>
      </w:r>
    </w:p>
    <w:p w14:paraId="04979E03" w14:textId="77777777" w:rsidR="00D831CD" w:rsidRDefault="00000000">
      <w:r>
        <w:br/>
        <w:t>Correct Answer: 220 Hz</w:t>
      </w:r>
      <w:r>
        <w:br/>
      </w:r>
    </w:p>
    <w:p w14:paraId="47958154" w14:textId="77777777" w:rsidR="00D831CD" w:rsidRDefault="00000000" w:rsidP="00540217">
      <w:pPr>
        <w:pStyle w:val="ListNumber"/>
        <w:numPr>
          <w:ilvl w:val="0"/>
          <w:numId w:val="0"/>
        </w:numPr>
      </w:pPr>
      <w:r>
        <w:t>46. In strings, the position of antinodes are obtained at</w:t>
      </w:r>
    </w:p>
    <w:p w14:paraId="4D8F3BBF" w14:textId="77777777" w:rsidR="00D831CD" w:rsidRDefault="00000000">
      <w:r>
        <w:t xml:space="preserve"> - "</w:t>
      </w:r>
      <w:r>
        <w:br/>
        <w:t>λ</w:t>
      </w:r>
      <w:r>
        <w:br/>
        <w:t>,</w:t>
      </w:r>
      <w:r>
        <w:br/>
        <w:t>2</w:t>
      </w:r>
      <w:r>
        <w:br/>
        <w:t>λ</w:t>
      </w:r>
      <w:r>
        <w:br/>
        <w:t>,</w:t>
      </w:r>
      <w:r>
        <w:br/>
        <w:t>3</w:t>
      </w:r>
      <w:r>
        <w:br/>
        <w:t>λ</w:t>
      </w:r>
      <w:r>
        <w:br/>
        <w:t>"</w:t>
      </w:r>
    </w:p>
    <w:p w14:paraId="0AF3EC20" w14:textId="77777777" w:rsidR="00D831CD" w:rsidRDefault="00000000">
      <w:r>
        <w:t xml:space="preserve"> - "</w:t>
      </w:r>
      <w:r>
        <w:br/>
        <w:t>0</w:t>
      </w:r>
      <w:r>
        <w:br/>
        <w:t>,</w:t>
      </w:r>
      <w:r>
        <w:br/>
        <w:t>λ</w:t>
      </w:r>
      <w:r>
        <w:br/>
        <w:t>2</w:t>
      </w:r>
      <w:r>
        <w:br/>
        <w:t>,</w:t>
      </w:r>
      <w:r>
        <w:br/>
        <w:t>λ</w:t>
      </w:r>
      <w:r>
        <w:br/>
        <w:t>"</w:t>
      </w:r>
    </w:p>
    <w:p w14:paraId="4AB64404" w14:textId="77777777" w:rsidR="00D831CD" w:rsidRDefault="00000000">
      <w:r>
        <w:lastRenderedPageBreak/>
        <w:t xml:space="preserve"> - "</w:t>
      </w:r>
      <w:r>
        <w:br/>
        <w:t>2</w:t>
      </w:r>
      <w:r>
        <w:br/>
        <w:t>λ</w:t>
      </w:r>
      <w:r>
        <w:br/>
        <w:t>,</w:t>
      </w:r>
      <w:r>
        <w:br/>
        <w:t>4</w:t>
      </w:r>
      <w:r>
        <w:br/>
        <w:t>,</w:t>
      </w:r>
      <w:r>
        <w:br/>
        <w:t>6</w:t>
      </w:r>
      <w:r>
        <w:br/>
        <w:t>λ</w:t>
      </w:r>
      <w:r>
        <w:br/>
        <w:t>"</w:t>
      </w:r>
    </w:p>
    <w:p w14:paraId="4D5C36BA" w14:textId="77777777" w:rsidR="00D831CD" w:rsidRDefault="00000000">
      <w:r>
        <w:t xml:space="preserve"> - "</w:t>
      </w:r>
      <w:r>
        <w:br/>
        <w:t>λ</w:t>
      </w:r>
      <w:r>
        <w:br/>
        <w:t>4</w:t>
      </w:r>
      <w:r>
        <w:br/>
        <w:t>,</w:t>
      </w:r>
      <w:r>
        <w:br/>
        <w:t>3</w:t>
      </w:r>
      <w:r>
        <w:br/>
        <w:t>λ</w:t>
      </w:r>
      <w:r>
        <w:br/>
        <w:t>4</w:t>
      </w:r>
      <w:r>
        <w:br/>
        <w:t>,</w:t>
      </w:r>
      <w:r>
        <w:br/>
        <w:t>5</w:t>
      </w:r>
      <w:r>
        <w:br/>
        <w:t>λ</w:t>
      </w:r>
      <w:r>
        <w:br/>
        <w:t>4</w:t>
      </w:r>
      <w:r>
        <w:br/>
        <w:t>"</w:t>
      </w:r>
    </w:p>
    <w:p w14:paraId="65AC5F46" w14:textId="77777777" w:rsidR="00D831CD" w:rsidRDefault="00000000">
      <w:r>
        <w:br/>
        <w:t>Correct Answer: "</w:t>
      </w:r>
      <w:r>
        <w:br/>
        <w:t>λ</w:t>
      </w:r>
      <w:r>
        <w:br/>
        <w:t>4</w:t>
      </w:r>
      <w:r>
        <w:br/>
        <w:t>,</w:t>
      </w:r>
      <w:r>
        <w:br/>
        <w:t>3</w:t>
      </w:r>
      <w:r>
        <w:br/>
        <w:t>λ</w:t>
      </w:r>
      <w:r>
        <w:br/>
        <w:t>4</w:t>
      </w:r>
      <w:r>
        <w:br/>
        <w:t>,</w:t>
      </w:r>
      <w:r>
        <w:br/>
        <w:t>5</w:t>
      </w:r>
      <w:r>
        <w:br/>
        <w:t>λ</w:t>
      </w:r>
      <w:r>
        <w:br/>
        <w:t>4</w:t>
      </w:r>
      <w:r>
        <w:br/>
        <w:t>"</w:t>
      </w:r>
      <w:r>
        <w:br/>
      </w:r>
    </w:p>
    <w:p w14:paraId="20CFFB3D" w14:textId="77777777" w:rsidR="00D831CD" w:rsidRDefault="00000000" w:rsidP="00540217">
      <w:pPr>
        <w:pStyle w:val="ListNumber"/>
        <w:numPr>
          <w:ilvl w:val="0"/>
          <w:numId w:val="0"/>
        </w:numPr>
      </w:pPr>
      <w:r>
        <w:t>47. In a transverse wave the distance between a crest and a trough is equal to:</w:t>
      </w:r>
    </w:p>
    <w:p w14:paraId="65E621D5" w14:textId="77777777" w:rsidR="00D831CD" w:rsidRDefault="00000000">
      <w:r>
        <w:t xml:space="preserve"> - "</w:t>
      </w:r>
      <w:r>
        <w:br/>
        <w:t>λ</w:t>
      </w:r>
      <w:r>
        <w:br/>
        <w:t>2</w:t>
      </w:r>
      <w:r>
        <w:br/>
        <w:t>"</w:t>
      </w:r>
    </w:p>
    <w:p w14:paraId="48ACDDF1" w14:textId="77777777" w:rsidR="00D831CD" w:rsidRDefault="00000000">
      <w:r>
        <w:lastRenderedPageBreak/>
        <w:t xml:space="preserve"> - "</w:t>
      </w:r>
      <w:r>
        <w:br/>
        <w:t>λ</w:t>
      </w:r>
      <w:r>
        <w:br/>
        <w:t>4</w:t>
      </w:r>
      <w:r>
        <w:br/>
        <w:t>"</w:t>
      </w:r>
    </w:p>
    <w:p w14:paraId="2ACB402B" w14:textId="77777777" w:rsidR="00D831CD" w:rsidRDefault="00000000">
      <w:r>
        <w:t xml:space="preserve"> - "</w:t>
      </w:r>
      <w:r>
        <w:br/>
        <w:t>λ</w:t>
      </w:r>
      <w:r>
        <w:br/>
        <w:t>"</w:t>
      </w:r>
    </w:p>
    <w:p w14:paraId="52696E63" w14:textId="77777777" w:rsidR="00D831CD" w:rsidRDefault="00000000">
      <w:r>
        <w:t xml:space="preserve"> - 2 "</w:t>
      </w:r>
      <w:r>
        <w:br/>
        <w:t>λ</w:t>
      </w:r>
      <w:r>
        <w:br/>
        <w:t>"</w:t>
      </w:r>
    </w:p>
    <w:p w14:paraId="31BCB1B8" w14:textId="77777777" w:rsidR="00D831CD" w:rsidRDefault="00000000">
      <w:r>
        <w:br/>
        <w:t>Correct Answer: "</w:t>
      </w:r>
      <w:r>
        <w:br/>
        <w:t>λ</w:t>
      </w:r>
      <w:r>
        <w:br/>
        <w:t>"</w:t>
      </w:r>
      <w:r>
        <w:br/>
      </w:r>
    </w:p>
    <w:p w14:paraId="2EFAACF2" w14:textId="77777777" w:rsidR="00D831CD" w:rsidRDefault="00000000" w:rsidP="00540217">
      <w:pPr>
        <w:pStyle w:val="ListNumber"/>
        <w:numPr>
          <w:ilvl w:val="0"/>
          <w:numId w:val="0"/>
        </w:numPr>
      </w:pPr>
      <w:r>
        <w:t>48. A source of sound of frequency 500 Hz is moving towards an observer with velocity 30 ms–1. The speed of sound is 330 ms–1. The frequency heard by observer will be:</w:t>
      </w:r>
    </w:p>
    <w:p w14:paraId="61C9963B" w14:textId="77777777" w:rsidR="00D831CD" w:rsidRDefault="00000000">
      <w:r>
        <w:t xml:space="preserve"> - 550 Hz</w:t>
      </w:r>
    </w:p>
    <w:p w14:paraId="0D9538DE" w14:textId="77777777" w:rsidR="00D831CD" w:rsidRDefault="00000000">
      <w:r>
        <w:t xml:space="preserve"> - 458.3 Hz</w:t>
      </w:r>
    </w:p>
    <w:p w14:paraId="30B3518D" w14:textId="77777777" w:rsidR="00D831CD" w:rsidRDefault="00000000">
      <w:r>
        <w:t xml:space="preserve"> - 530 Hz</w:t>
      </w:r>
    </w:p>
    <w:p w14:paraId="6A4C4AD6" w14:textId="77777777" w:rsidR="00D831CD" w:rsidRDefault="00000000">
      <w:r>
        <w:t xml:space="preserve"> - 454.5 Hz</w:t>
      </w:r>
    </w:p>
    <w:p w14:paraId="0BDFF1ED" w14:textId="77777777" w:rsidR="00D831CD" w:rsidRDefault="00000000">
      <w:r>
        <w:br/>
        <w:t>Correct Answer: 550 Hz</w:t>
      </w:r>
      <w:r>
        <w:br/>
      </w:r>
    </w:p>
    <w:p w14:paraId="2950C014" w14:textId="77777777" w:rsidR="00D831CD" w:rsidRDefault="00000000" w:rsidP="00540217">
      <w:pPr>
        <w:pStyle w:val="ListNumber"/>
        <w:numPr>
          <w:ilvl w:val="0"/>
          <w:numId w:val="0"/>
        </w:numPr>
      </w:pPr>
      <w:r>
        <w:t>49. The sonometer wire is vibrating in the second overtone. We may say that there are</w:t>
      </w:r>
    </w:p>
    <w:p w14:paraId="19E594D6" w14:textId="77777777" w:rsidR="00D831CD" w:rsidRDefault="00000000">
      <w:r>
        <w:t xml:space="preserve"> - Two nodes and two antinodes</w:t>
      </w:r>
    </w:p>
    <w:p w14:paraId="178B99DB" w14:textId="77777777" w:rsidR="00D831CD" w:rsidRDefault="00000000">
      <w:r>
        <w:t xml:space="preserve"> - Four nodes and three antinodes</w:t>
      </w:r>
    </w:p>
    <w:p w14:paraId="619A1E4E" w14:textId="77777777" w:rsidR="00D831CD" w:rsidRDefault="00000000">
      <w:r>
        <w:t xml:space="preserve"> - One nodes and two antinodes</w:t>
      </w:r>
    </w:p>
    <w:p w14:paraId="70897591" w14:textId="77777777" w:rsidR="00D831CD" w:rsidRDefault="00000000">
      <w:r>
        <w:t xml:space="preserve"> - Three nodes and three antinodes</w:t>
      </w:r>
    </w:p>
    <w:p w14:paraId="647036B5" w14:textId="77777777" w:rsidR="00D831CD" w:rsidRDefault="00000000">
      <w:r>
        <w:lastRenderedPageBreak/>
        <w:br/>
        <w:t>Correct Answer: Four nodes and three antinodes</w:t>
      </w:r>
      <w:r>
        <w:br/>
      </w:r>
    </w:p>
    <w:p w14:paraId="3FEFA17C" w14:textId="77777777" w:rsidR="00D831CD" w:rsidRDefault="00000000" w:rsidP="00540217">
      <w:pPr>
        <w:pStyle w:val="ListNumber"/>
        <w:numPr>
          <w:ilvl w:val="0"/>
          <w:numId w:val="0"/>
        </w:numPr>
      </w:pPr>
      <w:r>
        <w:t>50. If a stretched-string is 4m and it has 4 loops of stationary waves, then wave length is</w:t>
      </w:r>
    </w:p>
    <w:p w14:paraId="6712E2D1" w14:textId="77777777" w:rsidR="00D831CD" w:rsidRDefault="00000000">
      <w:r>
        <w:t xml:space="preserve"> - 1m</w:t>
      </w:r>
    </w:p>
    <w:p w14:paraId="5A9464C9" w14:textId="77777777" w:rsidR="00D831CD" w:rsidRDefault="00000000">
      <w:r>
        <w:t xml:space="preserve"> - 3m</w:t>
      </w:r>
    </w:p>
    <w:p w14:paraId="09EB4C56" w14:textId="77777777" w:rsidR="00D831CD" w:rsidRDefault="00000000">
      <w:r>
        <w:t xml:space="preserve"> - 2m</w:t>
      </w:r>
    </w:p>
    <w:p w14:paraId="22DC4680" w14:textId="77777777" w:rsidR="00D831CD" w:rsidRDefault="00000000">
      <w:r>
        <w:t xml:space="preserve"> - 4m</w:t>
      </w:r>
    </w:p>
    <w:p w14:paraId="77896C5F" w14:textId="77777777" w:rsidR="00D831CD" w:rsidRDefault="00000000">
      <w:r>
        <w:br/>
        <w:t>Correct Answer: 2m</w:t>
      </w:r>
      <w:r>
        <w:br/>
      </w:r>
    </w:p>
    <w:p w14:paraId="6E0F6A7A" w14:textId="77777777" w:rsidR="00D831CD" w:rsidRDefault="00000000" w:rsidP="00540217">
      <w:pPr>
        <w:pStyle w:val="ListNumber"/>
        <w:numPr>
          <w:ilvl w:val="0"/>
          <w:numId w:val="0"/>
        </w:numPr>
      </w:pPr>
      <w:r>
        <w:t>51. In an open end pipe, first overtone is produced, when the length of pipe is</w:t>
      </w:r>
    </w:p>
    <w:p w14:paraId="6074AECC" w14:textId="77777777" w:rsidR="00D831CD" w:rsidRDefault="00000000">
      <w:r>
        <w:t xml:space="preserve"> - "</w:t>
      </w:r>
      <w:r>
        <w:br/>
        <w:t>λ</w:t>
      </w:r>
      <w:r>
        <w:br/>
        <w:t>4</w:t>
      </w:r>
      <w:r>
        <w:br/>
        <w:t>"</w:t>
      </w:r>
    </w:p>
    <w:p w14:paraId="7762B846" w14:textId="77777777" w:rsidR="00D831CD" w:rsidRDefault="00000000">
      <w:r>
        <w:t xml:space="preserve"> - "</w:t>
      </w:r>
      <w:r>
        <w:br/>
        <w:t>λ</w:t>
      </w:r>
      <w:r>
        <w:br/>
        <w:t>2</w:t>
      </w:r>
      <w:r>
        <w:br/>
        <w:t>"</w:t>
      </w:r>
    </w:p>
    <w:p w14:paraId="2144526A" w14:textId="77777777" w:rsidR="00D831CD" w:rsidRDefault="00000000">
      <w:r>
        <w:t xml:space="preserve"> - "</w:t>
      </w:r>
      <w:r>
        <w:br/>
        <w:t>λ</w:t>
      </w:r>
      <w:r>
        <w:br/>
        <w:t>3</w:t>
      </w:r>
      <w:r>
        <w:br/>
        <w:t>"</w:t>
      </w:r>
    </w:p>
    <w:p w14:paraId="551A5F15" w14:textId="77777777" w:rsidR="00D831CD" w:rsidRDefault="00000000">
      <w:r>
        <w:t xml:space="preserve"> - "</w:t>
      </w:r>
      <w:r>
        <w:br/>
        <w:t>λ</w:t>
      </w:r>
      <w:r>
        <w:br/>
        <w:t>"</w:t>
      </w:r>
    </w:p>
    <w:p w14:paraId="6FBE99C5" w14:textId="77777777" w:rsidR="00D831CD" w:rsidRDefault="00000000">
      <w:r>
        <w:br/>
        <w:t>Correct Answer: "</w:t>
      </w:r>
      <w:r>
        <w:br/>
        <w:t>λ</w:t>
      </w:r>
      <w:r>
        <w:br/>
        <w:t>"</w:t>
      </w:r>
      <w:r>
        <w:br/>
      </w:r>
    </w:p>
    <w:p w14:paraId="7E1DFF0B" w14:textId="77777777" w:rsidR="00D831CD" w:rsidRDefault="00000000" w:rsidP="00540217">
      <w:pPr>
        <w:pStyle w:val="ListNumber"/>
        <w:numPr>
          <w:ilvl w:val="0"/>
          <w:numId w:val="0"/>
        </w:numPr>
      </w:pPr>
      <w:r>
        <w:t>52. The distance between two particles in a wave motion in the same phase is</w:t>
      </w:r>
    </w:p>
    <w:p w14:paraId="5FCE392A" w14:textId="77777777" w:rsidR="00D831CD" w:rsidRDefault="00000000">
      <w:r>
        <w:lastRenderedPageBreak/>
        <w:t xml:space="preserve"> - "</w:t>
      </w:r>
      <w:r>
        <w:br/>
        <w:t>λ</w:t>
      </w:r>
      <w:r>
        <w:br/>
        <w:t>4</w:t>
      </w:r>
      <w:r>
        <w:br/>
        <w:t>"</w:t>
      </w:r>
    </w:p>
    <w:p w14:paraId="0573D6F4" w14:textId="77777777" w:rsidR="00D831CD" w:rsidRDefault="00000000">
      <w:r>
        <w:t xml:space="preserve"> - "</w:t>
      </w:r>
      <w:r>
        <w:br/>
        <w:t>λ</w:t>
      </w:r>
      <w:r>
        <w:br/>
        <w:t>2</w:t>
      </w:r>
      <w:r>
        <w:br/>
        <w:t>"</w:t>
      </w:r>
    </w:p>
    <w:p w14:paraId="480A082F" w14:textId="77777777" w:rsidR="00D831CD" w:rsidRDefault="00000000">
      <w:r>
        <w:t xml:space="preserve"> - "</w:t>
      </w:r>
      <w:r>
        <w:br/>
        <w:t>3λ</w:t>
      </w:r>
      <w:r>
        <w:br/>
        <w:t>4</w:t>
      </w:r>
      <w:r>
        <w:br/>
        <w:t>"</w:t>
      </w:r>
    </w:p>
    <w:p w14:paraId="43E8E018" w14:textId="77777777" w:rsidR="00D831CD" w:rsidRDefault="00000000">
      <w:r>
        <w:t xml:space="preserve"> - "</w:t>
      </w:r>
      <w:r>
        <w:br/>
        <w:t>λ</w:t>
      </w:r>
      <w:r>
        <w:br/>
        <w:t>"</w:t>
      </w:r>
    </w:p>
    <w:p w14:paraId="57E9DD92" w14:textId="77777777" w:rsidR="00D831CD" w:rsidRDefault="00000000">
      <w:r>
        <w:br/>
        <w:t>Correct Answer: "</w:t>
      </w:r>
      <w:r>
        <w:br/>
        <w:t>λ</w:t>
      </w:r>
      <w:r>
        <w:br/>
        <w:t>"</w:t>
      </w:r>
      <w:r>
        <w:br/>
      </w:r>
    </w:p>
    <w:p w14:paraId="41E6169C" w14:textId="77777777" w:rsidR="00D831CD" w:rsidRDefault="00000000" w:rsidP="00540217">
      <w:pPr>
        <w:pStyle w:val="ListNumber"/>
        <w:numPr>
          <w:ilvl w:val="0"/>
          <w:numId w:val="0"/>
        </w:numPr>
      </w:pPr>
      <w:r>
        <w:t>53. If water waves oscillates up and down three times each second and distance betweenwaves crest is 2, what is its wave speed.</w:t>
      </w:r>
    </w:p>
    <w:p w14:paraId="32FE4014" w14:textId="77777777" w:rsidR="00D831CD" w:rsidRDefault="00000000">
      <w:r>
        <w:t xml:space="preserve"> - 3m/s</w:t>
      </w:r>
    </w:p>
    <w:p w14:paraId="5EED1E33" w14:textId="77777777" w:rsidR="00D831CD" w:rsidRDefault="00000000">
      <w:r>
        <w:t xml:space="preserve"> - 1.5m/s</w:t>
      </w:r>
    </w:p>
    <w:p w14:paraId="49AC69B0" w14:textId="77777777" w:rsidR="00D831CD" w:rsidRDefault="00000000">
      <w:r>
        <w:t xml:space="preserve"> - 6m/s</w:t>
      </w:r>
    </w:p>
    <w:p w14:paraId="765F52A3" w14:textId="77777777" w:rsidR="00D831CD" w:rsidRDefault="00000000">
      <w:r>
        <w:t xml:space="preserve"> - 9m/s</w:t>
      </w:r>
    </w:p>
    <w:p w14:paraId="41F21EEA" w14:textId="77777777" w:rsidR="00D831CD" w:rsidRDefault="00000000">
      <w:r>
        <w:br/>
        <w:t>Correct Answer: 6m/s</w:t>
      </w:r>
      <w:r>
        <w:br/>
      </w:r>
    </w:p>
    <w:p w14:paraId="0098DFD6" w14:textId="77777777" w:rsidR="00D831CD" w:rsidRDefault="00000000" w:rsidP="00540217">
      <w:pPr>
        <w:pStyle w:val="ListNumber"/>
        <w:numPr>
          <w:ilvl w:val="0"/>
          <w:numId w:val="0"/>
        </w:numPr>
      </w:pPr>
      <w:r>
        <w:t>54. When an aero plane move towards air port, then the frequency of reflected wave from the aeroplane received by radar</w:t>
      </w:r>
    </w:p>
    <w:p w14:paraId="03CFCCA5" w14:textId="77777777" w:rsidR="00D831CD" w:rsidRDefault="00000000">
      <w:r>
        <w:t xml:space="preserve"> - Decreases</w:t>
      </w:r>
    </w:p>
    <w:p w14:paraId="55EA7663" w14:textId="77777777" w:rsidR="00D831CD" w:rsidRDefault="00000000">
      <w:r>
        <w:t xml:space="preserve"> - Remain some</w:t>
      </w:r>
    </w:p>
    <w:p w14:paraId="1ECC8BE4" w14:textId="77777777" w:rsidR="00D831CD" w:rsidRDefault="00000000">
      <w:r>
        <w:t xml:space="preserve"> - Increases</w:t>
      </w:r>
    </w:p>
    <w:p w14:paraId="281F6ED7" w14:textId="77777777" w:rsidR="00D831CD" w:rsidRDefault="00000000">
      <w:r>
        <w:lastRenderedPageBreak/>
        <w:t xml:space="preserve"> - Become zero</w:t>
      </w:r>
    </w:p>
    <w:p w14:paraId="58EBECBF" w14:textId="77777777" w:rsidR="00D831CD" w:rsidRDefault="00000000">
      <w:r>
        <w:br/>
        <w:t>Correct Answer: Increases</w:t>
      </w:r>
      <w:r>
        <w:br/>
      </w:r>
    </w:p>
    <w:p w14:paraId="6DE62F87" w14:textId="77777777" w:rsidR="00D831CD" w:rsidRDefault="00000000" w:rsidP="00540217">
      <w:pPr>
        <w:pStyle w:val="ListNumber"/>
        <w:numPr>
          <w:ilvl w:val="0"/>
          <w:numId w:val="0"/>
        </w:numPr>
      </w:pPr>
      <w:r>
        <w:t>55. Stationary waves of fundamental frequency 50 Hzare produced in an organ pipe closed at one end. The distance betweena node and anti-node is (velocity of sound = 300 m/s)</w:t>
      </w:r>
    </w:p>
    <w:p w14:paraId="32BA4D92" w14:textId="77777777" w:rsidR="00D831CD" w:rsidRDefault="00000000">
      <w:r>
        <w:t xml:space="preserve"> - 6 m</w:t>
      </w:r>
    </w:p>
    <w:p w14:paraId="303EB9E0" w14:textId="77777777" w:rsidR="00D831CD" w:rsidRDefault="00000000">
      <w:r>
        <w:t xml:space="preserve"> - 2 m</w:t>
      </w:r>
    </w:p>
    <w:p w14:paraId="716D8610" w14:textId="77777777" w:rsidR="00D831CD" w:rsidRDefault="00000000">
      <w:r>
        <w:t xml:space="preserve"> - 3 m</w:t>
      </w:r>
    </w:p>
    <w:p w14:paraId="11BCFCCA" w14:textId="77777777" w:rsidR="00D831CD" w:rsidRDefault="00000000">
      <w:r>
        <w:t xml:space="preserve"> - 1.5 m</w:t>
      </w:r>
    </w:p>
    <w:p w14:paraId="1A3A974B" w14:textId="77777777" w:rsidR="00D831CD" w:rsidRDefault="00000000">
      <w:r>
        <w:br/>
        <w:t>Correct Answer: 1.5 m</w:t>
      </w:r>
      <w:r>
        <w:br/>
      </w:r>
    </w:p>
    <w:p w14:paraId="54CADDC7" w14:textId="77777777" w:rsidR="00D831CD" w:rsidRDefault="00000000" w:rsidP="00540217">
      <w:pPr>
        <w:pStyle w:val="ListNumber"/>
        <w:numPr>
          <w:ilvl w:val="0"/>
          <w:numId w:val="0"/>
        </w:numPr>
      </w:pPr>
      <w:r>
        <w:t>56. Two pipes, one is open, and other is closed atone end, have same wavelength the ratio of their fundamental frequency is</w:t>
      </w:r>
    </w:p>
    <w:p w14:paraId="05AB0AB7" w14:textId="77777777" w:rsidR="00D831CD" w:rsidRDefault="00000000">
      <w:r>
        <w:t xml:space="preserve"> - 1 : 2</w:t>
      </w:r>
    </w:p>
    <w:p w14:paraId="0DC6C5C8" w14:textId="77777777" w:rsidR="00D831CD" w:rsidRDefault="00000000">
      <w:r>
        <w:t xml:space="preserve"> - 2 : 1</w:t>
      </w:r>
    </w:p>
    <w:p w14:paraId="1D9E3F15" w14:textId="77777777" w:rsidR="00D831CD" w:rsidRDefault="00000000">
      <w:r>
        <w:t xml:space="preserve"> - 3 : 1</w:t>
      </w:r>
    </w:p>
    <w:p w14:paraId="5AE6CFA9" w14:textId="77777777" w:rsidR="00D831CD" w:rsidRDefault="00000000">
      <w:r>
        <w:t xml:space="preserve"> - 4 : 1</w:t>
      </w:r>
    </w:p>
    <w:p w14:paraId="63B967B9" w14:textId="77777777" w:rsidR="00D831CD" w:rsidRDefault="00000000">
      <w:r>
        <w:br/>
        <w:t>Correct Answer: 2 : 1</w:t>
      </w:r>
      <w:r>
        <w:br/>
      </w:r>
    </w:p>
    <w:p w14:paraId="5ACD2289" w14:textId="77777777" w:rsidR="00D831CD" w:rsidRDefault="00000000" w:rsidP="00540217">
      <w:pPr>
        <w:pStyle w:val="ListNumber"/>
        <w:numPr>
          <w:ilvl w:val="0"/>
          <w:numId w:val="0"/>
        </w:numPr>
      </w:pPr>
      <w:r>
        <w:t>57. The essential properties of a medium for the propagation of mechanical waves are</w:t>
      </w:r>
    </w:p>
    <w:p w14:paraId="0AB2C50E" w14:textId="77777777" w:rsidR="00D831CD" w:rsidRDefault="00000000">
      <w:r>
        <w:t xml:space="preserve"> - Inertia and mass</w:t>
      </w:r>
    </w:p>
    <w:p w14:paraId="073E510D" w14:textId="77777777" w:rsidR="00D831CD" w:rsidRDefault="00000000">
      <w:r>
        <w:t xml:space="preserve"> - Elasticity only</w:t>
      </w:r>
    </w:p>
    <w:p w14:paraId="7CB82494" w14:textId="77777777" w:rsidR="00D831CD" w:rsidRDefault="00000000">
      <w:r>
        <w:t xml:space="preserve"> - Inertia and elasticity</w:t>
      </w:r>
    </w:p>
    <w:p w14:paraId="3F603F32" w14:textId="77777777" w:rsidR="00D831CD" w:rsidRDefault="00000000">
      <w:r>
        <w:t xml:space="preserve"> - Inertia only</w:t>
      </w:r>
    </w:p>
    <w:p w14:paraId="6A653DB3" w14:textId="77777777" w:rsidR="00D831CD" w:rsidRDefault="00000000">
      <w:r>
        <w:lastRenderedPageBreak/>
        <w:br/>
        <w:t>Correct Answer: Inertia and elasticity</w:t>
      </w:r>
      <w:r>
        <w:br/>
      </w:r>
    </w:p>
    <w:p w14:paraId="48FCE261" w14:textId="77777777" w:rsidR="00D831CD" w:rsidRDefault="00000000" w:rsidP="00540217">
      <w:pPr>
        <w:pStyle w:val="ListNumber"/>
        <w:numPr>
          <w:ilvl w:val="0"/>
          <w:numId w:val="0"/>
        </w:numPr>
      </w:pPr>
      <w:r>
        <w:t>58. A whistle giving out 450 Hz approaches a stationary observer at a speed of 33 m/s. The frequency heard by the observer in Hz is (speed of sound = 330 m/s)</w:t>
      </w:r>
    </w:p>
    <w:p w14:paraId="288581BA" w14:textId="77777777" w:rsidR="00D831CD" w:rsidRDefault="00000000">
      <w:r>
        <w:t xml:space="preserve"> - 409</w:t>
      </w:r>
    </w:p>
    <w:p w14:paraId="24CE71EC" w14:textId="77777777" w:rsidR="00D831CD" w:rsidRDefault="00000000">
      <w:r>
        <w:t xml:space="preserve"> - 517</w:t>
      </w:r>
    </w:p>
    <w:p w14:paraId="1EF52ACD" w14:textId="77777777" w:rsidR="00D831CD" w:rsidRDefault="00000000">
      <w:r>
        <w:t xml:space="preserve"> - 429</w:t>
      </w:r>
    </w:p>
    <w:p w14:paraId="3E77B990" w14:textId="77777777" w:rsidR="00D831CD" w:rsidRDefault="00000000">
      <w:r>
        <w:t xml:space="preserve"> - 500</w:t>
      </w:r>
    </w:p>
    <w:p w14:paraId="1216A0E8" w14:textId="77777777" w:rsidR="00D831CD" w:rsidRDefault="00000000">
      <w:r>
        <w:br/>
        <w:t>Correct Answer: 500</w:t>
      </w:r>
      <w:r>
        <w:br/>
      </w:r>
    </w:p>
    <w:p w14:paraId="0927A4B9" w14:textId="77777777" w:rsidR="00D831CD" w:rsidRDefault="00000000" w:rsidP="00540217">
      <w:pPr>
        <w:pStyle w:val="ListNumber"/>
        <w:numPr>
          <w:ilvl w:val="0"/>
          <w:numId w:val="0"/>
        </w:numPr>
      </w:pPr>
      <w:r>
        <w:t>59. A source of sound of frequency 450 cycles/sec is moving towards a stationary observer with 34 m/sec speed. If the speed of sound is 340 m/sec, then the apparent frequency will be</w:t>
      </w:r>
    </w:p>
    <w:p w14:paraId="50E708C6" w14:textId="77777777" w:rsidR="00D831CD" w:rsidRDefault="00000000">
      <w:r>
        <w:t xml:space="preserve"> - 410 cycles/sec</w:t>
      </w:r>
    </w:p>
    <w:p w14:paraId="4A487D47" w14:textId="77777777" w:rsidR="00D831CD" w:rsidRDefault="00000000">
      <w:r>
        <w:t xml:space="preserve"> - 500 cycles/sec</w:t>
      </w:r>
    </w:p>
    <w:p w14:paraId="59FAF577" w14:textId="77777777" w:rsidR="00D831CD" w:rsidRDefault="00000000">
      <w:r>
        <w:t xml:space="preserve"> - 550 cycles/sec</w:t>
      </w:r>
    </w:p>
    <w:p w14:paraId="0BA7CCEC" w14:textId="77777777" w:rsidR="00D831CD" w:rsidRDefault="00000000">
      <w:r>
        <w:t xml:space="preserve"> - 450 cycles/sec</w:t>
      </w:r>
    </w:p>
    <w:p w14:paraId="3F6D226C" w14:textId="77777777" w:rsidR="00D831CD" w:rsidRDefault="00000000">
      <w:r>
        <w:br/>
        <w:t>Correct Answer: 500 cycles/sec</w:t>
      </w:r>
      <w:r>
        <w:br/>
      </w:r>
    </w:p>
    <w:p w14:paraId="58CE54E9" w14:textId="77777777" w:rsidR="00D831CD" w:rsidRDefault="00000000" w:rsidP="00540217">
      <w:pPr>
        <w:pStyle w:val="ListNumber"/>
        <w:numPr>
          <w:ilvl w:val="0"/>
          <w:numId w:val="0"/>
        </w:numPr>
      </w:pPr>
      <w:r>
        <w:t>60. The length of a string is 1m, tension in it is 40N and mass of the string is 0.1 kg. Then the velocity of transverse waves produced in the string will be:</w:t>
      </w:r>
    </w:p>
    <w:p w14:paraId="7E9C5A03" w14:textId="77777777" w:rsidR="00D831CD" w:rsidRDefault="00000000">
      <w:r>
        <w:t xml:space="preserve"> - 400 ms–1</w:t>
      </w:r>
    </w:p>
    <w:p w14:paraId="4F363075" w14:textId="77777777" w:rsidR="00D831CD" w:rsidRDefault="00000000">
      <w:r>
        <w:t xml:space="preserve"> - 180 ms–1</w:t>
      </w:r>
    </w:p>
    <w:p w14:paraId="6CEDCCA5" w14:textId="77777777" w:rsidR="00D831CD" w:rsidRDefault="00000000">
      <w:r>
        <w:t xml:space="preserve"> - 80 ms–1</w:t>
      </w:r>
    </w:p>
    <w:p w14:paraId="79D0D577" w14:textId="77777777" w:rsidR="00D831CD" w:rsidRDefault="00000000">
      <w:r>
        <w:t xml:space="preserve"> - 20 ms–1</w:t>
      </w:r>
    </w:p>
    <w:p w14:paraId="5B9A3C6D" w14:textId="77777777" w:rsidR="00D831CD" w:rsidRDefault="00000000">
      <w:r>
        <w:br/>
        <w:t>Correct Answer: 20 ms–1</w:t>
      </w:r>
      <w:r>
        <w:br/>
      </w:r>
    </w:p>
    <w:p w14:paraId="470D07BA" w14:textId="77777777" w:rsidR="00D831CD" w:rsidRDefault="00D831CD"/>
    <w:p w14:paraId="59EE3426" w14:textId="77777777" w:rsidR="00D831CD" w:rsidRDefault="00000000">
      <w:pPr>
        <w:pStyle w:val="Heading1"/>
      </w:pPr>
      <w:r>
        <w:t>5-Thermodynamiccs</w:t>
      </w:r>
    </w:p>
    <w:p w14:paraId="22537DE2" w14:textId="77777777" w:rsidR="00D831CD" w:rsidRDefault="00000000" w:rsidP="00540217">
      <w:pPr>
        <w:pStyle w:val="ListNumber"/>
        <w:numPr>
          <w:ilvl w:val="0"/>
          <w:numId w:val="0"/>
        </w:numPr>
      </w:pPr>
      <w:r>
        <w:t>1. Graph between pressure and temperature for an ideal gas at constant volume is</w:t>
      </w:r>
    </w:p>
    <w:p w14:paraId="7811060A" w14:textId="77777777" w:rsidR="00D831CD" w:rsidRDefault="00000000">
      <w:r>
        <w:t xml:space="preserve"> - Straight line</w:t>
      </w:r>
    </w:p>
    <w:p w14:paraId="40219DA7" w14:textId="77777777" w:rsidR="00D831CD" w:rsidRDefault="00000000">
      <w:r>
        <w:t xml:space="preserve"> - Ellipse</w:t>
      </w:r>
    </w:p>
    <w:p w14:paraId="64A9D86C" w14:textId="77777777" w:rsidR="00D831CD" w:rsidRDefault="00000000">
      <w:r>
        <w:t xml:space="preserve"> - Parabola</w:t>
      </w:r>
    </w:p>
    <w:p w14:paraId="62E08F62" w14:textId="77777777" w:rsidR="00D831CD" w:rsidRDefault="00000000">
      <w:r>
        <w:t xml:space="preserve"> - Sinusoidal</w:t>
      </w:r>
    </w:p>
    <w:p w14:paraId="5BE98EDF" w14:textId="77777777" w:rsidR="00D831CD" w:rsidRDefault="00000000">
      <w:r>
        <w:br/>
        <w:t>Correct Answer: Straight line</w:t>
      </w:r>
      <w:r>
        <w:br/>
      </w:r>
    </w:p>
    <w:p w14:paraId="2A1AECE9" w14:textId="77777777" w:rsidR="00D831CD" w:rsidRDefault="00000000" w:rsidP="00540217">
      <w:pPr>
        <w:pStyle w:val="ListNumber"/>
        <w:numPr>
          <w:ilvl w:val="0"/>
          <w:numId w:val="0"/>
        </w:numPr>
      </w:pPr>
      <w:r>
        <w:t>2. The speeds of 5 molecules of gas (in orbitrary units) are as follows.</w:t>
      </w:r>
      <w:r>
        <w:br/>
        <w:t>2, 3, 4, 5, 6</w:t>
      </w:r>
      <w:r>
        <w:br/>
        <w:t>The root mean square speed for these molecules is</w:t>
      </w:r>
    </w:p>
    <w:p w14:paraId="65FF6FB3" w14:textId="77777777" w:rsidR="00D831CD" w:rsidRDefault="00000000">
      <w:r>
        <w:t xml:space="preserve"> - 2.91 ms–1</w:t>
      </w:r>
    </w:p>
    <w:p w14:paraId="136D03B1" w14:textId="77777777" w:rsidR="00D831CD" w:rsidRDefault="00000000">
      <w:r>
        <w:t xml:space="preserve"> - 4.00 ms–1</w:t>
      </w:r>
    </w:p>
    <w:p w14:paraId="583352B9" w14:textId="77777777" w:rsidR="00D831CD" w:rsidRDefault="00000000">
      <w:r>
        <w:t xml:space="preserve"> - 3.52 ms–1</w:t>
      </w:r>
    </w:p>
    <w:p w14:paraId="43F9709A" w14:textId="77777777" w:rsidR="00D831CD" w:rsidRDefault="00000000">
      <w:r>
        <w:t xml:space="preserve"> - 4.24 ms–1</w:t>
      </w:r>
    </w:p>
    <w:p w14:paraId="5361A547" w14:textId="77777777" w:rsidR="00D831CD" w:rsidRDefault="00000000">
      <w:r>
        <w:br/>
        <w:t>Correct Answer: 4.24 ms–1</w:t>
      </w:r>
      <w:r>
        <w:br/>
      </w:r>
    </w:p>
    <w:p w14:paraId="640E6CC2" w14:textId="77777777" w:rsidR="00D831CD" w:rsidRDefault="00000000" w:rsidP="00540217">
      <w:pPr>
        <w:pStyle w:val="ListNumber"/>
        <w:numPr>
          <w:ilvl w:val="0"/>
          <w:numId w:val="0"/>
        </w:numPr>
      </w:pPr>
      <w:r>
        <w:t>3. A system does 600J of work at the same time has its internal energy increased by 320J. How much heat has been supplied.</w:t>
      </w:r>
    </w:p>
    <w:p w14:paraId="186F31C2" w14:textId="77777777" w:rsidR="00D831CD" w:rsidRDefault="00000000">
      <w:r>
        <w:t xml:space="preserve"> - 280 J</w:t>
      </w:r>
    </w:p>
    <w:p w14:paraId="7CD4ACCD" w14:textId="77777777" w:rsidR="00D831CD" w:rsidRDefault="00000000">
      <w:r>
        <w:t xml:space="preserve"> - 920 J</w:t>
      </w:r>
    </w:p>
    <w:p w14:paraId="05F61FB3" w14:textId="77777777" w:rsidR="00D831CD" w:rsidRDefault="00000000">
      <w:r>
        <w:t xml:space="preserve"> - 600 J</w:t>
      </w:r>
    </w:p>
    <w:p w14:paraId="4E2AC6CE" w14:textId="77777777" w:rsidR="00D831CD" w:rsidRDefault="00000000">
      <w:r>
        <w:t xml:space="preserve"> - 20 J</w:t>
      </w:r>
    </w:p>
    <w:p w14:paraId="5A19B031" w14:textId="77777777" w:rsidR="00D831CD" w:rsidRDefault="00000000">
      <w:r>
        <w:br/>
        <w:t>Correct Answer: 920 J</w:t>
      </w:r>
      <w:r>
        <w:br/>
      </w:r>
    </w:p>
    <w:p w14:paraId="26891C19" w14:textId="77777777" w:rsidR="00D831CD" w:rsidRDefault="00000000" w:rsidP="00540217">
      <w:pPr>
        <w:pStyle w:val="ListNumber"/>
        <w:numPr>
          <w:ilvl w:val="0"/>
          <w:numId w:val="0"/>
        </w:numPr>
      </w:pPr>
      <w:r>
        <w:lastRenderedPageBreak/>
        <w:t>4. In Young's double slit experiment, the phase difference between the light waves reaching third bright fringe from the central fringe will be ( “</w:t>
      </w:r>
      <w:r>
        <w:br/>
        <w:t>λ</w:t>
      </w:r>
      <w:r>
        <w:br/>
        <w:t>” = 6000 Å)</w:t>
      </w:r>
    </w:p>
    <w:p w14:paraId="7507ABD1" w14:textId="77777777" w:rsidR="00D831CD" w:rsidRDefault="00000000">
      <w:r>
        <w:t xml:space="preserve"> - Zero</w:t>
      </w:r>
    </w:p>
    <w:p w14:paraId="42576EBB" w14:textId="77777777" w:rsidR="00D831CD" w:rsidRDefault="00000000">
      <w:r>
        <w:t xml:space="preserve"> - 2π</w:t>
      </w:r>
    </w:p>
    <w:p w14:paraId="2F3FD4E0" w14:textId="77777777" w:rsidR="00D831CD" w:rsidRDefault="00000000">
      <w:r>
        <w:t xml:space="preserve"> - 4π</w:t>
      </w:r>
    </w:p>
    <w:p w14:paraId="3ED66027" w14:textId="77777777" w:rsidR="00D831CD" w:rsidRDefault="00000000">
      <w:r>
        <w:t xml:space="preserve"> - 6π</w:t>
      </w:r>
    </w:p>
    <w:p w14:paraId="41339CA6" w14:textId="77777777" w:rsidR="00D831CD" w:rsidRDefault="00000000">
      <w:r>
        <w:br/>
        <w:t>Correct Answer: 6π</w:t>
      </w:r>
      <w:r>
        <w:br/>
      </w:r>
    </w:p>
    <w:p w14:paraId="740D5608" w14:textId="77777777" w:rsidR="00D831CD" w:rsidRDefault="00000000" w:rsidP="00540217">
      <w:pPr>
        <w:pStyle w:val="ListNumber"/>
        <w:numPr>
          <w:ilvl w:val="0"/>
          <w:numId w:val="0"/>
        </w:numPr>
      </w:pPr>
      <w:r>
        <w:t>5. A gas is taken in a sealed container at 300 K. it is heated at constant volume to a temperature 600 K. the mean K.E. of its molecules is</w:t>
      </w:r>
    </w:p>
    <w:p w14:paraId="3EAA66EB" w14:textId="77777777" w:rsidR="00D831CD" w:rsidRDefault="00000000">
      <w:r>
        <w:t xml:space="preserve"> - Halved</w:t>
      </w:r>
    </w:p>
    <w:p w14:paraId="2A3B2282" w14:textId="77777777" w:rsidR="00D831CD" w:rsidRDefault="00000000">
      <w:r>
        <w:t xml:space="preserve"> - Tripled</w:t>
      </w:r>
    </w:p>
    <w:p w14:paraId="39A7A699" w14:textId="77777777" w:rsidR="00D831CD" w:rsidRDefault="00000000">
      <w:r>
        <w:t xml:space="preserve"> - Doubled</w:t>
      </w:r>
    </w:p>
    <w:p w14:paraId="6FAF1F75" w14:textId="77777777" w:rsidR="00D831CD" w:rsidRDefault="00000000">
      <w:r>
        <w:t xml:space="preserve"> - Quadrupled</w:t>
      </w:r>
    </w:p>
    <w:p w14:paraId="2C56D094" w14:textId="77777777" w:rsidR="00D831CD" w:rsidRDefault="00000000">
      <w:r>
        <w:br/>
        <w:t>Correct Answer: Doubled</w:t>
      </w:r>
      <w:r>
        <w:br/>
      </w:r>
    </w:p>
    <w:p w14:paraId="198C8806" w14:textId="77777777" w:rsidR="00D831CD" w:rsidRDefault="00000000" w:rsidP="00540217">
      <w:pPr>
        <w:pStyle w:val="ListNumber"/>
        <w:numPr>
          <w:ilvl w:val="0"/>
          <w:numId w:val="0"/>
        </w:numPr>
      </w:pPr>
      <w:r>
        <w:t>6. The state of an ideal gas was changed three times at three different temperatures. The diagram represents three different isothermal curves. Which of the following is true about the temperature of the gas?</w:t>
      </w:r>
      <w:r>
        <w:br/>
        <w:t>!vml]–&gt;&gt;</w:t>
      </w:r>
    </w:p>
    <w:p w14:paraId="3F4B01E1" w14:textId="77777777" w:rsidR="00D831CD" w:rsidRDefault="00000000">
      <w:r>
        <w:t xml:space="preserve"> - T1 &gt; T2 &gt; T3</w:t>
      </w:r>
    </w:p>
    <w:p w14:paraId="3B93FB51" w14:textId="77777777" w:rsidR="00D831CD" w:rsidRDefault="00000000">
      <w:r>
        <w:t xml:space="preserve"> - T1 &gt; T2 &lt; T3</w:t>
      </w:r>
    </w:p>
    <w:p w14:paraId="371D1F74" w14:textId="77777777" w:rsidR="00D831CD" w:rsidRDefault="00000000">
      <w:r>
        <w:t xml:space="preserve"> - T1 &lt; T2 &lt; T3</w:t>
      </w:r>
    </w:p>
    <w:p w14:paraId="734C747D" w14:textId="77777777" w:rsidR="00D831CD" w:rsidRDefault="00000000">
      <w:r>
        <w:t xml:space="preserve"> - T1 &gt; T2 = T3</w:t>
      </w:r>
    </w:p>
    <w:p w14:paraId="571DC6F6" w14:textId="77777777" w:rsidR="00D831CD" w:rsidRDefault="00000000">
      <w:r>
        <w:br/>
        <w:t>Correct Answer: T1 &lt; T2 &lt; T3</w:t>
      </w:r>
      <w:r>
        <w:br/>
      </w:r>
    </w:p>
    <w:p w14:paraId="2C66A668" w14:textId="77777777" w:rsidR="00D831CD" w:rsidRDefault="00000000" w:rsidP="00540217">
      <w:pPr>
        <w:pStyle w:val="ListNumber"/>
        <w:numPr>
          <w:ilvl w:val="0"/>
          <w:numId w:val="0"/>
        </w:numPr>
      </w:pPr>
      <w:r>
        <w:lastRenderedPageBreak/>
        <w:t>7. At the same temperature that mean kinetic energies of molecules of hydrogen and oxygen are in the ratio</w:t>
      </w:r>
    </w:p>
    <w:p w14:paraId="790AB1DA" w14:textId="77777777" w:rsidR="00D831CD" w:rsidRDefault="00000000">
      <w:r>
        <w:t xml:space="preserve"> - 1 : 1</w:t>
      </w:r>
    </w:p>
    <w:p w14:paraId="2A5602BD" w14:textId="77777777" w:rsidR="00D831CD" w:rsidRDefault="00000000">
      <w:r>
        <w:t xml:space="preserve"> - 1 : 16</w:t>
      </w:r>
    </w:p>
    <w:p w14:paraId="40B3E0F4" w14:textId="77777777" w:rsidR="00D831CD" w:rsidRDefault="00000000">
      <w:r>
        <w:t xml:space="preserve"> - 8 : 1</w:t>
      </w:r>
    </w:p>
    <w:p w14:paraId="4FC9D7BE" w14:textId="77777777" w:rsidR="00D831CD" w:rsidRDefault="00000000">
      <w:r>
        <w:t xml:space="preserve"> - 16 : 1</w:t>
      </w:r>
    </w:p>
    <w:p w14:paraId="0D666B78" w14:textId="77777777" w:rsidR="00D831CD" w:rsidRDefault="00000000">
      <w:r>
        <w:br/>
        <w:t>Correct Answer: 1 : 1</w:t>
      </w:r>
      <w:r>
        <w:br/>
      </w:r>
    </w:p>
    <w:p w14:paraId="2D358D19" w14:textId="77777777" w:rsidR="00D831CD" w:rsidRDefault="00000000" w:rsidP="00540217">
      <w:pPr>
        <w:pStyle w:val="ListNumber"/>
        <w:numPr>
          <w:ilvl w:val="0"/>
          <w:numId w:val="0"/>
        </w:numPr>
      </w:pPr>
      <w:r>
        <w:t xml:space="preserve">8. A sample of an ideal gas taken through a closed cycle is presented by the P-V diagram. The process 1-2 is perfectly isothermal.  Which of the following is true about the change in internal energy and work done by the gas during the process 1-2? </w:t>
      </w:r>
      <w:r>
        <w:br/>
        <w:t>&gt;</w:t>
      </w:r>
    </w:p>
    <w:p w14:paraId="7A72BBE4" w14:textId="77777777" w:rsidR="00D831CD" w:rsidRDefault="00000000">
      <w:r>
        <w:t xml:space="preserve"> - Δ U = 0           W by the gas &gt; 0</w:t>
      </w:r>
    </w:p>
    <w:p w14:paraId="1E9F026E" w14:textId="77777777" w:rsidR="00D831CD" w:rsidRDefault="00000000">
      <w:r>
        <w:t xml:space="preserve"> - Δ U &gt; 0                    W by the gas = 0</w:t>
      </w:r>
    </w:p>
    <w:p w14:paraId="552CFF51" w14:textId="77777777" w:rsidR="00D831CD" w:rsidRDefault="00000000">
      <w:r>
        <w:t xml:space="preserve"> - Δ U &lt; 0                    W by the gas &lt; 0</w:t>
      </w:r>
    </w:p>
    <w:p w14:paraId="3A4B9999" w14:textId="77777777" w:rsidR="00D831CD" w:rsidRDefault="00000000">
      <w:r>
        <w:t xml:space="preserve"> - Δ U = 0                    W by the gas = 0</w:t>
      </w:r>
    </w:p>
    <w:p w14:paraId="01504DE4" w14:textId="77777777" w:rsidR="00D831CD" w:rsidRDefault="00000000">
      <w:r>
        <w:br/>
        <w:t>Correct Answer: Δ U = 0           W by the gas &gt; 0</w:t>
      </w:r>
      <w:r>
        <w:br/>
      </w:r>
    </w:p>
    <w:p w14:paraId="00C8C600" w14:textId="77777777" w:rsidR="00D831CD" w:rsidRDefault="00000000" w:rsidP="00540217">
      <w:pPr>
        <w:pStyle w:val="ListNumber"/>
        <w:numPr>
          <w:ilvl w:val="0"/>
          <w:numId w:val="0"/>
        </w:numPr>
      </w:pPr>
      <w:r>
        <w:t>9. In adiabatic expansion</w:t>
      </w:r>
    </w:p>
    <w:p w14:paraId="31609AE2" w14:textId="77777777" w:rsidR="00D831CD" w:rsidRDefault="00000000">
      <w:r>
        <w:t xml:space="preserve"> - ΔU = 0</w:t>
      </w:r>
    </w:p>
    <w:p w14:paraId="6222ADDF" w14:textId="77777777" w:rsidR="00D831CD" w:rsidRDefault="00000000">
      <w:r>
        <w:t xml:space="preserve"> - ΔU = negative</w:t>
      </w:r>
    </w:p>
    <w:p w14:paraId="6775266E" w14:textId="77777777" w:rsidR="00D831CD" w:rsidRDefault="00000000">
      <w:r>
        <w:t xml:space="preserve"> - ΔU = positive</w:t>
      </w:r>
    </w:p>
    <w:p w14:paraId="14502706" w14:textId="77777777" w:rsidR="00D831CD" w:rsidRDefault="00000000">
      <w:r>
        <w:t xml:space="preserve"> - ΔW = zero</w:t>
      </w:r>
    </w:p>
    <w:p w14:paraId="61F5DB95" w14:textId="77777777" w:rsidR="00D831CD" w:rsidRDefault="00000000">
      <w:r>
        <w:br/>
        <w:t>Correct Answer: ΔU = negative</w:t>
      </w:r>
      <w:r>
        <w:br/>
      </w:r>
    </w:p>
    <w:p w14:paraId="2FF5CB21" w14:textId="77777777" w:rsidR="00D831CD" w:rsidRDefault="00000000" w:rsidP="00540217">
      <w:pPr>
        <w:pStyle w:val="ListNumber"/>
        <w:numPr>
          <w:ilvl w:val="0"/>
          <w:numId w:val="0"/>
        </w:numPr>
      </w:pPr>
      <w:r>
        <w:t>10. Which of the substances A, B, or C has the highest specific heat?</w:t>
      </w:r>
      <w:r>
        <w:br/>
        <w:t>&gt;</w:t>
      </w:r>
    </w:p>
    <w:p w14:paraId="037E8F54" w14:textId="77777777" w:rsidR="00D831CD" w:rsidRDefault="00000000">
      <w:r>
        <w:t xml:space="preserve"> - A</w:t>
      </w:r>
    </w:p>
    <w:p w14:paraId="294D30EE" w14:textId="77777777" w:rsidR="00D831CD" w:rsidRDefault="00000000">
      <w:r>
        <w:lastRenderedPageBreak/>
        <w:t xml:space="preserve"> - B</w:t>
      </w:r>
    </w:p>
    <w:p w14:paraId="115AE2C5" w14:textId="77777777" w:rsidR="00D831CD" w:rsidRDefault="00000000">
      <w:r>
        <w:t xml:space="preserve"> - C</w:t>
      </w:r>
    </w:p>
    <w:p w14:paraId="66BA5DE8" w14:textId="77777777" w:rsidR="00D831CD" w:rsidRDefault="00000000">
      <w:r>
        <w:t xml:space="preserve"> - All have equal specific heat</w:t>
      </w:r>
    </w:p>
    <w:p w14:paraId="16B16BEB" w14:textId="77777777" w:rsidR="00D831CD" w:rsidRDefault="00000000">
      <w:r>
        <w:br/>
        <w:t>Correct Answer: C</w:t>
      </w:r>
      <w:r>
        <w:br/>
      </w:r>
    </w:p>
    <w:p w14:paraId="2F85D9A8" w14:textId="77777777" w:rsidR="00D831CD" w:rsidRDefault="00000000" w:rsidP="00540217">
      <w:pPr>
        <w:pStyle w:val="ListNumber"/>
        <w:numPr>
          <w:ilvl w:val="0"/>
          <w:numId w:val="0"/>
        </w:numPr>
      </w:pPr>
      <w:r>
        <w:t>11. Gas molecules of different masses in the same container have the same average transnational kinetic energy, which is directly proportional to</w:t>
      </w:r>
    </w:p>
    <w:p w14:paraId="3CFBE037" w14:textId="77777777" w:rsidR="00D831CD" w:rsidRDefault="00000000">
      <w:r>
        <w:t xml:space="preserve"> - Volume</w:t>
      </w:r>
    </w:p>
    <w:p w14:paraId="25D5842F" w14:textId="77777777" w:rsidR="00D831CD" w:rsidRDefault="00000000">
      <w:r>
        <w:t xml:space="preserve"> - Pressure</w:t>
      </w:r>
    </w:p>
    <w:p w14:paraId="0B3CCFA0" w14:textId="77777777" w:rsidR="00D831CD" w:rsidRDefault="00000000">
      <w:r>
        <w:t xml:space="preserve"> - Absolute temperature</w:t>
      </w:r>
    </w:p>
    <w:p w14:paraId="36F5EAB8" w14:textId="77777777" w:rsidR="00D831CD" w:rsidRDefault="00000000">
      <w:r>
        <w:t xml:space="preserve"> - Time</w:t>
      </w:r>
    </w:p>
    <w:p w14:paraId="133A5429" w14:textId="77777777" w:rsidR="00D831CD" w:rsidRDefault="00000000">
      <w:r>
        <w:br/>
        <w:t>Correct Answer: Absolute temperature</w:t>
      </w:r>
      <w:r>
        <w:br/>
      </w:r>
    </w:p>
    <w:p w14:paraId="3FBB6F07" w14:textId="77777777" w:rsidR="00D831CD" w:rsidRDefault="00000000" w:rsidP="00540217">
      <w:pPr>
        <w:pStyle w:val="ListNumber"/>
        <w:numPr>
          <w:ilvl w:val="0"/>
          <w:numId w:val="0"/>
        </w:numPr>
      </w:pPr>
      <w:r>
        <w:t>12. The rms speed of molecules of a gas depends upon</w:t>
      </w:r>
    </w:p>
    <w:p w14:paraId="149F39FC" w14:textId="77777777" w:rsidR="00D831CD" w:rsidRDefault="00000000">
      <w:r>
        <w:t xml:space="preserve"> - Pressure of gas</w:t>
      </w:r>
    </w:p>
    <w:p w14:paraId="3B80353D" w14:textId="77777777" w:rsidR="00D831CD" w:rsidRDefault="00000000">
      <w:r>
        <w:t xml:space="preserve"> - Temperature of gas</w:t>
      </w:r>
    </w:p>
    <w:p w14:paraId="408743F2" w14:textId="77777777" w:rsidR="00D831CD" w:rsidRDefault="00000000">
      <w:r>
        <w:t xml:space="preserve"> - Density of gas</w:t>
      </w:r>
    </w:p>
    <w:p w14:paraId="20466C23" w14:textId="77777777" w:rsidR="00D831CD" w:rsidRDefault="00000000">
      <w:r>
        <w:t xml:space="preserve"> - All of these</w:t>
      </w:r>
    </w:p>
    <w:p w14:paraId="48AF50A8" w14:textId="77777777" w:rsidR="00D831CD" w:rsidRDefault="00000000">
      <w:r>
        <w:br/>
        <w:t>Correct Answer: All of these</w:t>
      </w:r>
      <w:r>
        <w:br/>
      </w:r>
    </w:p>
    <w:p w14:paraId="08B623FD" w14:textId="77777777" w:rsidR="00D831CD" w:rsidRDefault="00000000" w:rsidP="00540217">
      <w:pPr>
        <w:pStyle w:val="ListNumber"/>
        <w:numPr>
          <w:ilvl w:val="0"/>
          <w:numId w:val="0"/>
        </w:numPr>
      </w:pPr>
      <w:r>
        <w:t>13. In the mass of all molecules of a gas are halved and their speed is doubled, then the ratio of their initial and final pressure is</w:t>
      </w:r>
    </w:p>
    <w:p w14:paraId="4E8F440D" w14:textId="77777777" w:rsidR="00D831CD" w:rsidRDefault="00000000">
      <w:r>
        <w:t xml:space="preserve"> - 1:4</w:t>
      </w:r>
    </w:p>
    <w:p w14:paraId="693287D4" w14:textId="77777777" w:rsidR="00D831CD" w:rsidRDefault="00000000">
      <w:r>
        <w:t xml:space="preserve"> - 4:1</w:t>
      </w:r>
    </w:p>
    <w:p w14:paraId="5291B970" w14:textId="77777777" w:rsidR="00D831CD" w:rsidRDefault="00000000">
      <w:r>
        <w:t xml:space="preserve"> - 1:2</w:t>
      </w:r>
    </w:p>
    <w:p w14:paraId="3B83ED55" w14:textId="77777777" w:rsidR="00D831CD" w:rsidRDefault="00000000">
      <w:r>
        <w:t xml:space="preserve"> - 2:1</w:t>
      </w:r>
    </w:p>
    <w:p w14:paraId="4F34A215" w14:textId="77777777" w:rsidR="00D831CD" w:rsidRDefault="00000000">
      <w:r>
        <w:lastRenderedPageBreak/>
        <w:br/>
        <w:t>Correct Answer: 1:2</w:t>
      </w:r>
      <w:r>
        <w:br/>
      </w:r>
    </w:p>
    <w:p w14:paraId="313ACF0E" w14:textId="77777777" w:rsidR="00D831CD" w:rsidRDefault="00000000" w:rsidP="00540217">
      <w:pPr>
        <w:pStyle w:val="ListNumber"/>
        <w:numPr>
          <w:ilvl w:val="0"/>
          <w:numId w:val="0"/>
        </w:numPr>
      </w:pPr>
      <w:r>
        <w:t>14. Pressure exerted by a perfect gas is equal to</w:t>
      </w:r>
    </w:p>
    <w:p w14:paraId="3826143E" w14:textId="77777777" w:rsidR="00D831CD" w:rsidRDefault="00000000">
      <w:r>
        <w:t xml:space="preserve"> - Mean kinetic energy per unit volume</w:t>
      </w:r>
    </w:p>
    <w:p w14:paraId="27E3654B" w14:textId="77777777" w:rsidR="00D831CD" w:rsidRDefault="00000000">
      <w:r>
        <w:t xml:space="preserve"> - Half of mean kinetic energy per unit volume</w:t>
      </w:r>
    </w:p>
    <w:p w14:paraId="59B1AEC2" w14:textId="77777777" w:rsidR="00D831CD" w:rsidRDefault="00000000">
      <w:r>
        <w:t xml:space="preserve"> - One-third of mean kinetic energy per unit volume</w:t>
      </w:r>
    </w:p>
    <w:p w14:paraId="108A3161" w14:textId="77777777" w:rsidR="00D831CD" w:rsidRDefault="00000000">
      <w:r>
        <w:t xml:space="preserve"> - Two-thirds of mean kinetic energy per unit volume</w:t>
      </w:r>
    </w:p>
    <w:p w14:paraId="2095151B" w14:textId="77777777" w:rsidR="00D831CD" w:rsidRDefault="00000000">
      <w:r>
        <w:br/>
        <w:t>Correct Answer: Two-thirds of mean kinetic energy per unit volume</w:t>
      </w:r>
      <w:r>
        <w:br/>
      </w:r>
    </w:p>
    <w:p w14:paraId="12576F7F" w14:textId="77777777" w:rsidR="00D831CD" w:rsidRDefault="00000000" w:rsidP="00540217">
      <w:pPr>
        <w:pStyle w:val="ListNumber"/>
        <w:numPr>
          <w:ilvl w:val="0"/>
          <w:numId w:val="0"/>
        </w:numPr>
      </w:pPr>
      <w:r>
        <w:t>15. The pressure of an ideal gas is doubled in an isothermal process. The root mean square speed of the molecules</w:t>
      </w:r>
    </w:p>
    <w:p w14:paraId="3F5D27F0" w14:textId="77777777" w:rsidR="00D831CD" w:rsidRDefault="00000000">
      <w:r>
        <w:t xml:space="preserve"> - increases by a factor  "</w:t>
      </w:r>
      <w:r>
        <w:br/>
        <w:t>2</w:t>
      </w:r>
      <w:r>
        <w:br/>
        <w:t>"</w:t>
      </w:r>
    </w:p>
    <w:p w14:paraId="73D202FE" w14:textId="77777777" w:rsidR="00D831CD" w:rsidRDefault="00000000">
      <w:r>
        <w:t xml:space="preserve"> - decreases by a factor  "</w:t>
      </w:r>
      <w:r>
        <w:br/>
        <w:t>2</w:t>
      </w:r>
      <w:r>
        <w:br/>
        <w:t>"</w:t>
      </w:r>
    </w:p>
    <w:p w14:paraId="5AC9BE30" w14:textId="77777777" w:rsidR="00D831CD" w:rsidRDefault="00000000">
      <w:r>
        <w:t xml:space="preserve"> - increases by factor 2</w:t>
      </w:r>
    </w:p>
    <w:p w14:paraId="08921148" w14:textId="77777777" w:rsidR="00D831CD" w:rsidRDefault="00000000">
      <w:r>
        <w:t xml:space="preserve"> - does not change</w:t>
      </w:r>
    </w:p>
    <w:p w14:paraId="66ADA276" w14:textId="77777777" w:rsidR="00D831CD" w:rsidRDefault="00000000">
      <w:r>
        <w:br/>
        <w:t>Correct Answer: does not change</w:t>
      </w:r>
      <w:r>
        <w:br/>
      </w:r>
    </w:p>
    <w:p w14:paraId="2E3E889F" w14:textId="77777777" w:rsidR="00D831CD" w:rsidRDefault="00000000" w:rsidP="00540217">
      <w:pPr>
        <w:pStyle w:val="ListNumber"/>
        <w:numPr>
          <w:ilvl w:val="0"/>
          <w:numId w:val="0"/>
        </w:numPr>
      </w:pPr>
      <w:r>
        <w:t>16. The root mean square velocity for an ideal gas is (where the symbols have their used meanings).</w:t>
      </w:r>
    </w:p>
    <w:p w14:paraId="300C09FD" w14:textId="77777777" w:rsidR="00D831CD" w:rsidRDefault="00000000">
      <w:r>
        <w:t xml:space="preserve"> - "</w:t>
      </w:r>
      <w:r>
        <w:br/>
        <w:t>V</w:t>
      </w:r>
      <w:r>
        <w:br/>
        <w:t>r</w:t>
      </w:r>
      <w:r>
        <w:br/>
        <w:t>m</w:t>
      </w:r>
      <w:r>
        <w:br/>
        <w:t>s</w:t>
      </w:r>
      <w:r>
        <w:br/>
        <w:t>=</w:t>
      </w:r>
      <w:r>
        <w:br/>
        <w:t>3</w:t>
      </w:r>
      <w:r>
        <w:br/>
        <w:t>M</w:t>
      </w:r>
      <w:r>
        <w:br/>
      </w:r>
      <w:r>
        <w:lastRenderedPageBreak/>
        <w:t>T</w:t>
      </w:r>
      <w:r>
        <w:br/>
        <w:t>R</w:t>
      </w:r>
      <w:r>
        <w:br/>
        <w:t>"</w:t>
      </w:r>
    </w:p>
    <w:p w14:paraId="58E7FAA9" w14:textId="77777777" w:rsidR="00D831CD" w:rsidRDefault="00000000">
      <w:r>
        <w:t xml:space="preserve"> - "</w:t>
      </w:r>
      <w:r>
        <w:br/>
        <w:t>V</w:t>
      </w:r>
      <w:r>
        <w:br/>
        <w:t>r</w:t>
      </w:r>
      <w:r>
        <w:br/>
        <w:t>m</w:t>
      </w:r>
      <w:r>
        <w:br/>
        <w:t>s</w:t>
      </w:r>
      <w:r>
        <w:br/>
        <w:t>=</w:t>
      </w:r>
      <w:r>
        <w:br/>
        <w:t>3</w:t>
      </w:r>
      <w:r>
        <w:br/>
        <w:t>R</w:t>
      </w:r>
      <w:r>
        <w:br/>
        <w:t>T</w:t>
      </w:r>
      <w:r>
        <w:br/>
        <w:t>M</w:t>
      </w:r>
      <w:r>
        <w:br/>
        <w:t>"</w:t>
      </w:r>
    </w:p>
    <w:p w14:paraId="568817BC" w14:textId="77777777" w:rsidR="00D831CD" w:rsidRDefault="00000000">
      <w:r>
        <w:t xml:space="preserve"> - "</w:t>
      </w:r>
      <w:r>
        <w:br/>
        <w:t>V</w:t>
      </w:r>
      <w:r>
        <w:br/>
        <w:t>r</w:t>
      </w:r>
      <w:r>
        <w:br/>
        <w:t>m</w:t>
      </w:r>
      <w:r>
        <w:br/>
        <w:t>s</w:t>
      </w:r>
      <w:r>
        <w:br/>
        <w:t>=</w:t>
      </w:r>
      <w:r>
        <w:br/>
        <w:t>3</w:t>
      </w:r>
      <w:r>
        <w:br/>
        <w:t>R</w:t>
      </w:r>
      <w:r>
        <w:br/>
        <w:t>M</w:t>
      </w:r>
      <w:r>
        <w:br/>
        <w:t>T</w:t>
      </w:r>
      <w:r>
        <w:br/>
        <w:t>"</w:t>
      </w:r>
    </w:p>
    <w:p w14:paraId="3E03682E" w14:textId="77777777" w:rsidR="00D831CD" w:rsidRDefault="00000000">
      <w:r>
        <w:t xml:space="preserve"> - "</w:t>
      </w:r>
      <w:r>
        <w:br/>
        <w:t>V</w:t>
      </w:r>
      <w:r>
        <w:br/>
        <w:t>r</w:t>
      </w:r>
      <w:r>
        <w:br/>
        <w:t>m</w:t>
      </w:r>
      <w:r>
        <w:br/>
        <w:t>s</w:t>
      </w:r>
      <w:r>
        <w:br/>
        <w:t>=</w:t>
      </w:r>
      <w:r>
        <w:br/>
        <w:t>3</w:t>
      </w:r>
      <w:r>
        <w:br/>
        <w:t>R</w:t>
      </w:r>
      <w:r>
        <w:br/>
        <w:t>M</w:t>
      </w:r>
      <w:r>
        <w:br/>
        <w:t>T</w:t>
      </w:r>
      <w:r>
        <w:br/>
        <w:t>"</w:t>
      </w:r>
    </w:p>
    <w:p w14:paraId="23C0813B" w14:textId="77777777" w:rsidR="00D831CD" w:rsidRDefault="00000000">
      <w:r>
        <w:br/>
        <w:t>Correct Answer: "</w:t>
      </w:r>
      <w:r>
        <w:br/>
        <w:t>V</w:t>
      </w:r>
      <w:r>
        <w:br/>
        <w:t>r</w:t>
      </w:r>
      <w:r>
        <w:br/>
        <w:t>m</w:t>
      </w:r>
      <w:r>
        <w:br/>
      </w:r>
      <w:r>
        <w:lastRenderedPageBreak/>
        <w:t>s</w:t>
      </w:r>
      <w:r>
        <w:br/>
        <w:t>=</w:t>
      </w:r>
      <w:r>
        <w:br/>
        <w:t>3</w:t>
      </w:r>
      <w:r>
        <w:br/>
        <w:t>R</w:t>
      </w:r>
      <w:r>
        <w:br/>
        <w:t>T</w:t>
      </w:r>
      <w:r>
        <w:br/>
        <w:t>M</w:t>
      </w:r>
      <w:r>
        <w:br/>
        <w:t>"</w:t>
      </w:r>
      <w:r>
        <w:br/>
      </w:r>
    </w:p>
    <w:p w14:paraId="2B2A8A14" w14:textId="77777777" w:rsidR="00D831CD" w:rsidRDefault="00000000" w:rsidP="00540217">
      <w:pPr>
        <w:pStyle w:val="ListNumber"/>
        <w:numPr>
          <w:ilvl w:val="0"/>
          <w:numId w:val="0"/>
        </w:numPr>
      </w:pPr>
      <w:r>
        <w:t>17. The expression for the absolute temperature T of an ideal gas is given by</w:t>
      </w:r>
    </w:p>
    <w:p w14:paraId="19FFEC59" w14:textId="77777777" w:rsidR="00D831CD" w:rsidRDefault="00000000">
      <w:r>
        <w:t xml:space="preserve"> - T = 3/2 k &lt;1/2 m v2&gt;</w:t>
      </w:r>
    </w:p>
    <w:p w14:paraId="0A1AC5F6" w14:textId="77777777" w:rsidR="00D831CD" w:rsidRDefault="00000000">
      <w:r>
        <w:t xml:space="preserve"> - T = 2/3 "</w:t>
      </w:r>
      <w:r>
        <w:br/>
        <w:t>N</w:t>
      </w:r>
      <w:r>
        <w:br/>
        <w:t>A</w:t>
      </w:r>
      <w:r>
        <w:br/>
        <w:t>R</w:t>
      </w:r>
      <w:r>
        <w:br/>
        <w:t>" &lt;1/2 m v2&gt;</w:t>
      </w:r>
    </w:p>
    <w:p w14:paraId="4029279D" w14:textId="77777777" w:rsidR="00D831CD" w:rsidRDefault="00000000">
      <w:r>
        <w:t xml:space="preserve"> - T = 2/3 k &lt;1/2 m v2&gt;</w:t>
      </w:r>
    </w:p>
    <w:p w14:paraId="05E18330" w14:textId="77777777" w:rsidR="00D831CD" w:rsidRDefault="00000000">
      <w:r>
        <w:t xml:space="preserve"> - T = 2/3 "</w:t>
      </w:r>
      <w:r>
        <w:br/>
        <w:t>R</w:t>
      </w:r>
      <w:r>
        <w:br/>
        <w:t>N</w:t>
      </w:r>
      <w:r>
        <w:br/>
        <w:t>A</w:t>
      </w:r>
      <w:r>
        <w:br/>
        <w:t>" &lt;1/2 m v2&gt;</w:t>
      </w:r>
    </w:p>
    <w:p w14:paraId="3772710D" w14:textId="77777777" w:rsidR="00D831CD" w:rsidRDefault="00000000">
      <w:r>
        <w:br/>
        <w:t>Correct Answer: T = 2/3 "</w:t>
      </w:r>
      <w:r>
        <w:br/>
        <w:t>N</w:t>
      </w:r>
      <w:r>
        <w:br/>
        <w:t>A</w:t>
      </w:r>
      <w:r>
        <w:br/>
        <w:t>R</w:t>
      </w:r>
      <w:r>
        <w:br/>
        <w:t>" &lt;1/2 m v2&gt;</w:t>
      </w:r>
      <w:r>
        <w:br/>
      </w:r>
    </w:p>
    <w:p w14:paraId="3C67C46F" w14:textId="77777777" w:rsidR="00D831CD" w:rsidRDefault="00000000" w:rsidP="00540217">
      <w:pPr>
        <w:pStyle w:val="ListNumber"/>
        <w:numPr>
          <w:ilvl w:val="0"/>
          <w:numId w:val="0"/>
        </w:numPr>
      </w:pPr>
      <w:r>
        <w:t>18. 110 Joules of heat are added to a gaseous system, whose internal energy is 40 J. The amount of external work done is</w:t>
      </w:r>
    </w:p>
    <w:p w14:paraId="73E79F74" w14:textId="77777777" w:rsidR="00D831CD" w:rsidRDefault="00000000">
      <w:r>
        <w:t xml:space="preserve"> - 150 J</w:t>
      </w:r>
    </w:p>
    <w:p w14:paraId="17DD09C6" w14:textId="77777777" w:rsidR="00D831CD" w:rsidRDefault="00000000">
      <w:r>
        <w:t xml:space="preserve"> - 70 J</w:t>
      </w:r>
    </w:p>
    <w:p w14:paraId="15CCA24F" w14:textId="77777777" w:rsidR="00D831CD" w:rsidRDefault="00000000">
      <w:r>
        <w:t xml:space="preserve"> - 110 J</w:t>
      </w:r>
    </w:p>
    <w:p w14:paraId="667B7F12" w14:textId="77777777" w:rsidR="00D831CD" w:rsidRDefault="00000000">
      <w:r>
        <w:t xml:space="preserve"> - 40 J</w:t>
      </w:r>
    </w:p>
    <w:p w14:paraId="2AC6D598" w14:textId="77777777" w:rsidR="00D831CD" w:rsidRDefault="00000000">
      <w:r>
        <w:lastRenderedPageBreak/>
        <w:br/>
        <w:t>Correct Answer: 70 J</w:t>
      </w:r>
      <w:r>
        <w:br/>
      </w:r>
    </w:p>
    <w:p w14:paraId="28FCEBF5" w14:textId="77777777" w:rsidR="00D831CD" w:rsidRDefault="00000000" w:rsidP="00540217">
      <w:pPr>
        <w:pStyle w:val="ListNumber"/>
        <w:numPr>
          <w:ilvl w:val="0"/>
          <w:numId w:val="0"/>
        </w:numPr>
      </w:pPr>
      <w:r>
        <w:t>19. In an adiabatic process, “</w:t>
      </w:r>
      <w:r>
        <w:br/>
        <w:t>P</w:t>
      </w:r>
      <w:r>
        <w:br/>
        <w:t>V</w:t>
      </w:r>
      <w:r>
        <w:br/>
        <w:t>γ</w:t>
      </w:r>
      <w:r>
        <w:br/>
        <w:t>=</w:t>
      </w:r>
      <w:r>
        <w:br/>
        <w:t>” constant; the value ‘ “</w:t>
      </w:r>
      <w:r>
        <w:br/>
        <w:t>γ</w:t>
      </w:r>
      <w:r>
        <w:br/>
        <w:t>” ’ is</w:t>
      </w:r>
    </w:p>
    <w:p w14:paraId="09F4D147" w14:textId="77777777" w:rsidR="00D831CD" w:rsidRDefault="00000000">
      <w:r>
        <w:t xml:space="preserve"> - "</w:t>
      </w:r>
      <w:r>
        <w:br/>
        <w:t>C</w:t>
      </w:r>
      <w:r>
        <w:br/>
        <w:t>v</w:t>
      </w:r>
      <w:r>
        <w:br/>
        <w:t>C</w:t>
      </w:r>
      <w:r>
        <w:br/>
        <w:t>p</w:t>
      </w:r>
      <w:r>
        <w:br/>
        <w:t>"</w:t>
      </w:r>
    </w:p>
    <w:p w14:paraId="100D37E9" w14:textId="77777777" w:rsidR="00D831CD" w:rsidRDefault="00000000">
      <w:r>
        <w:t xml:space="preserve"> - "</w:t>
      </w:r>
      <w:r>
        <w:br/>
        <w:t>1</w:t>
      </w:r>
      <w:r>
        <w:br/>
        <w:t>−</w:t>
      </w:r>
      <w:r>
        <w:br/>
        <w:t>R</w:t>
      </w:r>
      <w:r>
        <w:br/>
        <w:t>C</w:t>
      </w:r>
      <w:r>
        <w:br/>
        <w:t>v</w:t>
      </w:r>
      <w:r>
        <w:br/>
        <w:t>"</w:t>
      </w:r>
    </w:p>
    <w:p w14:paraId="66269213" w14:textId="77777777" w:rsidR="00D831CD" w:rsidRDefault="00000000">
      <w:r>
        <w:t xml:space="preserve"> - "</w:t>
      </w:r>
      <w:r>
        <w:br/>
        <w:t>R</w:t>
      </w:r>
      <w:r>
        <w:br/>
        <w:t>C</w:t>
      </w:r>
      <w:r>
        <w:br/>
        <w:t>v</w:t>
      </w:r>
      <w:r>
        <w:br/>
        <w:t>−</w:t>
      </w:r>
      <w:r>
        <w:br/>
        <w:t>1</w:t>
      </w:r>
      <w:r>
        <w:br/>
        <w:t>"</w:t>
      </w:r>
    </w:p>
    <w:p w14:paraId="70BED816" w14:textId="77777777" w:rsidR="00D831CD" w:rsidRDefault="00000000">
      <w:r>
        <w:t xml:space="preserve"> - "</w:t>
      </w:r>
      <w:r>
        <w:br/>
        <w:t>1</w:t>
      </w:r>
      <w:r>
        <w:br/>
        <w:t>+</w:t>
      </w:r>
      <w:r>
        <w:br/>
        <w:t>R</w:t>
      </w:r>
      <w:r>
        <w:br/>
        <w:t>C</w:t>
      </w:r>
      <w:r>
        <w:br/>
        <w:t>v</w:t>
      </w:r>
      <w:r>
        <w:br/>
        <w:t>"</w:t>
      </w:r>
    </w:p>
    <w:p w14:paraId="6474C77D" w14:textId="77777777" w:rsidR="00D831CD" w:rsidRDefault="00000000">
      <w:r>
        <w:lastRenderedPageBreak/>
        <w:br/>
        <w:t>Correct Answer: "</w:t>
      </w:r>
      <w:r>
        <w:br/>
        <w:t>1</w:t>
      </w:r>
      <w:r>
        <w:br/>
        <w:t>+</w:t>
      </w:r>
      <w:r>
        <w:br/>
        <w:t>R</w:t>
      </w:r>
      <w:r>
        <w:br/>
        <w:t>C</w:t>
      </w:r>
      <w:r>
        <w:br/>
        <w:t>v</w:t>
      </w:r>
      <w:r>
        <w:br/>
        <w:t>"</w:t>
      </w:r>
      <w:r>
        <w:br/>
      </w:r>
    </w:p>
    <w:p w14:paraId="6F15FE38" w14:textId="77777777" w:rsidR="00D831CD" w:rsidRDefault="00000000" w:rsidP="00540217">
      <w:pPr>
        <w:pStyle w:val="ListNumber"/>
        <w:numPr>
          <w:ilvl w:val="0"/>
          <w:numId w:val="0"/>
        </w:numPr>
      </w:pPr>
      <w:r>
        <w:t>20. In which of the processes, internal energy of system remains constant?</w:t>
      </w:r>
    </w:p>
    <w:p w14:paraId="39C69531" w14:textId="77777777" w:rsidR="00D831CD" w:rsidRDefault="00000000">
      <w:r>
        <w:t xml:space="preserve"> - Adiabatic</w:t>
      </w:r>
    </w:p>
    <w:p w14:paraId="1256538B" w14:textId="77777777" w:rsidR="00D831CD" w:rsidRDefault="00000000">
      <w:r>
        <w:t xml:space="preserve"> - Isochoric</w:t>
      </w:r>
    </w:p>
    <w:p w14:paraId="14CFADB3" w14:textId="77777777" w:rsidR="00D831CD" w:rsidRDefault="00000000">
      <w:r>
        <w:t xml:space="preserve"> - Isobaric</w:t>
      </w:r>
    </w:p>
    <w:p w14:paraId="7E477A53" w14:textId="77777777" w:rsidR="00D831CD" w:rsidRDefault="00000000">
      <w:r>
        <w:t xml:space="preserve"> - Isothermal</w:t>
      </w:r>
    </w:p>
    <w:p w14:paraId="172CBB3D" w14:textId="77777777" w:rsidR="00D831CD" w:rsidRDefault="00000000">
      <w:r>
        <w:br/>
        <w:t>Correct Answer: Isothermal</w:t>
      </w:r>
      <w:r>
        <w:br/>
      </w:r>
    </w:p>
    <w:p w14:paraId="2A17DB05" w14:textId="77777777" w:rsidR="00D831CD" w:rsidRDefault="00000000" w:rsidP="00540217">
      <w:pPr>
        <w:pStyle w:val="ListNumber"/>
        <w:numPr>
          <w:ilvl w:val="0"/>
          <w:numId w:val="0"/>
        </w:numPr>
      </w:pPr>
      <w:r>
        <w:t>21. The processes or systems that do not involve heat are called</w:t>
      </w:r>
    </w:p>
    <w:p w14:paraId="703A09B5" w14:textId="77777777" w:rsidR="00D831CD" w:rsidRDefault="00000000">
      <w:r>
        <w:t xml:space="preserve"> - isothermal processes</w:t>
      </w:r>
    </w:p>
    <w:p w14:paraId="7D935C1C" w14:textId="77777777" w:rsidR="00D831CD" w:rsidRDefault="00000000">
      <w:r>
        <w:t xml:space="preserve"> - thermal processes</w:t>
      </w:r>
    </w:p>
    <w:p w14:paraId="1941AC04" w14:textId="77777777" w:rsidR="00D831CD" w:rsidRDefault="00000000">
      <w:r>
        <w:t xml:space="preserve"> - equilibrium processes</w:t>
      </w:r>
    </w:p>
    <w:p w14:paraId="0770C317" w14:textId="77777777" w:rsidR="00D831CD" w:rsidRDefault="00000000">
      <w:r>
        <w:t xml:space="preserve"> - adiabatic processes.</w:t>
      </w:r>
    </w:p>
    <w:p w14:paraId="0BF8EE39" w14:textId="77777777" w:rsidR="00D831CD" w:rsidRDefault="00000000">
      <w:r>
        <w:br/>
        <w:t>Correct Answer: adiabatic processes.</w:t>
      </w:r>
      <w:r>
        <w:br/>
      </w:r>
    </w:p>
    <w:p w14:paraId="67D7C244" w14:textId="77777777" w:rsidR="00D831CD" w:rsidRDefault="00000000" w:rsidP="00540217">
      <w:pPr>
        <w:pStyle w:val="ListNumber"/>
        <w:numPr>
          <w:ilvl w:val="0"/>
          <w:numId w:val="0"/>
        </w:numPr>
      </w:pPr>
      <w:r>
        <w:t>22. According to kinetic energy of gases, root mean square (rms) velocity of a gas is directly proportional to:</w:t>
      </w:r>
    </w:p>
    <w:p w14:paraId="5B44A86E" w14:textId="77777777" w:rsidR="00D831CD" w:rsidRDefault="00000000">
      <w:r>
        <w:t xml:space="preserve"> - "</w:t>
      </w:r>
      <w:r>
        <w:br/>
        <w:t>T</w:t>
      </w:r>
      <w:r>
        <w:br/>
        <w:t>"</w:t>
      </w:r>
    </w:p>
    <w:p w14:paraId="73FE7C38" w14:textId="77777777" w:rsidR="00D831CD" w:rsidRDefault="00000000">
      <w:r>
        <w:t xml:space="preserve"> - T2</w:t>
      </w:r>
    </w:p>
    <w:p w14:paraId="04F05EA4" w14:textId="77777777" w:rsidR="00D831CD" w:rsidRDefault="00000000">
      <w:r>
        <w:t xml:space="preserve"> - T</w:t>
      </w:r>
    </w:p>
    <w:p w14:paraId="146B7B71" w14:textId="77777777" w:rsidR="00D831CD" w:rsidRDefault="00000000">
      <w:r>
        <w:lastRenderedPageBreak/>
        <w:t xml:space="preserve"> - "</w:t>
      </w:r>
      <w:r>
        <w:br/>
        <w:t>1</w:t>
      </w:r>
      <w:r>
        <w:br/>
        <w:t>T</w:t>
      </w:r>
      <w:r>
        <w:br/>
        <w:t>"</w:t>
      </w:r>
    </w:p>
    <w:p w14:paraId="7A6B6AED" w14:textId="77777777" w:rsidR="00D831CD" w:rsidRDefault="00000000">
      <w:r>
        <w:br/>
        <w:t>Correct Answer: "</w:t>
      </w:r>
      <w:r>
        <w:br/>
        <w:t>T</w:t>
      </w:r>
      <w:r>
        <w:br/>
        <w:t>"</w:t>
      </w:r>
      <w:r>
        <w:br/>
      </w:r>
    </w:p>
    <w:p w14:paraId="05F1EDE1" w14:textId="77777777" w:rsidR="00D831CD" w:rsidRDefault="00000000" w:rsidP="00540217">
      <w:pPr>
        <w:pStyle w:val="ListNumber"/>
        <w:numPr>
          <w:ilvl w:val="0"/>
          <w:numId w:val="0"/>
        </w:numPr>
      </w:pPr>
      <w:r>
        <w:t>23. Average translational kinetic energy per molecule of an ideal gas is given by</w:t>
      </w:r>
    </w:p>
    <w:p w14:paraId="2D3F73E2" w14:textId="77777777" w:rsidR="00D831CD" w:rsidRDefault="00000000">
      <w:r>
        <w:t xml:space="preserve"> - 3NAT/2 R</w:t>
      </w:r>
    </w:p>
    <w:p w14:paraId="764D5FD8" w14:textId="77777777" w:rsidR="00D831CD" w:rsidRDefault="00000000">
      <w:r>
        <w:t xml:space="preserve"> - 2NAT/3</w:t>
      </w:r>
    </w:p>
    <w:p w14:paraId="1162CAE5" w14:textId="77777777" w:rsidR="00D831CD" w:rsidRDefault="00000000">
      <w:r>
        <w:t xml:space="preserve"> - 3RT/2NA</w:t>
      </w:r>
    </w:p>
    <w:p w14:paraId="160E7C8D" w14:textId="77777777" w:rsidR="00D831CD" w:rsidRDefault="00000000">
      <w:r>
        <w:t xml:space="preserve"> - None</w:t>
      </w:r>
    </w:p>
    <w:p w14:paraId="44CCDA08" w14:textId="77777777" w:rsidR="00D831CD" w:rsidRDefault="00000000">
      <w:r>
        <w:br/>
        <w:t>Correct Answer: 3RT/2NA</w:t>
      </w:r>
      <w:r>
        <w:br/>
      </w:r>
    </w:p>
    <w:p w14:paraId="01D53037" w14:textId="77777777" w:rsidR="00D831CD" w:rsidRDefault="00000000" w:rsidP="00540217">
      <w:pPr>
        <w:pStyle w:val="ListNumber"/>
        <w:numPr>
          <w:ilvl w:val="0"/>
          <w:numId w:val="0"/>
        </w:numPr>
      </w:pPr>
      <w:r>
        <w:t>24. Which of the following is relation for Vrms</w:t>
      </w:r>
    </w:p>
    <w:p w14:paraId="6AA75025" w14:textId="77777777" w:rsidR="00D831CD" w:rsidRDefault="00000000">
      <w:r>
        <w:t xml:space="preserve"> - "</w:t>
      </w:r>
      <w:r>
        <w:br/>
        <w:t>3</w:t>
      </w:r>
      <w:r>
        <w:br/>
        <w:t>P</w:t>
      </w:r>
      <w:r>
        <w:br/>
        <w:t>ρ</w:t>
      </w:r>
      <w:r>
        <w:br/>
        <w:t>"</w:t>
      </w:r>
    </w:p>
    <w:p w14:paraId="2FBA950E" w14:textId="77777777" w:rsidR="00D831CD" w:rsidRDefault="00000000">
      <w:r>
        <w:t xml:space="preserve"> - "</w:t>
      </w:r>
      <w:r>
        <w:br/>
        <w:t>3</w:t>
      </w:r>
      <w:r>
        <w:br/>
        <w:t>R</w:t>
      </w:r>
      <w:r>
        <w:br/>
        <w:t>T</w:t>
      </w:r>
      <w:r>
        <w:br/>
        <w:t>M</w:t>
      </w:r>
      <w:r>
        <w:br/>
        <w:t>"</w:t>
      </w:r>
    </w:p>
    <w:p w14:paraId="23F4FD00" w14:textId="77777777" w:rsidR="00D831CD" w:rsidRDefault="00000000">
      <w:r>
        <w:t xml:space="preserve"> - "</w:t>
      </w:r>
      <w:r>
        <w:br/>
        <w:t>3</w:t>
      </w:r>
      <w:r>
        <w:br/>
        <w:t>k</w:t>
      </w:r>
      <w:r>
        <w:br/>
        <w:t>T</w:t>
      </w:r>
      <w:r>
        <w:br/>
        <w:t>m</w:t>
      </w:r>
      <w:r>
        <w:br/>
        <w:t>"</w:t>
      </w:r>
    </w:p>
    <w:p w14:paraId="089AA459" w14:textId="77777777" w:rsidR="00D831CD" w:rsidRDefault="00000000">
      <w:r>
        <w:lastRenderedPageBreak/>
        <w:t xml:space="preserve"> - All</w:t>
      </w:r>
    </w:p>
    <w:p w14:paraId="2F9F986A" w14:textId="77777777" w:rsidR="00D831CD" w:rsidRDefault="00000000">
      <w:r>
        <w:br/>
        <w:t>Correct Answer: All</w:t>
      </w:r>
      <w:r>
        <w:br/>
      </w:r>
    </w:p>
    <w:p w14:paraId="18A6E92F" w14:textId="77777777" w:rsidR="00D831CD" w:rsidRDefault="00000000" w:rsidP="00540217">
      <w:pPr>
        <w:pStyle w:val="ListNumber"/>
        <w:numPr>
          <w:ilvl w:val="0"/>
          <w:numId w:val="0"/>
        </w:numPr>
      </w:pPr>
      <w:r>
        <w:t>25. At what temperature the kinetic energy of gas molecules will be double of its value at 27°C?</w:t>
      </w:r>
    </w:p>
    <w:p w14:paraId="564C7F46" w14:textId="77777777" w:rsidR="00D831CD" w:rsidRDefault="00000000">
      <w:r>
        <w:t xml:space="preserve"> - 54°C</w:t>
      </w:r>
    </w:p>
    <w:p w14:paraId="4FBB7A0B" w14:textId="77777777" w:rsidR="00D831CD" w:rsidRDefault="00000000">
      <w:r>
        <w:t xml:space="preserve"> - 108°C</w:t>
      </w:r>
    </w:p>
    <w:p w14:paraId="6645DB20" w14:textId="77777777" w:rsidR="00D831CD" w:rsidRDefault="00000000">
      <w:r>
        <w:t xml:space="preserve"> - 300°C</w:t>
      </w:r>
    </w:p>
    <w:p w14:paraId="20F44061" w14:textId="77777777" w:rsidR="00D831CD" w:rsidRDefault="00000000">
      <w:r>
        <w:t xml:space="preserve"> - 327°C</w:t>
      </w:r>
    </w:p>
    <w:p w14:paraId="55569657" w14:textId="77777777" w:rsidR="00D831CD" w:rsidRDefault="00000000">
      <w:r>
        <w:br/>
        <w:t>Correct Answer: 327°C</w:t>
      </w:r>
      <w:r>
        <w:br/>
      </w:r>
    </w:p>
    <w:p w14:paraId="75D25DEB" w14:textId="77777777" w:rsidR="00D831CD" w:rsidRDefault="00000000" w:rsidP="00540217">
      <w:pPr>
        <w:pStyle w:val="ListNumber"/>
        <w:numPr>
          <w:ilvl w:val="0"/>
          <w:numId w:val="0"/>
        </w:numPr>
      </w:pPr>
      <w:r>
        <w:t>26. The specific at constant temperature is</w:t>
      </w:r>
    </w:p>
    <w:p w14:paraId="226A0A2B" w14:textId="77777777" w:rsidR="00D831CD" w:rsidRDefault="00000000">
      <w:r>
        <w:t xml:space="preserve"> - zero</w:t>
      </w:r>
    </w:p>
    <w:p w14:paraId="5914C898" w14:textId="77777777" w:rsidR="00D831CD" w:rsidRDefault="00000000">
      <w:r>
        <w:t xml:space="preserve"> - maximum</w:t>
      </w:r>
    </w:p>
    <w:p w14:paraId="0D60592C" w14:textId="77777777" w:rsidR="00D831CD" w:rsidRDefault="00000000">
      <w:r>
        <w:t xml:space="preserve"> - minimum</w:t>
      </w:r>
    </w:p>
    <w:p w14:paraId="44499A51" w14:textId="77777777" w:rsidR="00D831CD" w:rsidRDefault="00000000">
      <w:r>
        <w:t xml:space="preserve"> - infinite</w:t>
      </w:r>
    </w:p>
    <w:p w14:paraId="56B1EB25" w14:textId="77777777" w:rsidR="00D831CD" w:rsidRDefault="00000000">
      <w:r>
        <w:br/>
        <w:t>Correct Answer: infinite</w:t>
      </w:r>
      <w:r>
        <w:br/>
      </w:r>
    </w:p>
    <w:p w14:paraId="0296BC7E" w14:textId="77777777" w:rsidR="00D831CD" w:rsidRDefault="00000000" w:rsidP="00540217">
      <w:pPr>
        <w:pStyle w:val="ListNumber"/>
        <w:numPr>
          <w:ilvl w:val="0"/>
          <w:numId w:val="0"/>
        </w:numPr>
      </w:pPr>
      <w:r>
        <w:t>27. Mean square velocity of five molecules of velocities 2 m/s, 3 m/s, 4 m/s, 5 m/s and 6 m/s is</w:t>
      </w:r>
    </w:p>
    <w:p w14:paraId="6BC9DD47" w14:textId="77777777" w:rsidR="00D831CD" w:rsidRDefault="00000000">
      <w:r>
        <w:t xml:space="preserve"> - 10 m2/s2</w:t>
      </w:r>
    </w:p>
    <w:p w14:paraId="3A3ACCC7" w14:textId="77777777" w:rsidR="00D831CD" w:rsidRDefault="00000000">
      <w:r>
        <w:t xml:space="preserve"> - 20 m2/s2</w:t>
      </w:r>
    </w:p>
    <w:p w14:paraId="7CCED2EB" w14:textId="77777777" w:rsidR="00D831CD" w:rsidRDefault="00000000">
      <w:r>
        <w:t xml:space="preserve"> - 18 m2/s2</w:t>
      </w:r>
    </w:p>
    <w:p w14:paraId="257E7F67" w14:textId="77777777" w:rsidR="00D831CD" w:rsidRDefault="00000000">
      <w:r>
        <w:t xml:space="preserve"> - 15 m2/s2</w:t>
      </w:r>
    </w:p>
    <w:p w14:paraId="00EA59FB" w14:textId="77777777" w:rsidR="00D831CD" w:rsidRDefault="00000000">
      <w:r>
        <w:br/>
        <w:t>Correct Answer: 18 m2/s2</w:t>
      </w:r>
      <w:r>
        <w:br/>
      </w:r>
    </w:p>
    <w:p w14:paraId="398A9134" w14:textId="77777777" w:rsidR="00D831CD" w:rsidRDefault="00000000" w:rsidP="00540217">
      <w:pPr>
        <w:pStyle w:val="ListNumber"/>
        <w:numPr>
          <w:ilvl w:val="0"/>
          <w:numId w:val="0"/>
        </w:numPr>
      </w:pPr>
      <w:r>
        <w:lastRenderedPageBreak/>
        <w:t>28. Two containers are filled with diatomic hydrogen gas and diatomic oxygen gas. The gases have the same temperature. Compare the average speed of hydrogen molecules to the average speed of oxygen molecules.</w:t>
      </w:r>
    </w:p>
    <w:p w14:paraId="13F15960" w14:textId="77777777" w:rsidR="00D831CD" w:rsidRDefault="00000000">
      <w:r>
        <w:t xml:space="preserve"> - 1/16</w:t>
      </w:r>
    </w:p>
    <w:p w14:paraId="2CFE82E1" w14:textId="77777777" w:rsidR="00D831CD" w:rsidRDefault="00000000">
      <w:r>
        <w:t xml:space="preserve"> - 1/4</w:t>
      </w:r>
    </w:p>
    <w:p w14:paraId="3AEFC4C2" w14:textId="77777777" w:rsidR="00D831CD" w:rsidRDefault="00000000">
      <w:r>
        <w:t xml:space="preserve"> - 16/1</w:t>
      </w:r>
    </w:p>
    <w:p w14:paraId="1B5C2A35" w14:textId="77777777" w:rsidR="00D831CD" w:rsidRDefault="00000000">
      <w:r>
        <w:t xml:space="preserve"> - 4/1</w:t>
      </w:r>
    </w:p>
    <w:p w14:paraId="39CC0407" w14:textId="77777777" w:rsidR="00D831CD" w:rsidRDefault="00000000">
      <w:r>
        <w:br/>
        <w:t>Correct Answer: 4/1</w:t>
      </w:r>
      <w:r>
        <w:br/>
      </w:r>
    </w:p>
    <w:p w14:paraId="62C3530A" w14:textId="77777777" w:rsidR="00D831CD" w:rsidRDefault="00000000" w:rsidP="00540217">
      <w:pPr>
        <w:pStyle w:val="ListNumber"/>
        <w:numPr>
          <w:ilvl w:val="0"/>
          <w:numId w:val="0"/>
        </w:numPr>
      </w:pPr>
      <w:r>
        <w:t>29. A and B are two gases “</w:t>
      </w:r>
      <w:r>
        <w:br/>
        <w:t>T</w:t>
      </w:r>
      <w:r>
        <w:br/>
        <w:t>A</w:t>
      </w:r>
      <w:r>
        <w:br/>
        <w:t>M</w:t>
      </w:r>
      <w:r>
        <w:br/>
        <w:t>A</w:t>
      </w:r>
      <w:r>
        <w:br/>
        <w:t>=</w:t>
      </w:r>
      <w:r>
        <w:br/>
        <w:t>4</w:t>
      </w:r>
      <w:r>
        <w:br/>
        <w:t>T</w:t>
      </w:r>
      <w:r>
        <w:br/>
        <w:t>B</w:t>
      </w:r>
      <w:r>
        <w:br/>
        <w:t>M</w:t>
      </w:r>
      <w:r>
        <w:br/>
        <w:t>B</w:t>
      </w:r>
      <w:r>
        <w:br/>
        <w:t>”  where T is the temperature and M is the molecular mass. If vA and vB are rms speeds, then “</w:t>
      </w:r>
      <w:r>
        <w:br/>
        <w:t>v</w:t>
      </w:r>
      <w:r>
        <w:br/>
        <w:t>A</w:t>
      </w:r>
      <w:r>
        <w:br/>
        <w:t>v</w:t>
      </w:r>
      <w:r>
        <w:br/>
        <w:t>B</w:t>
      </w:r>
      <w:r>
        <w:br/>
        <w:t>”  will be:</w:t>
      </w:r>
    </w:p>
    <w:p w14:paraId="7A557FF2" w14:textId="77777777" w:rsidR="00D831CD" w:rsidRDefault="00000000">
      <w:r>
        <w:t xml:space="preserve"> - 2</w:t>
      </w:r>
    </w:p>
    <w:p w14:paraId="3D1A5489" w14:textId="77777777" w:rsidR="00D831CD" w:rsidRDefault="00000000">
      <w:r>
        <w:t xml:space="preserve"> - 4</w:t>
      </w:r>
    </w:p>
    <w:p w14:paraId="3629DBB8" w14:textId="77777777" w:rsidR="00D831CD" w:rsidRDefault="00000000">
      <w:r>
        <w:t xml:space="preserve"> - 0.5</w:t>
      </w:r>
    </w:p>
    <w:p w14:paraId="7EDEF469" w14:textId="77777777" w:rsidR="00D831CD" w:rsidRDefault="00000000">
      <w:r>
        <w:t xml:space="preserve"> - 0.25</w:t>
      </w:r>
    </w:p>
    <w:p w14:paraId="4A5366CA" w14:textId="77777777" w:rsidR="00D831CD" w:rsidRDefault="00000000">
      <w:r>
        <w:br/>
        <w:t>Correct Answer: 2</w:t>
      </w:r>
      <w:r>
        <w:br/>
      </w:r>
    </w:p>
    <w:p w14:paraId="7C9B3CF4" w14:textId="77777777" w:rsidR="00D831CD" w:rsidRDefault="00000000" w:rsidP="00540217">
      <w:pPr>
        <w:pStyle w:val="ListNumber"/>
        <w:numPr>
          <w:ilvl w:val="0"/>
          <w:numId w:val="0"/>
        </w:numPr>
      </w:pPr>
      <w:r>
        <w:lastRenderedPageBreak/>
        <w:t>30. The average molecular kinetic energy of a gas depends on:</w:t>
      </w:r>
    </w:p>
    <w:p w14:paraId="6A7E5A38" w14:textId="77777777" w:rsidR="00D831CD" w:rsidRDefault="00000000">
      <w:r>
        <w:t xml:space="preserve"> - Pressure</w:t>
      </w:r>
    </w:p>
    <w:p w14:paraId="0C5800AC" w14:textId="77777777" w:rsidR="00D831CD" w:rsidRDefault="00000000">
      <w:r>
        <w:t xml:space="preserve"> - Volume</w:t>
      </w:r>
    </w:p>
    <w:p w14:paraId="271E704C" w14:textId="77777777" w:rsidR="00D831CD" w:rsidRDefault="00000000">
      <w:r>
        <w:t xml:space="preserve"> - Temperature</w:t>
      </w:r>
    </w:p>
    <w:p w14:paraId="55C6D4B9" w14:textId="77777777" w:rsidR="00D831CD" w:rsidRDefault="00000000">
      <w:r>
        <w:t xml:space="preserve"> - Number of moles</w:t>
      </w:r>
    </w:p>
    <w:p w14:paraId="47DB9120" w14:textId="77777777" w:rsidR="00D831CD" w:rsidRDefault="00000000">
      <w:r>
        <w:br/>
        <w:t>Correct Answer: Temperature</w:t>
      </w:r>
      <w:r>
        <w:br/>
      </w:r>
    </w:p>
    <w:p w14:paraId="4D5B633F" w14:textId="77777777" w:rsidR="00D831CD" w:rsidRDefault="00000000" w:rsidP="00540217">
      <w:pPr>
        <w:pStyle w:val="ListNumber"/>
        <w:numPr>
          <w:ilvl w:val="0"/>
          <w:numId w:val="0"/>
        </w:numPr>
      </w:pPr>
      <w:r>
        <w:t>31. The equation of state for 5 g of oxygen at a pressure P and temperature T, when occupying a volume V, will be</w:t>
      </w:r>
    </w:p>
    <w:p w14:paraId="45FB53EF" w14:textId="77777777" w:rsidR="00D831CD" w:rsidRDefault="00000000">
      <w:r>
        <w:t xml:space="preserve"> - PV = 5 RT</w:t>
      </w:r>
    </w:p>
    <w:p w14:paraId="55CFCED1" w14:textId="77777777" w:rsidR="00D831CD" w:rsidRDefault="00000000">
      <w:r>
        <w:t xml:space="preserve"> - "</w:t>
      </w:r>
      <w:r>
        <w:br/>
        <w:t>PV</w:t>
      </w:r>
      <w:r>
        <w:br/>
        <w:t>=</w:t>
      </w:r>
      <w:r>
        <w:br/>
        <w:t>5</w:t>
      </w:r>
      <w:r>
        <w:br/>
        <w:t>16</w:t>
      </w:r>
      <w:r>
        <w:br/>
        <w:t>RT</w:t>
      </w:r>
      <w:r>
        <w:br/>
        <w:t>"</w:t>
      </w:r>
    </w:p>
    <w:p w14:paraId="203DFD59" w14:textId="77777777" w:rsidR="00D831CD" w:rsidRDefault="00000000">
      <w:r>
        <w:t xml:space="preserve"> - "</w:t>
      </w:r>
      <w:r>
        <w:br/>
        <w:t>P</w:t>
      </w:r>
      <w:r>
        <w:br/>
        <w:t>V</w:t>
      </w:r>
      <w:r>
        <w:br/>
        <w:t>=</w:t>
      </w:r>
      <w:r>
        <w:br/>
        <w:t>5</w:t>
      </w:r>
      <w:r>
        <w:br/>
        <w:t>2</w:t>
      </w:r>
      <w:r>
        <w:br/>
        <w:t>RT</w:t>
      </w:r>
      <w:r>
        <w:br/>
        <w:t>"</w:t>
      </w:r>
    </w:p>
    <w:p w14:paraId="052CF582" w14:textId="77777777" w:rsidR="00D831CD" w:rsidRDefault="00000000">
      <w:r>
        <w:t xml:space="preserve"> - "</w:t>
      </w:r>
      <w:r>
        <w:br/>
        <w:t>PV</w:t>
      </w:r>
      <w:r>
        <w:br/>
        <w:t>=</w:t>
      </w:r>
      <w:r>
        <w:br/>
        <w:t>5</w:t>
      </w:r>
      <w:r>
        <w:br/>
        <w:t>32</w:t>
      </w:r>
      <w:r>
        <w:br/>
        <w:t>RT</w:t>
      </w:r>
      <w:r>
        <w:br/>
        <w:t>"</w:t>
      </w:r>
    </w:p>
    <w:p w14:paraId="28D33C38" w14:textId="77777777" w:rsidR="00D831CD" w:rsidRDefault="00000000">
      <w:r>
        <w:br/>
        <w:t>Correct Answer: "</w:t>
      </w:r>
      <w:r>
        <w:br/>
        <w:t>PV</w:t>
      </w:r>
      <w:r>
        <w:br/>
      </w:r>
      <w:r>
        <w:lastRenderedPageBreak/>
        <w:t>=</w:t>
      </w:r>
      <w:r>
        <w:br/>
        <w:t>5</w:t>
      </w:r>
      <w:r>
        <w:br/>
        <w:t>32</w:t>
      </w:r>
      <w:r>
        <w:br/>
        <w:t>RT</w:t>
      </w:r>
      <w:r>
        <w:br/>
        <w:t>"</w:t>
      </w:r>
      <w:r>
        <w:br/>
      </w:r>
    </w:p>
    <w:p w14:paraId="4AB9E877" w14:textId="77777777" w:rsidR="00D831CD" w:rsidRDefault="00000000" w:rsidP="00540217">
      <w:pPr>
        <w:pStyle w:val="ListNumber"/>
        <w:numPr>
          <w:ilvl w:val="0"/>
          <w:numId w:val="0"/>
        </w:numPr>
      </w:pPr>
      <w:r>
        <w:t>32. If a cylinder containing a gas at high pressure explodes, the gas undergoes</w:t>
      </w:r>
    </w:p>
    <w:p w14:paraId="5917F8F1" w14:textId="77777777" w:rsidR="00D831CD" w:rsidRDefault="00000000">
      <w:r>
        <w:t xml:space="preserve"> - Reversible adiabatic change and fall of temperature</w:t>
      </w:r>
    </w:p>
    <w:p w14:paraId="07B61BFB" w14:textId="77777777" w:rsidR="00D831CD" w:rsidRDefault="00000000">
      <w:r>
        <w:t xml:space="preserve"> - Reversible adiabatic change and rise of temperature</w:t>
      </w:r>
    </w:p>
    <w:p w14:paraId="705C2B45" w14:textId="77777777" w:rsidR="00D831CD" w:rsidRDefault="00000000">
      <w:r>
        <w:t xml:space="preserve"> - Irreversible adiabatic change and fall of temperature</w:t>
      </w:r>
    </w:p>
    <w:p w14:paraId="1AF4F406" w14:textId="77777777" w:rsidR="00D831CD" w:rsidRDefault="00000000">
      <w:r>
        <w:t xml:space="preserve"> - Irreversible adiabatic change and rise of temperature</w:t>
      </w:r>
    </w:p>
    <w:p w14:paraId="42424AB1" w14:textId="77777777" w:rsidR="00D831CD" w:rsidRDefault="00000000">
      <w:r>
        <w:br/>
        <w:t>Correct Answer: Irreversible adiabatic change and fall of temperature</w:t>
      </w:r>
      <w:r>
        <w:br/>
      </w:r>
    </w:p>
    <w:p w14:paraId="04385134" w14:textId="77777777" w:rsidR="00D831CD" w:rsidRDefault="00000000" w:rsidP="00540217">
      <w:pPr>
        <w:pStyle w:val="ListNumber"/>
        <w:numPr>
          <w:ilvl w:val="0"/>
          <w:numId w:val="0"/>
        </w:numPr>
      </w:pPr>
      <w:r>
        <w:t>33. As Cp – Cv = R shows that Cp &gt; Cv. What is also true?</w:t>
      </w:r>
    </w:p>
    <w:p w14:paraId="7F8FF6C0" w14:textId="77777777" w:rsidR="00D831CD" w:rsidRDefault="00000000">
      <w:r>
        <w:t xml:space="preserve"> - "</w:t>
      </w:r>
      <w:r>
        <w:br/>
        <w:t>∆</w:t>
      </w:r>
      <w:r>
        <w:br/>
        <w:t>T</w:t>
      </w:r>
      <w:r>
        <w:br/>
        <w:t>P</w:t>
      </w:r>
      <w:r>
        <w:br/>
        <w:t>&gt;</w:t>
      </w:r>
      <w:r>
        <w:br/>
        <w:t>∆</w:t>
      </w:r>
      <w:r>
        <w:br/>
        <w:t>T</w:t>
      </w:r>
      <w:r>
        <w:br/>
        <w:t>V</w:t>
      </w:r>
      <w:r>
        <w:br/>
        <w:t>"</w:t>
      </w:r>
    </w:p>
    <w:p w14:paraId="50FA3329" w14:textId="77777777" w:rsidR="00D831CD" w:rsidRDefault="00000000">
      <w:r>
        <w:t xml:space="preserve"> - "</w:t>
      </w:r>
      <w:r>
        <w:br/>
        <w:t>∆</w:t>
      </w:r>
      <w:r>
        <w:br/>
        <w:t>U</w:t>
      </w:r>
      <w:r>
        <w:br/>
        <w:t>P</w:t>
      </w:r>
      <w:r>
        <w:br/>
        <w:t>&gt;</w:t>
      </w:r>
      <w:r>
        <w:br/>
        <w:t>∆</w:t>
      </w:r>
      <w:r>
        <w:br/>
        <w:t>U</w:t>
      </w:r>
      <w:r>
        <w:br/>
        <w:t>V</w:t>
      </w:r>
      <w:r>
        <w:br/>
        <w:t>"</w:t>
      </w:r>
    </w:p>
    <w:p w14:paraId="29899F36" w14:textId="77777777" w:rsidR="00D831CD" w:rsidRDefault="00000000">
      <w:r>
        <w:t xml:space="preserve"> - both  A and B</w:t>
      </w:r>
    </w:p>
    <w:p w14:paraId="1FADA300" w14:textId="77777777" w:rsidR="00D831CD" w:rsidRDefault="00000000">
      <w:r>
        <w:t xml:space="preserve"> - "</w:t>
      </w:r>
      <w:r>
        <w:br/>
        <w:t>∆</w:t>
      </w:r>
      <w:r>
        <w:br/>
      </w:r>
      <w:r>
        <w:lastRenderedPageBreak/>
        <w:t>U</w:t>
      </w:r>
      <w:r>
        <w:br/>
        <w:t>P</w:t>
      </w:r>
      <w:r>
        <w:br/>
        <w:t>=</w:t>
      </w:r>
      <w:r>
        <w:br/>
        <w:t>∆</w:t>
      </w:r>
      <w:r>
        <w:br/>
        <w:t>U</w:t>
      </w:r>
      <w:r>
        <w:br/>
        <w:t>V</w:t>
      </w:r>
      <w:r>
        <w:br/>
        <w:t>"</w:t>
      </w:r>
    </w:p>
    <w:p w14:paraId="6352FC4F" w14:textId="77777777" w:rsidR="00D831CD" w:rsidRDefault="00000000">
      <w:r>
        <w:br/>
        <w:t>Correct Answer: "</w:t>
      </w:r>
      <w:r>
        <w:br/>
        <w:t>∆</w:t>
      </w:r>
      <w:r>
        <w:br/>
        <w:t>U</w:t>
      </w:r>
      <w:r>
        <w:br/>
        <w:t>P</w:t>
      </w:r>
      <w:r>
        <w:br/>
        <w:t>=</w:t>
      </w:r>
      <w:r>
        <w:br/>
        <w:t>∆</w:t>
      </w:r>
      <w:r>
        <w:br/>
        <w:t>U</w:t>
      </w:r>
      <w:r>
        <w:br/>
        <w:t>V</w:t>
      </w:r>
      <w:r>
        <w:br/>
        <w:t>"</w:t>
      </w:r>
      <w:r>
        <w:br/>
      </w:r>
    </w:p>
    <w:p w14:paraId="01A63D37" w14:textId="77777777" w:rsidR="00D831CD" w:rsidRDefault="00000000" w:rsidP="00540217">
      <w:pPr>
        <w:pStyle w:val="ListNumber"/>
        <w:numPr>
          <w:ilvl w:val="0"/>
          <w:numId w:val="0"/>
        </w:numPr>
      </w:pPr>
      <w:r>
        <w:t>34. Mass (m) of one molecule of a gas can be written as</w:t>
      </w:r>
    </w:p>
    <w:p w14:paraId="61872AA4" w14:textId="77777777" w:rsidR="00D831CD" w:rsidRDefault="00000000">
      <w:r>
        <w:t xml:space="preserve"> - Molecular mass "</w:t>
      </w:r>
      <w:r>
        <w:br/>
        <w:t>×</w:t>
      </w:r>
      <w:r>
        <w:br/>
        <w:t>" NA</w:t>
      </w:r>
    </w:p>
    <w:p w14:paraId="197BB03F" w14:textId="77777777" w:rsidR="00D831CD" w:rsidRDefault="00000000">
      <w:r>
        <w:t xml:space="preserve"> - "</w:t>
      </w:r>
      <w:r>
        <w:br/>
        <w:t>molecular mass</w:t>
      </w:r>
      <w:r>
        <w:br/>
        <w:t>N</w:t>
      </w:r>
      <w:r>
        <w:br/>
        <w:t>A</w:t>
      </w:r>
      <w:r>
        <w:br/>
        <w:t>"</w:t>
      </w:r>
    </w:p>
    <w:p w14:paraId="39251796" w14:textId="77777777" w:rsidR="00D831CD" w:rsidRDefault="00000000">
      <w:r>
        <w:t xml:space="preserve"> - "</w:t>
      </w:r>
      <w:r>
        <w:br/>
        <w:t>N</w:t>
      </w:r>
      <w:r>
        <w:br/>
        <w:t>A</w:t>
      </w:r>
      <w:r>
        <w:br/>
        <w:t>molecular mass</w:t>
      </w:r>
      <w:r>
        <w:br/>
        <w:t>"</w:t>
      </w:r>
    </w:p>
    <w:p w14:paraId="5F069FE5" w14:textId="77777777" w:rsidR="00D831CD" w:rsidRDefault="00000000">
      <w:r>
        <w:t xml:space="preserve"> - Molecular mass + NA</w:t>
      </w:r>
    </w:p>
    <w:p w14:paraId="1C30FC32" w14:textId="77777777" w:rsidR="00D831CD" w:rsidRDefault="00000000">
      <w:r>
        <w:br/>
        <w:t>Correct Answer: "</w:t>
      </w:r>
      <w:r>
        <w:br/>
        <w:t>molecular mass</w:t>
      </w:r>
      <w:r>
        <w:br/>
        <w:t>N</w:t>
      </w:r>
      <w:r>
        <w:br/>
        <w:t>A</w:t>
      </w:r>
      <w:r>
        <w:br/>
      </w:r>
      <w:r>
        <w:lastRenderedPageBreak/>
        <w:t>"</w:t>
      </w:r>
      <w:r>
        <w:br/>
      </w:r>
    </w:p>
    <w:p w14:paraId="1E47C223" w14:textId="77777777" w:rsidR="00D831CD" w:rsidRDefault="00000000" w:rsidP="00540217">
      <w:pPr>
        <w:pStyle w:val="ListNumber"/>
        <w:numPr>
          <w:ilvl w:val="0"/>
          <w:numId w:val="0"/>
        </w:numPr>
      </w:pPr>
      <w:r>
        <w:t>35. Two identical sample of a gas are allowed to expand (i) isothermally (ii) adiabatically. Work done is</w:t>
      </w:r>
    </w:p>
    <w:p w14:paraId="41EF867E" w14:textId="77777777" w:rsidR="00D831CD" w:rsidRDefault="00000000">
      <w:r>
        <w:t xml:space="preserve"> - More in the isothermal process</w:t>
      </w:r>
    </w:p>
    <w:p w14:paraId="1D075815" w14:textId="77777777" w:rsidR="00D831CD" w:rsidRDefault="00000000">
      <w:r>
        <w:t xml:space="preserve"> - More in the adiabatic process</w:t>
      </w:r>
    </w:p>
    <w:p w14:paraId="3DCADBF8" w14:textId="77777777" w:rsidR="00D831CD" w:rsidRDefault="00000000">
      <w:r>
        <w:t xml:space="preserve"> - Neither of them</w:t>
      </w:r>
    </w:p>
    <w:p w14:paraId="2A6597BB" w14:textId="77777777" w:rsidR="00D831CD" w:rsidRDefault="00000000">
      <w:r>
        <w:t xml:space="preserve"> - Equal in both processes</w:t>
      </w:r>
    </w:p>
    <w:p w14:paraId="167AA439" w14:textId="77777777" w:rsidR="00D831CD" w:rsidRDefault="00000000">
      <w:r>
        <w:br/>
        <w:t>Correct Answer: More in the isothermal process</w:t>
      </w:r>
      <w:r>
        <w:br/>
      </w:r>
    </w:p>
    <w:p w14:paraId="79FAD687" w14:textId="77777777" w:rsidR="00D831CD" w:rsidRDefault="00000000" w:rsidP="00540217">
      <w:pPr>
        <w:pStyle w:val="ListNumber"/>
        <w:numPr>
          <w:ilvl w:val="0"/>
          <w:numId w:val="0"/>
        </w:numPr>
      </w:pPr>
      <w:r>
        <w:t>36. Estimatepressure of air molecules at 273K, if the mean square speed is 2&gt;500m2/s2 and density of air under these conditions is6kg/m3:</w:t>
      </w:r>
    </w:p>
    <w:p w14:paraId="2704DF3F" w14:textId="77777777" w:rsidR="00D831CD" w:rsidRDefault="00000000">
      <w:r>
        <w:t xml:space="preserve"> - 2.5 "</w:t>
      </w:r>
      <w:r>
        <w:br/>
        <w:t>×</w:t>
      </w:r>
      <w:r>
        <w:br/>
        <w:t>" 102 Pa</w:t>
      </w:r>
    </w:p>
    <w:p w14:paraId="00F54470" w14:textId="77777777" w:rsidR="00D831CD" w:rsidRDefault="00000000">
      <w:r>
        <w:t xml:space="preserve"> - 1 "</w:t>
      </w:r>
      <w:r>
        <w:br/>
        <w:t>×</w:t>
      </w:r>
      <w:r>
        <w:br/>
        <w:t>" 103Pa</w:t>
      </w:r>
    </w:p>
    <w:p w14:paraId="5C4F3A47" w14:textId="77777777" w:rsidR="00D831CD" w:rsidRDefault="00000000">
      <w:r>
        <w:t xml:space="preserve"> - 1 "</w:t>
      </w:r>
      <w:r>
        <w:br/>
        <w:t>×</w:t>
      </w:r>
      <w:r>
        <w:br/>
        <w:t>" 102 Pa</w:t>
      </w:r>
    </w:p>
    <w:p w14:paraId="667B9B78" w14:textId="77777777" w:rsidR="00D831CD" w:rsidRDefault="00000000">
      <w:r>
        <w:t xml:space="preserve"> - 2.7 "</w:t>
      </w:r>
      <w:r>
        <w:br/>
        <w:t>×</w:t>
      </w:r>
      <w:r>
        <w:br/>
        <w:t>" 103 Pa</w:t>
      </w:r>
    </w:p>
    <w:p w14:paraId="2F08428E" w14:textId="77777777" w:rsidR="00D831CD" w:rsidRDefault="00000000">
      <w:r>
        <w:br/>
        <w:t>Correct Answer: 1 "</w:t>
      </w:r>
      <w:r>
        <w:br/>
        <w:t>×</w:t>
      </w:r>
      <w:r>
        <w:br/>
        <w:t>" 103Pa</w:t>
      </w:r>
      <w:r>
        <w:br/>
      </w:r>
    </w:p>
    <w:p w14:paraId="6AEE1401" w14:textId="77777777" w:rsidR="00D831CD" w:rsidRDefault="00000000" w:rsidP="00540217">
      <w:pPr>
        <w:pStyle w:val="ListNumber"/>
        <w:numPr>
          <w:ilvl w:val="0"/>
          <w:numId w:val="0"/>
        </w:numPr>
      </w:pPr>
      <w:r>
        <w:t>37. A cycle tyre bursts suddenly. This represents an</w:t>
      </w:r>
    </w:p>
    <w:p w14:paraId="4A826313" w14:textId="77777777" w:rsidR="00D831CD" w:rsidRDefault="00000000">
      <w:r>
        <w:t xml:space="preserve"> - Isothermal process</w:t>
      </w:r>
    </w:p>
    <w:p w14:paraId="071F9B5C" w14:textId="77777777" w:rsidR="00D831CD" w:rsidRDefault="00000000">
      <w:r>
        <w:t xml:space="preserve"> - Isobaric process</w:t>
      </w:r>
    </w:p>
    <w:p w14:paraId="6297C886" w14:textId="77777777" w:rsidR="00D831CD" w:rsidRDefault="00000000">
      <w:r>
        <w:lastRenderedPageBreak/>
        <w:t xml:space="preserve"> - Isochoric process</w:t>
      </w:r>
    </w:p>
    <w:p w14:paraId="73F4AE0B" w14:textId="77777777" w:rsidR="00D831CD" w:rsidRDefault="00000000">
      <w:r>
        <w:t xml:space="preserve"> - Adiabatic process</w:t>
      </w:r>
    </w:p>
    <w:p w14:paraId="0CC5D562" w14:textId="77777777" w:rsidR="00D831CD" w:rsidRDefault="00000000">
      <w:r>
        <w:br/>
        <w:t>Correct Answer: Adiabatic process</w:t>
      </w:r>
      <w:r>
        <w:br/>
      </w:r>
    </w:p>
    <w:p w14:paraId="1C97CDF8" w14:textId="77777777" w:rsidR="00D831CD" w:rsidRDefault="00000000" w:rsidP="00540217">
      <w:pPr>
        <w:pStyle w:val="ListNumber"/>
        <w:numPr>
          <w:ilvl w:val="0"/>
          <w:numId w:val="0"/>
        </w:numPr>
      </w:pPr>
      <w:r>
        <w:t>38. The mean kinetic energy of one gram-mole of a perfect gas at absolute temperature T is</w:t>
      </w:r>
    </w:p>
    <w:p w14:paraId="06C573DF" w14:textId="77777777" w:rsidR="00D831CD" w:rsidRDefault="00000000">
      <w:r>
        <w:t xml:space="preserve"> - "</w:t>
      </w:r>
      <w:r>
        <w:br/>
        <w:t>1</w:t>
      </w:r>
      <w:r>
        <w:br/>
        <w:t>2</w:t>
      </w:r>
      <w:r>
        <w:br/>
        <w:t>kT</w:t>
      </w:r>
      <w:r>
        <w:br/>
        <w:t>"</w:t>
      </w:r>
    </w:p>
    <w:p w14:paraId="5FFADE25" w14:textId="77777777" w:rsidR="00D831CD" w:rsidRDefault="00000000">
      <w:r>
        <w:t xml:space="preserve"> - "</w:t>
      </w:r>
      <w:r>
        <w:br/>
        <w:t>1</w:t>
      </w:r>
      <w:r>
        <w:br/>
        <w:t>3</w:t>
      </w:r>
      <w:r>
        <w:br/>
        <w:t>kT</w:t>
      </w:r>
      <w:r>
        <w:br/>
        <w:t>"</w:t>
      </w:r>
    </w:p>
    <w:p w14:paraId="36290AC2" w14:textId="77777777" w:rsidR="00D831CD" w:rsidRDefault="00000000">
      <w:r>
        <w:t xml:space="preserve"> - "</w:t>
      </w:r>
      <w:r>
        <w:br/>
        <w:t>1</w:t>
      </w:r>
      <w:r>
        <w:br/>
        <w:t>2</w:t>
      </w:r>
      <w:r>
        <w:br/>
        <w:t>RT</w:t>
      </w:r>
      <w:r>
        <w:br/>
        <w:t>"</w:t>
      </w:r>
    </w:p>
    <w:p w14:paraId="5F8E7BBB" w14:textId="77777777" w:rsidR="00D831CD" w:rsidRDefault="00000000">
      <w:r>
        <w:t xml:space="preserve"> - "</w:t>
      </w:r>
      <w:r>
        <w:br/>
        <w:t>3</w:t>
      </w:r>
      <w:r>
        <w:br/>
        <w:t>2</w:t>
      </w:r>
      <w:r>
        <w:br/>
        <w:t>RT</w:t>
      </w:r>
      <w:r>
        <w:br/>
        <w:t>"</w:t>
      </w:r>
    </w:p>
    <w:p w14:paraId="782DAB2B" w14:textId="77777777" w:rsidR="00D831CD" w:rsidRDefault="00000000">
      <w:r>
        <w:br/>
        <w:t>Correct Answer: "</w:t>
      </w:r>
      <w:r>
        <w:br/>
        <w:t>3</w:t>
      </w:r>
      <w:r>
        <w:br/>
        <w:t>2</w:t>
      </w:r>
      <w:r>
        <w:br/>
        <w:t>RT</w:t>
      </w:r>
      <w:r>
        <w:br/>
        <w:t>"</w:t>
      </w:r>
      <w:r>
        <w:br/>
      </w:r>
    </w:p>
    <w:p w14:paraId="0B0C8297" w14:textId="77777777" w:rsidR="00D831CD" w:rsidRDefault="00000000" w:rsidP="00540217">
      <w:pPr>
        <w:pStyle w:val="ListNumber"/>
        <w:numPr>
          <w:ilvl w:val="0"/>
          <w:numId w:val="0"/>
        </w:numPr>
      </w:pPr>
      <w:r>
        <w:t>39. Which of the substances A, B, or C has the lowest specific heat?</w:t>
      </w:r>
      <w:r>
        <w:br/>
        <w:t>class=”k-editor-image-auto”&gt;</w:t>
      </w:r>
    </w:p>
    <w:p w14:paraId="79FA98F8" w14:textId="77777777" w:rsidR="00D831CD" w:rsidRDefault="00000000">
      <w:r>
        <w:t xml:space="preserve"> - A</w:t>
      </w:r>
    </w:p>
    <w:p w14:paraId="1DCB5230" w14:textId="77777777" w:rsidR="00D831CD" w:rsidRDefault="00000000">
      <w:r>
        <w:lastRenderedPageBreak/>
        <w:t xml:space="preserve"> - B</w:t>
      </w:r>
    </w:p>
    <w:p w14:paraId="1C1CCB17" w14:textId="77777777" w:rsidR="00D831CD" w:rsidRDefault="00000000">
      <w:r>
        <w:t xml:space="preserve"> - C</w:t>
      </w:r>
    </w:p>
    <w:p w14:paraId="17A7E80E" w14:textId="77777777" w:rsidR="00D831CD" w:rsidRDefault="00000000">
      <w:r>
        <w:t xml:space="preserve"> - All have equal specific heat</w:t>
      </w:r>
    </w:p>
    <w:p w14:paraId="1F7E2B7E" w14:textId="77777777" w:rsidR="00D831CD" w:rsidRDefault="00000000">
      <w:r>
        <w:br/>
        <w:t>Correct Answer: A</w:t>
      </w:r>
      <w:r>
        <w:br/>
      </w:r>
    </w:p>
    <w:p w14:paraId="46574269" w14:textId="77777777" w:rsidR="00D831CD" w:rsidRDefault="00000000" w:rsidP="00540217">
      <w:pPr>
        <w:pStyle w:val="ListNumber"/>
        <w:numPr>
          <w:ilvl w:val="0"/>
          <w:numId w:val="0"/>
        </w:numPr>
      </w:pPr>
      <w:r>
        <w:t>40. In the diagrams (i) to (iv) of variation of volume with changing pressure is shown. A gas is taken along the path ABCDA. The change in internal energy of the gas will be</w:t>
      </w:r>
      <w:r>
        <w:br/>
        <w:t>class=”k-editor-image-auto”&gt;</w:t>
      </w:r>
    </w:p>
    <w:p w14:paraId="1C9B947B" w14:textId="77777777" w:rsidR="00D831CD" w:rsidRDefault="00000000">
      <w:r>
        <w:t xml:space="preserve"> - Positive in all cases (i) to (iv)</w:t>
      </w:r>
    </w:p>
    <w:p w14:paraId="179C0076" w14:textId="77777777" w:rsidR="00D831CD" w:rsidRDefault="00000000">
      <w:r>
        <w:t xml:space="preserve"> - Positive in cases (i), (ii) and (iii) but zero in (iv) case</w:t>
      </w:r>
    </w:p>
    <w:p w14:paraId="56CA772C" w14:textId="77777777" w:rsidR="00D831CD" w:rsidRDefault="00000000">
      <w:r>
        <w:t xml:space="preserve"> - Negative in cases (i), (ii) and (iii) but zero in (iv) case</w:t>
      </w:r>
    </w:p>
    <w:p w14:paraId="304AB7B0" w14:textId="77777777" w:rsidR="00D831CD" w:rsidRDefault="00000000">
      <w:r>
        <w:t xml:space="preserve"> - Zero in all four cases</w:t>
      </w:r>
    </w:p>
    <w:p w14:paraId="3D75B993" w14:textId="77777777" w:rsidR="00D831CD" w:rsidRDefault="00000000">
      <w:r>
        <w:br/>
        <w:t>Correct Answer: Zero in all four cases</w:t>
      </w:r>
      <w:r>
        <w:br/>
      </w:r>
    </w:p>
    <w:p w14:paraId="685CFFB0" w14:textId="77777777" w:rsidR="00D831CD" w:rsidRDefault="00000000" w:rsidP="00540217">
      <w:pPr>
        <w:pStyle w:val="ListNumber"/>
        <w:numPr>
          <w:ilvl w:val="0"/>
          <w:numId w:val="0"/>
        </w:numPr>
      </w:pPr>
      <w:r>
        <w:t>41. According to the first law of thermodynamics, applied to a gas, the increase in the  internal energy during any process:</w:t>
      </w:r>
    </w:p>
    <w:p w14:paraId="52C9E11F" w14:textId="77777777" w:rsidR="00D831CD" w:rsidRDefault="00000000">
      <w:r>
        <w:t xml:space="preserve"> - Equals the heat input minus the work done on the gas</w:t>
      </w:r>
    </w:p>
    <w:p w14:paraId="25CE4877" w14:textId="77777777" w:rsidR="00D831CD" w:rsidRDefault="00000000">
      <w:r>
        <w:t xml:space="preserve"> - Equals the work done on the gas minus the heat input</w:t>
      </w:r>
    </w:p>
    <w:p w14:paraId="75BECDC7" w14:textId="77777777" w:rsidR="00D831CD" w:rsidRDefault="00000000">
      <w:r>
        <w:t xml:space="preserve"> - Equals the heat input plus the work done on the gas</w:t>
      </w:r>
    </w:p>
    <w:p w14:paraId="33E92F40" w14:textId="77777777" w:rsidR="00D831CD" w:rsidRDefault="00000000">
      <w:r>
        <w:t xml:space="preserve"> - Is independent of the heat input</w:t>
      </w:r>
    </w:p>
    <w:p w14:paraId="13C669B8" w14:textId="77777777" w:rsidR="00D831CD" w:rsidRDefault="00000000">
      <w:r>
        <w:br/>
        <w:t>Correct Answer: Equals the heat input plus the work done on the gas</w:t>
      </w:r>
      <w:r>
        <w:br/>
      </w:r>
    </w:p>
    <w:p w14:paraId="3DD2658D" w14:textId="77777777" w:rsidR="00D831CD" w:rsidRDefault="00000000" w:rsidP="00540217">
      <w:pPr>
        <w:pStyle w:val="ListNumber"/>
        <w:numPr>
          <w:ilvl w:val="0"/>
          <w:numId w:val="0"/>
        </w:numPr>
      </w:pPr>
      <w:r>
        <w:t>42. The correct relation connecting the universal gas constant (R), Avogadro number NA and Boltzman constant (K) is</w:t>
      </w:r>
    </w:p>
    <w:p w14:paraId="4B8EA46B" w14:textId="77777777" w:rsidR="00D831CD" w:rsidRDefault="00000000">
      <w:r>
        <w:t xml:space="preserve"> - R = NAK2</w:t>
      </w:r>
    </w:p>
    <w:p w14:paraId="3A4680AD" w14:textId="77777777" w:rsidR="00D831CD" w:rsidRDefault="00000000">
      <w:r>
        <w:t xml:space="preserve"> - K = NAR</w:t>
      </w:r>
    </w:p>
    <w:p w14:paraId="3DC34497" w14:textId="77777777" w:rsidR="00D831CD" w:rsidRDefault="00000000">
      <w:r>
        <w:t xml:space="preserve"> - NA = RK</w:t>
      </w:r>
    </w:p>
    <w:p w14:paraId="072B233C" w14:textId="77777777" w:rsidR="00D831CD" w:rsidRDefault="00000000">
      <w:r>
        <w:lastRenderedPageBreak/>
        <w:t xml:space="preserve"> - R = NAK</w:t>
      </w:r>
    </w:p>
    <w:p w14:paraId="1CF36820" w14:textId="77777777" w:rsidR="00D831CD" w:rsidRDefault="00000000">
      <w:r>
        <w:br/>
        <w:t>Correct Answer: R = NAK</w:t>
      </w:r>
      <w:r>
        <w:br/>
      </w:r>
    </w:p>
    <w:p w14:paraId="40EE575C" w14:textId="77777777" w:rsidR="00D831CD" w:rsidRDefault="00000000" w:rsidP="00540217">
      <w:pPr>
        <w:pStyle w:val="ListNumber"/>
        <w:numPr>
          <w:ilvl w:val="0"/>
          <w:numId w:val="0"/>
        </w:numPr>
      </w:pPr>
      <w:r>
        <w:t>43. At constant pressure the volume of the given mass of a gas is V at temperature T. At what temperature volume of the gas will be 4V:</w:t>
      </w:r>
    </w:p>
    <w:p w14:paraId="129A460E" w14:textId="77777777" w:rsidR="00D831CD" w:rsidRDefault="00000000">
      <w:r>
        <w:t xml:space="preserve"> - 4T</w:t>
      </w:r>
    </w:p>
    <w:p w14:paraId="437E5490" w14:textId="77777777" w:rsidR="00D831CD" w:rsidRDefault="00000000">
      <w:r>
        <w:t xml:space="preserve"> - "</w:t>
      </w:r>
      <w:r>
        <w:br/>
        <w:t>1</w:t>
      </w:r>
      <w:r>
        <w:br/>
        <w:t>4</w:t>
      </w:r>
      <w:r>
        <w:br/>
        <w:t>T</w:t>
      </w:r>
      <w:r>
        <w:br/>
        <w:t>"</w:t>
      </w:r>
    </w:p>
    <w:p w14:paraId="607EEB1B" w14:textId="77777777" w:rsidR="00D831CD" w:rsidRDefault="00000000">
      <w:r>
        <w:t xml:space="preserve"> - 2T</w:t>
      </w:r>
    </w:p>
    <w:p w14:paraId="000E6000" w14:textId="77777777" w:rsidR="00D831CD" w:rsidRDefault="00000000">
      <w:r>
        <w:t xml:space="preserve"> - "</w:t>
      </w:r>
      <w:r>
        <w:br/>
        <w:t>1</w:t>
      </w:r>
      <w:r>
        <w:br/>
        <w:t>2</w:t>
      </w:r>
      <w:r>
        <w:br/>
        <w:t>T</w:t>
      </w:r>
      <w:r>
        <w:br/>
        <w:t>"</w:t>
      </w:r>
    </w:p>
    <w:p w14:paraId="428596C6" w14:textId="77777777" w:rsidR="00D831CD" w:rsidRDefault="00000000">
      <w:r>
        <w:br/>
        <w:t>Correct Answer: 4T</w:t>
      </w:r>
      <w:r>
        <w:br/>
      </w:r>
    </w:p>
    <w:p w14:paraId="19F5FB4E" w14:textId="77777777" w:rsidR="00D831CD" w:rsidRDefault="00000000" w:rsidP="00540217">
      <w:pPr>
        <w:pStyle w:val="ListNumber"/>
        <w:numPr>
          <w:ilvl w:val="0"/>
          <w:numId w:val="0"/>
        </w:numPr>
      </w:pPr>
      <w:r>
        <w:t>44. Four students found set of CP and CV (in cal/deg mole) as given below. Which of the following set is correct?</w:t>
      </w:r>
    </w:p>
    <w:p w14:paraId="0CB6AA7E" w14:textId="77777777" w:rsidR="00D831CD" w:rsidRDefault="00000000">
      <w:r>
        <w:t xml:space="preserve"> - CV = 4, CP = 2</w:t>
      </w:r>
    </w:p>
    <w:p w14:paraId="56B75E5E" w14:textId="77777777" w:rsidR="00D831CD" w:rsidRDefault="00000000">
      <w:r>
        <w:t xml:space="preserve"> - CV = 2, CP = 1</w:t>
      </w:r>
    </w:p>
    <w:p w14:paraId="53AC17A3" w14:textId="77777777" w:rsidR="00D831CD" w:rsidRDefault="00000000">
      <w:r>
        <w:t xml:space="preserve"> - CV = 3, CP = 3</w:t>
      </w:r>
    </w:p>
    <w:p w14:paraId="0C1399BE" w14:textId="77777777" w:rsidR="00D831CD" w:rsidRDefault="00000000">
      <w:r>
        <w:t xml:space="preserve"> - CP = 5, CV = 3</w:t>
      </w:r>
    </w:p>
    <w:p w14:paraId="66FDB31C" w14:textId="77777777" w:rsidR="00D831CD" w:rsidRDefault="00000000">
      <w:r>
        <w:br/>
        <w:t>Correct Answer: CP = 5, CV = 3</w:t>
      </w:r>
      <w:r>
        <w:br/>
      </w:r>
    </w:p>
    <w:p w14:paraId="2DCD3601" w14:textId="77777777" w:rsidR="00D831CD" w:rsidRDefault="00000000" w:rsidP="00540217">
      <w:pPr>
        <w:pStyle w:val="ListNumber"/>
        <w:numPr>
          <w:ilvl w:val="0"/>
          <w:numId w:val="0"/>
        </w:numPr>
      </w:pPr>
      <w:r>
        <w:t>45. If the volume of a given mass of a gas is doubled at atmospheric pressure then the temperature of the gas rises from 127°C to</w:t>
      </w:r>
    </w:p>
    <w:p w14:paraId="349D8F5E" w14:textId="77777777" w:rsidR="00D831CD" w:rsidRDefault="00000000">
      <w:r>
        <w:t xml:space="preserve"> - 625°C</w:t>
      </w:r>
    </w:p>
    <w:p w14:paraId="1B91DC2C" w14:textId="77777777" w:rsidR="00D831CD" w:rsidRDefault="00000000">
      <w:r>
        <w:lastRenderedPageBreak/>
        <w:t xml:space="preserve"> - 527°C</w:t>
      </w:r>
    </w:p>
    <w:p w14:paraId="45B8415A" w14:textId="77777777" w:rsidR="00D831CD" w:rsidRDefault="00000000">
      <w:r>
        <w:t xml:space="preserve"> - 572°C</w:t>
      </w:r>
    </w:p>
    <w:p w14:paraId="48AFEA78" w14:textId="77777777" w:rsidR="00D831CD" w:rsidRDefault="00000000">
      <w:r>
        <w:t xml:space="preserve"> - 127°C</w:t>
      </w:r>
    </w:p>
    <w:p w14:paraId="1FC2D018" w14:textId="77777777" w:rsidR="00D831CD" w:rsidRDefault="00000000">
      <w:r>
        <w:br/>
        <w:t>Correct Answer: 527°C</w:t>
      </w:r>
      <w:r>
        <w:br/>
      </w:r>
    </w:p>
    <w:p w14:paraId="0FB5DBAC" w14:textId="77777777" w:rsidR="00D831CD" w:rsidRDefault="00000000" w:rsidP="00540217">
      <w:pPr>
        <w:pStyle w:val="ListNumber"/>
        <w:numPr>
          <w:ilvl w:val="0"/>
          <w:numId w:val="0"/>
        </w:numPr>
      </w:pPr>
      <w:r>
        <w:t>46. The characteristic equation of gases PV = nRT holds good for</w:t>
      </w:r>
    </w:p>
    <w:p w14:paraId="4EB91CBE" w14:textId="77777777" w:rsidR="00D831CD" w:rsidRDefault="00000000">
      <w:r>
        <w:t xml:space="preserve"> - monoatomic gases</w:t>
      </w:r>
    </w:p>
    <w:p w14:paraId="2E9074E6" w14:textId="77777777" w:rsidR="00D831CD" w:rsidRDefault="00000000">
      <w:r>
        <w:t xml:space="preserve"> - real gases</w:t>
      </w:r>
    </w:p>
    <w:p w14:paraId="76E16728" w14:textId="77777777" w:rsidR="00D831CD" w:rsidRDefault="00000000">
      <w:r>
        <w:t xml:space="preserve"> - diatomic gas</w:t>
      </w:r>
    </w:p>
    <w:p w14:paraId="403F4DEF" w14:textId="77777777" w:rsidR="00D831CD" w:rsidRDefault="00000000">
      <w:r>
        <w:t xml:space="preserve"> - ideal gases</w:t>
      </w:r>
    </w:p>
    <w:p w14:paraId="579DB2F3" w14:textId="77777777" w:rsidR="00D831CD" w:rsidRDefault="00000000">
      <w:r>
        <w:br/>
        <w:t>Correct Answer: ideal gases</w:t>
      </w:r>
      <w:r>
        <w:br/>
      </w:r>
    </w:p>
    <w:p w14:paraId="57E6E80C" w14:textId="77777777" w:rsidR="00D831CD" w:rsidRDefault="00000000" w:rsidP="00540217">
      <w:pPr>
        <w:pStyle w:val="ListNumber"/>
        <w:numPr>
          <w:ilvl w:val="0"/>
          <w:numId w:val="0"/>
        </w:numPr>
      </w:pPr>
      <w:r>
        <w:t>47. In the relation of “</w:t>
      </w:r>
      <w:r>
        <w:br/>
        <w:t>n</w:t>
      </w:r>
      <w:r>
        <w:br/>
        <w:t>=</w:t>
      </w:r>
      <w:r>
        <w:br/>
        <w:t>P</w:t>
      </w:r>
      <w:r>
        <w:br/>
        <w:t>V</w:t>
      </w:r>
      <w:r>
        <w:br/>
        <w:t>R</w:t>
      </w:r>
      <w:r>
        <w:br/>
        <w:t>T</w:t>
      </w:r>
      <w:r>
        <w:br/>
        <w:t>” , n is</w:t>
      </w:r>
    </w:p>
    <w:p w14:paraId="5060F10C" w14:textId="77777777" w:rsidR="00D831CD" w:rsidRDefault="00000000">
      <w:r>
        <w:t xml:space="preserve"> - Number of molecules</w:t>
      </w:r>
    </w:p>
    <w:p w14:paraId="320C2749" w14:textId="77777777" w:rsidR="00D831CD" w:rsidRDefault="00000000">
      <w:r>
        <w:t xml:space="preserve"> - Atomic number</w:t>
      </w:r>
    </w:p>
    <w:p w14:paraId="174BF1C4" w14:textId="77777777" w:rsidR="00D831CD" w:rsidRDefault="00000000">
      <w:r>
        <w:t xml:space="preserve"> - Mass number</w:t>
      </w:r>
    </w:p>
    <w:p w14:paraId="5786A24D" w14:textId="77777777" w:rsidR="00D831CD" w:rsidRDefault="00000000">
      <w:r>
        <w:t xml:space="preserve"> - Number of moles</w:t>
      </w:r>
    </w:p>
    <w:p w14:paraId="630D435B" w14:textId="77777777" w:rsidR="00D831CD" w:rsidRDefault="00000000">
      <w:r>
        <w:br/>
        <w:t>Correct Answer: Number of moles</w:t>
      </w:r>
      <w:r>
        <w:br/>
      </w:r>
    </w:p>
    <w:p w14:paraId="0EDDDCAB" w14:textId="77777777" w:rsidR="00D831CD" w:rsidRDefault="00000000" w:rsidP="00540217">
      <w:pPr>
        <w:pStyle w:val="ListNumber"/>
        <w:numPr>
          <w:ilvl w:val="0"/>
          <w:numId w:val="0"/>
        </w:numPr>
      </w:pPr>
      <w:r>
        <w:t>48. Which of the following is relation for Vms</w:t>
      </w:r>
    </w:p>
    <w:p w14:paraId="70674118" w14:textId="77777777" w:rsidR="00D831CD" w:rsidRDefault="00000000">
      <w:r>
        <w:t xml:space="preserve"> - "</w:t>
      </w:r>
      <w:r>
        <w:br/>
        <w:t>3</w:t>
      </w:r>
      <w:r>
        <w:br/>
      </w:r>
      <w:r>
        <w:lastRenderedPageBreak/>
        <w:t>P</w:t>
      </w:r>
      <w:r>
        <w:br/>
        <w:t>ρ</w:t>
      </w:r>
      <w:r>
        <w:br/>
        <w:t>"</w:t>
      </w:r>
    </w:p>
    <w:p w14:paraId="44391FAB" w14:textId="77777777" w:rsidR="00D831CD" w:rsidRDefault="00000000">
      <w:r>
        <w:t xml:space="preserve"> - "</w:t>
      </w:r>
      <w:r>
        <w:br/>
        <w:t>3</w:t>
      </w:r>
      <w:r>
        <w:br/>
        <w:t>R</w:t>
      </w:r>
      <w:r>
        <w:br/>
        <w:t>T</w:t>
      </w:r>
      <w:r>
        <w:br/>
        <w:t>M</w:t>
      </w:r>
      <w:r>
        <w:br/>
        <w:t>"</w:t>
      </w:r>
    </w:p>
    <w:p w14:paraId="5E80B6F7" w14:textId="77777777" w:rsidR="00D831CD" w:rsidRDefault="00000000">
      <w:r>
        <w:t xml:space="preserve"> - "</w:t>
      </w:r>
      <w:r>
        <w:br/>
        <w:t>3</w:t>
      </w:r>
      <w:r>
        <w:br/>
        <w:t>k</w:t>
      </w:r>
      <w:r>
        <w:br/>
        <w:t>T</w:t>
      </w:r>
      <w:r>
        <w:br/>
        <w:t>m</w:t>
      </w:r>
      <w:r>
        <w:br/>
        <w:t>"</w:t>
      </w:r>
    </w:p>
    <w:p w14:paraId="0AF80563" w14:textId="77777777" w:rsidR="00D831CD" w:rsidRDefault="00000000">
      <w:r>
        <w:t xml:space="preserve"> - All</w:t>
      </w:r>
    </w:p>
    <w:p w14:paraId="67F370C4" w14:textId="77777777" w:rsidR="00D831CD" w:rsidRDefault="00000000">
      <w:r>
        <w:br/>
        <w:t>Correct Answer: All</w:t>
      </w:r>
      <w:r>
        <w:br/>
      </w:r>
    </w:p>
    <w:p w14:paraId="013A0C30" w14:textId="77777777" w:rsidR="00D831CD" w:rsidRDefault="00000000" w:rsidP="00540217">
      <w:pPr>
        <w:pStyle w:val="ListNumber"/>
        <w:numPr>
          <w:ilvl w:val="0"/>
          <w:numId w:val="0"/>
        </w:numPr>
      </w:pPr>
      <w:r>
        <w:t>49. Which of the following possess maximum root mean square velocity at same temperature?</w:t>
      </w:r>
    </w:p>
    <w:p w14:paraId="2AF24004" w14:textId="77777777" w:rsidR="00D831CD" w:rsidRDefault="00000000">
      <w:r>
        <w:t xml:space="preserve"> - Hydrogen</w:t>
      </w:r>
    </w:p>
    <w:p w14:paraId="2A8EA43C" w14:textId="77777777" w:rsidR="00D831CD" w:rsidRDefault="00000000">
      <w:r>
        <w:t xml:space="preserve"> - Nitrogen</w:t>
      </w:r>
    </w:p>
    <w:p w14:paraId="3D3F5B6A" w14:textId="77777777" w:rsidR="00D831CD" w:rsidRDefault="00000000">
      <w:r>
        <w:t xml:space="preserve"> - Oxygen</w:t>
      </w:r>
    </w:p>
    <w:p w14:paraId="42A2C9E3" w14:textId="77777777" w:rsidR="00D831CD" w:rsidRDefault="00000000">
      <w:r>
        <w:t xml:space="preserve"> - All have same velocity</w:t>
      </w:r>
    </w:p>
    <w:p w14:paraId="7A27D97C" w14:textId="77777777" w:rsidR="00D831CD" w:rsidRDefault="00000000">
      <w:r>
        <w:br/>
        <w:t>Correct Answer: Hydrogen</w:t>
      </w:r>
      <w:r>
        <w:br/>
      </w:r>
    </w:p>
    <w:p w14:paraId="65CF69F3" w14:textId="77777777" w:rsidR="00D831CD" w:rsidRDefault="00000000" w:rsidP="00540217">
      <w:pPr>
        <w:pStyle w:val="ListNumber"/>
        <w:numPr>
          <w:ilvl w:val="0"/>
          <w:numId w:val="0"/>
        </w:numPr>
      </w:pPr>
      <w:r>
        <w:t>50. If  “</w:t>
      </w:r>
      <w:r>
        <w:br/>
        <w:t>C</w:t>
      </w:r>
      <w:r>
        <w:br/>
        <w:t>V</w:t>
      </w:r>
      <w:r>
        <w:br/>
        <w:t>=</w:t>
      </w:r>
      <w:r>
        <w:br/>
        <w:t>5</w:t>
      </w:r>
      <w:r>
        <w:br/>
        <w:t>2</w:t>
      </w:r>
      <w:r>
        <w:br/>
        <w:t>R</w:t>
      </w:r>
      <w:r>
        <w:br/>
        <w:t>”  then CP in</w:t>
      </w:r>
    </w:p>
    <w:p w14:paraId="61206B83" w14:textId="77777777" w:rsidR="00D831CD" w:rsidRDefault="00000000">
      <w:r>
        <w:lastRenderedPageBreak/>
        <w:t xml:space="preserve"> - "</w:t>
      </w:r>
      <w:r>
        <w:br/>
        <w:t>2</w:t>
      </w:r>
      <w:r>
        <w:br/>
        <w:t>5</w:t>
      </w:r>
      <w:r>
        <w:br/>
        <w:t>R</w:t>
      </w:r>
      <w:r>
        <w:br/>
        <w:t>"</w:t>
      </w:r>
    </w:p>
    <w:p w14:paraId="33C9716F" w14:textId="77777777" w:rsidR="00D831CD" w:rsidRDefault="00000000">
      <w:r>
        <w:t xml:space="preserve"> - "</w:t>
      </w:r>
      <w:r>
        <w:br/>
        <w:t>2</w:t>
      </w:r>
      <w:r>
        <w:br/>
        <w:t>R</w:t>
      </w:r>
      <w:r>
        <w:br/>
        <w:t>7</w:t>
      </w:r>
      <w:r>
        <w:br/>
        <w:t>"</w:t>
      </w:r>
    </w:p>
    <w:p w14:paraId="521177EE" w14:textId="77777777" w:rsidR="00D831CD" w:rsidRDefault="00000000">
      <w:r>
        <w:t xml:space="preserve"> - "</w:t>
      </w:r>
      <w:r>
        <w:br/>
        <w:t>7</w:t>
      </w:r>
      <w:r>
        <w:br/>
        <w:t>2</w:t>
      </w:r>
      <w:r>
        <w:br/>
        <w:t>R</w:t>
      </w:r>
      <w:r>
        <w:br/>
        <w:t>"</w:t>
      </w:r>
    </w:p>
    <w:p w14:paraId="0332BFAE" w14:textId="77777777" w:rsidR="00D831CD" w:rsidRDefault="00000000">
      <w:r>
        <w:t xml:space="preserve"> - "</w:t>
      </w:r>
      <w:r>
        <w:br/>
        <w:t>5</w:t>
      </w:r>
      <w:r>
        <w:br/>
        <w:t>2</w:t>
      </w:r>
      <w:r>
        <w:br/>
        <w:t>R</w:t>
      </w:r>
      <w:r>
        <w:br/>
        <w:t>"</w:t>
      </w:r>
    </w:p>
    <w:p w14:paraId="4CF01DFF" w14:textId="77777777" w:rsidR="00D831CD" w:rsidRDefault="00000000">
      <w:r>
        <w:br/>
        <w:t>Correct Answer: "</w:t>
      </w:r>
      <w:r>
        <w:br/>
        <w:t>7</w:t>
      </w:r>
      <w:r>
        <w:br/>
        <w:t>2</w:t>
      </w:r>
      <w:r>
        <w:br/>
        <w:t>R</w:t>
      </w:r>
      <w:r>
        <w:br/>
        <w:t>"</w:t>
      </w:r>
      <w:r>
        <w:br/>
      </w:r>
    </w:p>
    <w:p w14:paraId="32BBAACA" w14:textId="77777777" w:rsidR="00D831CD" w:rsidRDefault="00000000" w:rsidP="00540217">
      <w:pPr>
        <w:pStyle w:val="ListNumber"/>
        <w:numPr>
          <w:ilvl w:val="0"/>
          <w:numId w:val="0"/>
        </w:numPr>
      </w:pPr>
      <w:r>
        <w:t>51. For mono atomic gas “</w:t>
      </w:r>
      <w:r>
        <w:br/>
        <w:t>C</w:t>
      </w:r>
      <w:r>
        <w:br/>
        <w:t>v</w:t>
      </w:r>
      <w:r>
        <w:br/>
        <w:t>=</w:t>
      </w:r>
      <w:r>
        <w:br/>
        <w:t>3</w:t>
      </w:r>
      <w:r>
        <w:br/>
        <w:t>2</w:t>
      </w:r>
      <w:r>
        <w:br/>
        <w:t>R</w:t>
      </w:r>
      <w:r>
        <w:br/>
        <w:t>”  value of Cp is</w:t>
      </w:r>
    </w:p>
    <w:p w14:paraId="6493C81E" w14:textId="77777777" w:rsidR="00D831CD" w:rsidRDefault="00000000">
      <w:r>
        <w:t xml:space="preserve"> - "</w:t>
      </w:r>
      <w:r>
        <w:br/>
        <w:t>5</w:t>
      </w:r>
      <w:r>
        <w:br/>
        <w:t>2</w:t>
      </w:r>
      <w:r>
        <w:br/>
      </w:r>
      <w:r>
        <w:lastRenderedPageBreak/>
        <w:t>R</w:t>
      </w:r>
      <w:r>
        <w:br/>
        <w:t>"</w:t>
      </w:r>
    </w:p>
    <w:p w14:paraId="147124B5" w14:textId="77777777" w:rsidR="00D831CD" w:rsidRDefault="00000000">
      <w:r>
        <w:t xml:space="preserve"> - "</w:t>
      </w:r>
      <w:r>
        <w:br/>
        <w:t>1</w:t>
      </w:r>
      <w:r>
        <w:br/>
        <w:t>2</w:t>
      </w:r>
      <w:r>
        <w:br/>
        <w:t>R</w:t>
      </w:r>
      <w:r>
        <w:br/>
        <w:t>"</w:t>
      </w:r>
    </w:p>
    <w:p w14:paraId="5399E641" w14:textId="77777777" w:rsidR="00D831CD" w:rsidRDefault="00000000">
      <w:r>
        <w:t xml:space="preserve"> - R</w:t>
      </w:r>
    </w:p>
    <w:p w14:paraId="522335C9" w14:textId="77777777" w:rsidR="00D831CD" w:rsidRDefault="00000000">
      <w:r>
        <w:t xml:space="preserve"> - "</w:t>
      </w:r>
      <w:r>
        <w:br/>
        <w:t>7</w:t>
      </w:r>
      <w:r>
        <w:br/>
        <w:t>2</w:t>
      </w:r>
      <w:r>
        <w:br/>
        <w:t>R</w:t>
      </w:r>
      <w:r>
        <w:br/>
        <w:t>"</w:t>
      </w:r>
    </w:p>
    <w:p w14:paraId="2BD3489F" w14:textId="77777777" w:rsidR="00D831CD" w:rsidRDefault="00000000">
      <w:r>
        <w:br/>
        <w:t>Correct Answer: "</w:t>
      </w:r>
      <w:r>
        <w:br/>
        <w:t>5</w:t>
      </w:r>
      <w:r>
        <w:br/>
        <w:t>2</w:t>
      </w:r>
      <w:r>
        <w:br/>
        <w:t>R</w:t>
      </w:r>
      <w:r>
        <w:br/>
        <w:t>"</w:t>
      </w:r>
      <w:r>
        <w:br/>
      </w:r>
    </w:p>
    <w:p w14:paraId="6395C51D" w14:textId="77777777" w:rsidR="00D831CD" w:rsidRDefault="00000000" w:rsidP="00540217">
      <w:pPr>
        <w:pStyle w:val="ListNumber"/>
        <w:numPr>
          <w:ilvl w:val="0"/>
          <w:numId w:val="0"/>
        </w:numPr>
      </w:pPr>
      <w:r>
        <w:t>52. If the amount of heat given to a system be 35 joules and the amount of work  done by the system be 15 joules, then the change in the internal energy of the system is</w:t>
      </w:r>
    </w:p>
    <w:p w14:paraId="03B7E313" w14:textId="77777777" w:rsidR="00D831CD" w:rsidRDefault="00000000">
      <w:r>
        <w:t xml:space="preserve"> - −50 joules</w:t>
      </w:r>
    </w:p>
    <w:p w14:paraId="408EF4D8" w14:textId="77777777" w:rsidR="00D831CD" w:rsidRDefault="00000000">
      <w:r>
        <w:t xml:space="preserve"> - 20 joules</w:t>
      </w:r>
    </w:p>
    <w:p w14:paraId="4753CB00" w14:textId="77777777" w:rsidR="00D831CD" w:rsidRDefault="00000000">
      <w:r>
        <w:t xml:space="preserve"> - 30 joules</w:t>
      </w:r>
    </w:p>
    <w:p w14:paraId="749F923E" w14:textId="77777777" w:rsidR="00D831CD" w:rsidRDefault="00000000">
      <w:r>
        <w:t xml:space="preserve"> - 50 joules</w:t>
      </w:r>
    </w:p>
    <w:p w14:paraId="28BA4D29" w14:textId="77777777" w:rsidR="00D831CD" w:rsidRDefault="00000000">
      <w:r>
        <w:br/>
        <w:t>Correct Answer: 20 joules</w:t>
      </w:r>
      <w:r>
        <w:br/>
      </w:r>
    </w:p>
    <w:p w14:paraId="0E2EE275" w14:textId="77777777" w:rsidR="00D831CD" w:rsidRDefault="00000000" w:rsidP="00540217">
      <w:pPr>
        <w:pStyle w:val="ListNumber"/>
        <w:numPr>
          <w:ilvl w:val="0"/>
          <w:numId w:val="0"/>
        </w:numPr>
      </w:pPr>
      <w:r>
        <w:t>53. The processes or systems that do not involve heat are called</w:t>
      </w:r>
    </w:p>
    <w:p w14:paraId="37B25DB3" w14:textId="77777777" w:rsidR="00D831CD" w:rsidRDefault="00000000">
      <w:r>
        <w:t xml:space="preserve"> - isothermal processes</w:t>
      </w:r>
    </w:p>
    <w:p w14:paraId="50C16289" w14:textId="77777777" w:rsidR="00D831CD" w:rsidRDefault="00000000">
      <w:r>
        <w:t xml:space="preserve"> - thermal processes</w:t>
      </w:r>
    </w:p>
    <w:p w14:paraId="25EDF8B0" w14:textId="77777777" w:rsidR="00D831CD" w:rsidRDefault="00000000">
      <w:r>
        <w:t xml:space="preserve"> - equilibrium processes</w:t>
      </w:r>
    </w:p>
    <w:p w14:paraId="356A4663" w14:textId="77777777" w:rsidR="00D831CD" w:rsidRDefault="00000000">
      <w:r>
        <w:lastRenderedPageBreak/>
        <w:t xml:space="preserve"> - adiabatic processes.</w:t>
      </w:r>
    </w:p>
    <w:p w14:paraId="491B249F" w14:textId="77777777" w:rsidR="00D831CD" w:rsidRDefault="00000000">
      <w:r>
        <w:br/>
        <w:t>Correct Answer: adiabatic processes.</w:t>
      </w:r>
      <w:r>
        <w:br/>
      </w:r>
    </w:p>
    <w:p w14:paraId="3158CDBE" w14:textId="77777777" w:rsidR="00D831CD" w:rsidRDefault="00000000" w:rsidP="00540217">
      <w:pPr>
        <w:pStyle w:val="ListNumber"/>
        <w:numPr>
          <w:ilvl w:val="0"/>
          <w:numId w:val="0"/>
        </w:numPr>
      </w:pPr>
      <w:r>
        <w:t>54. Two different ideal gases are enclosed in two different vessels at the same pressure. If “</w:t>
      </w:r>
      <w:r>
        <w:br/>
        <w:t>ρ</w:t>
      </w:r>
      <w:r>
        <w:br/>
        <w:t>1</w:t>
      </w:r>
      <w:r>
        <w:br/>
        <w:t>”  and “</w:t>
      </w:r>
      <w:r>
        <w:br/>
        <w:t>ρ</w:t>
      </w:r>
      <w:r>
        <w:br/>
        <w:t>2</w:t>
      </w:r>
      <w:r>
        <w:br/>
        <w:t>” are their densities and c1 and c2 are their rms speeds, respectively, then “</w:t>
      </w:r>
      <w:r>
        <w:br/>
        <w:t>c</w:t>
      </w:r>
      <w:r>
        <w:br/>
        <w:t>1</w:t>
      </w:r>
      <w:r>
        <w:br/>
        <w:t>c</w:t>
      </w:r>
      <w:r>
        <w:br/>
        <w:t>2</w:t>
      </w:r>
      <w:r>
        <w:br/>
        <w:t>” editorid=”QuestionBody” class=”k-editor-image-auto”&gt;is equal to</w:t>
      </w:r>
    </w:p>
    <w:p w14:paraId="36D9ADAB" w14:textId="77777777" w:rsidR="00D831CD" w:rsidRDefault="00000000">
      <w:r>
        <w:t xml:space="preserve"> - "</w:t>
      </w:r>
      <w:r>
        <w:br/>
        <w:t>ρ</w:t>
      </w:r>
      <w:r>
        <w:br/>
        <w:t>1</w:t>
      </w:r>
      <w:r>
        <w:br/>
        <w:t>2</w:t>
      </w:r>
      <w:r>
        <w:br/>
        <w:t>ρ</w:t>
      </w:r>
      <w:r>
        <w:br/>
        <w:t>2</w:t>
      </w:r>
      <w:r>
        <w:br/>
        <w:t>2</w:t>
      </w:r>
      <w:r>
        <w:br/>
        <w:t>" editorid="OptionA" class="k-editor-image-auto"&gt;</w:t>
      </w:r>
    </w:p>
    <w:p w14:paraId="57E84313" w14:textId="77777777" w:rsidR="00D831CD" w:rsidRDefault="00000000">
      <w:r>
        <w:t xml:space="preserve"> - "</w:t>
      </w:r>
      <w:r>
        <w:br/>
        <w:t>ρ</w:t>
      </w:r>
      <w:r>
        <w:br/>
        <w:t>2</w:t>
      </w:r>
      <w:r>
        <w:br/>
        <w:t>2</w:t>
      </w:r>
      <w:r>
        <w:br/>
        <w:t>ρ</w:t>
      </w:r>
      <w:r>
        <w:br/>
        <w:t>1</w:t>
      </w:r>
      <w:r>
        <w:br/>
        <w:t>2</w:t>
      </w:r>
      <w:r>
        <w:br/>
        <w:t>" editorid="OptionB" class="k-editor-image-auto"&gt;</w:t>
      </w:r>
    </w:p>
    <w:p w14:paraId="04621476" w14:textId="77777777" w:rsidR="00D831CD" w:rsidRDefault="00000000">
      <w:r>
        <w:t xml:space="preserve"> - "</w:t>
      </w:r>
      <w:r>
        <w:br/>
        <w:t>ρ</w:t>
      </w:r>
      <w:r>
        <w:br/>
        <w:t>1</w:t>
      </w:r>
      <w:r>
        <w:br/>
        <w:t>ρ</w:t>
      </w:r>
      <w:r>
        <w:br/>
        <w:t>2</w:t>
      </w:r>
      <w:r>
        <w:br/>
        <w:t>" editorid="OptionC" class="k-editor-image-auto"&gt;</w:t>
      </w:r>
    </w:p>
    <w:p w14:paraId="41B79D34" w14:textId="77777777" w:rsidR="00D831CD" w:rsidRDefault="00000000">
      <w:r>
        <w:lastRenderedPageBreak/>
        <w:t xml:space="preserve"> - "</w:t>
      </w:r>
      <w:r>
        <w:br/>
        <w:t>ρ</w:t>
      </w:r>
      <w:r>
        <w:br/>
        <w:t>2</w:t>
      </w:r>
      <w:r>
        <w:br/>
        <w:t>ρ</w:t>
      </w:r>
      <w:r>
        <w:br/>
        <w:t>1</w:t>
      </w:r>
      <w:r>
        <w:br/>
        <w:t>" editorid="OptionD" class="k-editor-image-auto"&gt;</w:t>
      </w:r>
    </w:p>
    <w:p w14:paraId="3C169F6B" w14:textId="77777777" w:rsidR="00D831CD" w:rsidRDefault="00000000">
      <w:r>
        <w:br/>
        <w:t>Correct Answer: "</w:t>
      </w:r>
      <w:r>
        <w:br/>
        <w:t>ρ</w:t>
      </w:r>
      <w:r>
        <w:br/>
        <w:t>2</w:t>
      </w:r>
      <w:r>
        <w:br/>
        <w:t>ρ</w:t>
      </w:r>
      <w:r>
        <w:br/>
        <w:t>1</w:t>
      </w:r>
      <w:r>
        <w:br/>
        <w:t>" editorid="OptionD" class="k-editor-image-auto"&gt;</w:t>
      </w:r>
      <w:r>
        <w:br/>
      </w:r>
    </w:p>
    <w:p w14:paraId="4AEEA94E" w14:textId="77777777" w:rsidR="00D831CD" w:rsidRDefault="00000000" w:rsidP="00540217">
      <w:pPr>
        <w:pStyle w:val="ListNumber"/>
        <w:numPr>
          <w:ilvl w:val="0"/>
          <w:numId w:val="0"/>
        </w:numPr>
      </w:pPr>
      <w:r>
        <w:t>55. The temperature of a gas is increased from 27°C to 127°C. The ratio of its mean kinetic energies will be.</w:t>
      </w:r>
    </w:p>
    <w:p w14:paraId="40E20295" w14:textId="77777777" w:rsidR="00D831CD" w:rsidRDefault="00000000">
      <w:r>
        <w:t xml:space="preserve"> - "</w:t>
      </w:r>
      <w:r>
        <w:br/>
        <w:t>10</w:t>
      </w:r>
      <w:r>
        <w:br/>
        <w:t>9</w:t>
      </w:r>
      <w:r>
        <w:br/>
        <w:t>"</w:t>
      </w:r>
    </w:p>
    <w:p w14:paraId="3989E186" w14:textId="77777777" w:rsidR="00D831CD" w:rsidRDefault="00000000">
      <w:r>
        <w:t xml:space="preserve"> - "</w:t>
      </w:r>
      <w:r>
        <w:br/>
        <w:t>9</w:t>
      </w:r>
      <w:r>
        <w:br/>
        <w:t>16</w:t>
      </w:r>
      <w:r>
        <w:br/>
        <w:t>"</w:t>
      </w:r>
    </w:p>
    <w:p w14:paraId="799DB1E2" w14:textId="77777777" w:rsidR="00D831CD" w:rsidRDefault="00000000">
      <w:r>
        <w:t xml:space="preserve"> - "</w:t>
      </w:r>
      <w:r>
        <w:br/>
        <w:t>4</w:t>
      </w:r>
      <w:r>
        <w:br/>
        <w:t>3</w:t>
      </w:r>
      <w:r>
        <w:br/>
        <w:t>"</w:t>
      </w:r>
    </w:p>
    <w:p w14:paraId="31BE33FF" w14:textId="77777777" w:rsidR="00D831CD" w:rsidRDefault="00000000">
      <w:r>
        <w:t xml:space="preserve"> - "</w:t>
      </w:r>
      <w:r>
        <w:br/>
        <w:t>3</w:t>
      </w:r>
      <w:r>
        <w:br/>
        <w:t>4</w:t>
      </w:r>
      <w:r>
        <w:br/>
        <w:t>"</w:t>
      </w:r>
    </w:p>
    <w:p w14:paraId="68DD9214" w14:textId="77777777" w:rsidR="00D831CD" w:rsidRDefault="00000000">
      <w:r>
        <w:br/>
        <w:t>Correct Answer: "</w:t>
      </w:r>
      <w:r>
        <w:br/>
        <w:t>3</w:t>
      </w:r>
      <w:r>
        <w:br/>
        <w:t>4</w:t>
      </w:r>
      <w:r>
        <w:br/>
        <w:t>"</w:t>
      </w:r>
      <w:r>
        <w:br/>
      </w:r>
    </w:p>
    <w:p w14:paraId="1739FE4E" w14:textId="77777777" w:rsidR="00D831CD" w:rsidRDefault="00000000" w:rsidP="00540217">
      <w:pPr>
        <w:pStyle w:val="ListNumber"/>
        <w:numPr>
          <w:ilvl w:val="0"/>
          <w:numId w:val="0"/>
        </w:numPr>
      </w:pPr>
      <w:r>
        <w:lastRenderedPageBreak/>
        <w:t xml:space="preserve">56. Three containers filled with 1 kg of each: water, ice, and water vapor at the same temperature T = 0 ̊C. Which of the following is true about the internal energy of the substances? </w:t>
      </w:r>
      <w:r>
        <w:br/>
        <w:t>&gt;</w:t>
      </w:r>
    </w:p>
    <w:p w14:paraId="26DDC589" w14:textId="77777777" w:rsidR="00D831CD" w:rsidRDefault="00000000">
      <w:r>
        <w:t xml:space="preserve"> - U water &gt; U ice &gt; U vapor</w:t>
      </w:r>
    </w:p>
    <w:p w14:paraId="24EFF263" w14:textId="77777777" w:rsidR="00D831CD" w:rsidRDefault="00000000">
      <w:r>
        <w:t xml:space="preserve"> - U water &lt; U ice &gt; U vapor</w:t>
      </w:r>
    </w:p>
    <w:p w14:paraId="24327CBC" w14:textId="77777777" w:rsidR="00D831CD" w:rsidRDefault="00000000">
      <w:r>
        <w:t xml:space="preserve"> - U water = U ice = U vapor</w:t>
      </w:r>
    </w:p>
    <w:p w14:paraId="3FE7F7B0" w14:textId="77777777" w:rsidR="00D831CD" w:rsidRDefault="00000000">
      <w:r>
        <w:t xml:space="preserve"> - U ice &lt; U water &lt; U vapor</w:t>
      </w:r>
    </w:p>
    <w:p w14:paraId="4115E80A" w14:textId="77777777" w:rsidR="00D831CD" w:rsidRDefault="00000000">
      <w:r>
        <w:br/>
        <w:t>Correct Answer: U ice &lt; U water &lt; U vapor</w:t>
      </w:r>
      <w:r>
        <w:br/>
      </w:r>
    </w:p>
    <w:p w14:paraId="00739DF4" w14:textId="77777777" w:rsidR="00D831CD" w:rsidRDefault="00000000" w:rsidP="00540217">
      <w:pPr>
        <w:pStyle w:val="ListNumber"/>
        <w:numPr>
          <w:ilvl w:val="0"/>
          <w:numId w:val="0"/>
        </w:numPr>
      </w:pPr>
      <w:r>
        <w:t>57. The correct value of temperature on kelvin scale corresponding to 0°C is:</w:t>
      </w:r>
    </w:p>
    <w:p w14:paraId="6E7F56B4" w14:textId="77777777" w:rsidR="00D831CD" w:rsidRDefault="00000000">
      <w:r>
        <w:t xml:space="preserve"> - 0 K</w:t>
      </w:r>
    </w:p>
    <w:p w14:paraId="262E3905" w14:textId="77777777" w:rsidR="00D831CD" w:rsidRDefault="00000000">
      <w:r>
        <w:t xml:space="preserve"> - 273.15 K</w:t>
      </w:r>
    </w:p>
    <w:p w14:paraId="564E3CF9" w14:textId="77777777" w:rsidR="00D831CD" w:rsidRDefault="00000000">
      <w:r>
        <w:t xml:space="preserve"> - 273.2 K</w:t>
      </w:r>
    </w:p>
    <w:p w14:paraId="1285F33A" w14:textId="77777777" w:rsidR="00D831CD" w:rsidRDefault="00000000">
      <w:r>
        <w:t xml:space="preserve"> - 273 K</w:t>
      </w:r>
    </w:p>
    <w:p w14:paraId="37D0B896" w14:textId="77777777" w:rsidR="00D831CD" w:rsidRDefault="00000000">
      <w:r>
        <w:br/>
        <w:t>Correct Answer: 273.15 K</w:t>
      </w:r>
      <w:r>
        <w:br/>
      </w:r>
    </w:p>
    <w:p w14:paraId="5D461507" w14:textId="77777777" w:rsidR="00D831CD" w:rsidRDefault="00000000" w:rsidP="00540217">
      <w:pPr>
        <w:pStyle w:val="ListNumber"/>
        <w:numPr>
          <w:ilvl w:val="0"/>
          <w:numId w:val="0"/>
        </w:numPr>
      </w:pPr>
      <w:r>
        <w:t>58. Two coherent light sources S1 and S2 ( “</w:t>
      </w:r>
      <w:r>
        <w:br/>
        <w:t>λ</w:t>
      </w:r>
      <w:r>
        <w:br/>
        <w:t>” = 6000 Å) are 1mm apart from each other. The screen is placed at a distance of 25 cm from the sources. The width of the fringes on the screen should be</w:t>
      </w:r>
    </w:p>
    <w:p w14:paraId="64A192C5" w14:textId="77777777" w:rsidR="00D831CD" w:rsidRDefault="00000000">
      <w:r>
        <w:t xml:space="preserve"> - 0.015 cm</w:t>
      </w:r>
    </w:p>
    <w:p w14:paraId="2588789E" w14:textId="77777777" w:rsidR="00D831CD" w:rsidRDefault="00000000">
      <w:r>
        <w:t xml:space="preserve"> - 0.025 cm</w:t>
      </w:r>
    </w:p>
    <w:p w14:paraId="7F881232" w14:textId="77777777" w:rsidR="00D831CD" w:rsidRDefault="00000000">
      <w:r>
        <w:t xml:space="preserve"> - 0.010 cm</w:t>
      </w:r>
    </w:p>
    <w:p w14:paraId="222F0F56" w14:textId="77777777" w:rsidR="00D831CD" w:rsidRDefault="00000000">
      <w:r>
        <w:t xml:space="preserve"> - 0.030 cm</w:t>
      </w:r>
    </w:p>
    <w:p w14:paraId="026C23CC" w14:textId="77777777" w:rsidR="00D831CD" w:rsidRDefault="00000000">
      <w:r>
        <w:br/>
        <w:t>Correct Answer: 0.015 cm</w:t>
      </w:r>
      <w:r>
        <w:br/>
      </w:r>
    </w:p>
    <w:p w14:paraId="09A5FC84" w14:textId="77777777" w:rsidR="00D831CD" w:rsidRDefault="00000000" w:rsidP="00540217">
      <w:pPr>
        <w:pStyle w:val="ListNumber"/>
        <w:numPr>
          <w:ilvl w:val="0"/>
          <w:numId w:val="0"/>
        </w:numPr>
      </w:pPr>
      <w:r>
        <w:lastRenderedPageBreak/>
        <w:t>59. For mono-atomic gas “</w:t>
      </w:r>
      <w:r>
        <w:br/>
        <w:t>C</w:t>
      </w:r>
      <w:r>
        <w:br/>
        <w:t>V</w:t>
      </w:r>
      <w:r>
        <w:br/>
        <w:t>=</w:t>
      </w:r>
      <w:r>
        <w:br/>
        <w:t>3</w:t>
      </w:r>
      <w:r>
        <w:br/>
        <w:t>R</w:t>
      </w:r>
      <w:r>
        <w:br/>
        <w:t>2</w:t>
      </w:r>
      <w:r>
        <w:br/>
        <w:t>” , therefore γ for this gas is</w:t>
      </w:r>
    </w:p>
    <w:p w14:paraId="3FD4F84C" w14:textId="77777777" w:rsidR="00D831CD" w:rsidRDefault="00000000">
      <w:r>
        <w:t xml:space="preserve"> - "</w:t>
      </w:r>
      <w:r>
        <w:br/>
        <w:t>3</w:t>
      </w:r>
      <w:r>
        <w:br/>
        <w:t>2</w:t>
      </w:r>
      <w:r>
        <w:br/>
        <w:t>"</w:t>
      </w:r>
    </w:p>
    <w:p w14:paraId="684649C0" w14:textId="77777777" w:rsidR="00D831CD" w:rsidRDefault="00000000">
      <w:r>
        <w:t xml:space="preserve"> - "</w:t>
      </w:r>
      <w:r>
        <w:br/>
        <w:t>5</w:t>
      </w:r>
      <w:r>
        <w:br/>
        <w:t>3</w:t>
      </w:r>
      <w:r>
        <w:br/>
        <w:t>"</w:t>
      </w:r>
    </w:p>
    <w:p w14:paraId="6B88269C" w14:textId="77777777" w:rsidR="00D831CD" w:rsidRDefault="00000000">
      <w:r>
        <w:t xml:space="preserve"> - "</w:t>
      </w:r>
      <w:r>
        <w:br/>
        <w:t>3</w:t>
      </w:r>
      <w:r>
        <w:br/>
        <w:t>5</w:t>
      </w:r>
      <w:r>
        <w:br/>
        <w:t>"</w:t>
      </w:r>
    </w:p>
    <w:p w14:paraId="613E2309" w14:textId="77777777" w:rsidR="00D831CD" w:rsidRDefault="00000000">
      <w:r>
        <w:t xml:space="preserve"> - "</w:t>
      </w:r>
      <w:r>
        <w:br/>
        <w:t>3</w:t>
      </w:r>
      <w:r>
        <w:br/>
        <w:t>4</w:t>
      </w:r>
      <w:r>
        <w:br/>
        <w:t>"</w:t>
      </w:r>
    </w:p>
    <w:p w14:paraId="27D2ED8F" w14:textId="77777777" w:rsidR="00D831CD" w:rsidRDefault="00000000">
      <w:r>
        <w:br/>
        <w:t>Correct Answer: "</w:t>
      </w:r>
      <w:r>
        <w:br/>
        <w:t>5</w:t>
      </w:r>
      <w:r>
        <w:br/>
        <w:t>3</w:t>
      </w:r>
      <w:r>
        <w:br/>
        <w:t>"</w:t>
      </w:r>
      <w:r>
        <w:br/>
      </w:r>
    </w:p>
    <w:p w14:paraId="61F03FE5" w14:textId="77777777" w:rsidR="00D831CD" w:rsidRDefault="00000000" w:rsidP="00540217">
      <w:pPr>
        <w:pStyle w:val="ListNumber"/>
        <w:numPr>
          <w:ilvl w:val="0"/>
          <w:numId w:val="0"/>
        </w:numPr>
      </w:pPr>
      <w:r>
        <w:t>60. Pressure of a gas at constant volume is proportional to</w:t>
      </w:r>
    </w:p>
    <w:p w14:paraId="58D00FD4" w14:textId="77777777" w:rsidR="00D831CD" w:rsidRDefault="00000000">
      <w:r>
        <w:t xml:space="preserve"> - Total energy of gas</w:t>
      </w:r>
    </w:p>
    <w:p w14:paraId="40FC1779" w14:textId="77777777" w:rsidR="00D831CD" w:rsidRDefault="00000000">
      <w:r>
        <w:t xml:space="preserve"> - Average P.E of molecules</w:t>
      </w:r>
    </w:p>
    <w:p w14:paraId="221D6688" w14:textId="77777777" w:rsidR="00D831CD" w:rsidRDefault="00000000">
      <w:r>
        <w:t xml:space="preserve"> - Average K.E of molecules</w:t>
      </w:r>
    </w:p>
    <w:p w14:paraId="5CF3469F" w14:textId="77777777" w:rsidR="00D831CD" w:rsidRDefault="00000000">
      <w:r>
        <w:t xml:space="preserve"> - Total internal energy of gas</w:t>
      </w:r>
    </w:p>
    <w:p w14:paraId="7BE92C15" w14:textId="77777777" w:rsidR="00D831CD" w:rsidRDefault="00000000">
      <w:r>
        <w:lastRenderedPageBreak/>
        <w:br/>
        <w:t>Correct Answer: Average K.E of molecules</w:t>
      </w:r>
      <w:r>
        <w:br/>
      </w:r>
    </w:p>
    <w:p w14:paraId="3B4D182B" w14:textId="77777777" w:rsidR="00D831CD" w:rsidRDefault="00D831CD"/>
    <w:p w14:paraId="17A4EAE3" w14:textId="77777777" w:rsidR="00D831CD" w:rsidRDefault="00000000">
      <w:pPr>
        <w:pStyle w:val="Heading1"/>
      </w:pPr>
      <w:r>
        <w:t>6-Electrostatics</w:t>
      </w:r>
    </w:p>
    <w:p w14:paraId="2CD3C1F6" w14:textId="77777777" w:rsidR="00D831CD" w:rsidRDefault="00000000" w:rsidP="00540217">
      <w:pPr>
        <w:pStyle w:val="ListNumber"/>
        <w:numPr>
          <w:ilvl w:val="0"/>
          <w:numId w:val="0"/>
        </w:numPr>
      </w:pPr>
      <w:r>
        <w:t xml:space="preserve">1. The points resembling equal potentials are </w:t>
      </w:r>
      <w:r>
        <w:br/>
        <w:t>&gt;</w:t>
      </w:r>
    </w:p>
    <w:p w14:paraId="52C4B662" w14:textId="77777777" w:rsidR="00D831CD" w:rsidRDefault="00000000">
      <w:r>
        <w:t xml:space="preserve"> - P and Q</w:t>
      </w:r>
    </w:p>
    <w:p w14:paraId="5F95BA65" w14:textId="77777777" w:rsidR="00D831CD" w:rsidRDefault="00000000">
      <w:r>
        <w:t xml:space="preserve"> - S and Q</w:t>
      </w:r>
    </w:p>
    <w:p w14:paraId="0E1CAB02" w14:textId="77777777" w:rsidR="00D831CD" w:rsidRDefault="00000000">
      <w:r>
        <w:t xml:space="preserve"> - S and R</w:t>
      </w:r>
    </w:p>
    <w:p w14:paraId="7CD917EE" w14:textId="77777777" w:rsidR="00D831CD" w:rsidRDefault="00000000">
      <w:r>
        <w:t xml:space="preserve"> - P and R</w:t>
      </w:r>
    </w:p>
    <w:p w14:paraId="2F780C1C" w14:textId="77777777" w:rsidR="00D831CD" w:rsidRDefault="00000000">
      <w:r>
        <w:br/>
        <w:t>Correct Answer: S and R</w:t>
      </w:r>
      <w:r>
        <w:br/>
      </w:r>
    </w:p>
    <w:p w14:paraId="2B755162" w14:textId="77777777" w:rsidR="00D831CD" w:rsidRDefault="00000000" w:rsidP="00540217">
      <w:pPr>
        <w:pStyle w:val="ListNumber"/>
        <w:numPr>
          <w:ilvl w:val="0"/>
          <w:numId w:val="0"/>
        </w:numPr>
      </w:pPr>
      <w:r>
        <w:t>2. Some charge is being given to a conductor. Then its potential is</w:t>
      </w:r>
    </w:p>
    <w:p w14:paraId="4EBFF3D1" w14:textId="77777777" w:rsidR="00D831CD" w:rsidRDefault="00000000">
      <w:r>
        <w:t xml:space="preserve"> - maximum at surface</w:t>
      </w:r>
    </w:p>
    <w:p w14:paraId="34F98340" w14:textId="77777777" w:rsidR="00D831CD" w:rsidRDefault="00000000">
      <w:r>
        <w:t xml:space="preserve"> - maximum at centre</w:t>
      </w:r>
    </w:p>
    <w:p w14:paraId="632CFE6C" w14:textId="77777777" w:rsidR="00D831CD" w:rsidRDefault="00000000">
      <w:r>
        <w:t xml:space="preserve"> - remain same throughout the conductor</w:t>
      </w:r>
    </w:p>
    <w:p w14:paraId="50295CB6" w14:textId="77777777" w:rsidR="00D831CD" w:rsidRDefault="00000000">
      <w:r>
        <w:t xml:space="preserve"> - maximum somewhere between surface and centre</w:t>
      </w:r>
    </w:p>
    <w:p w14:paraId="5DD68609" w14:textId="77777777" w:rsidR="00D831CD" w:rsidRDefault="00000000">
      <w:r>
        <w:br/>
        <w:t>Correct Answer: remain same throughout the conductor</w:t>
      </w:r>
      <w:r>
        <w:br/>
      </w:r>
    </w:p>
    <w:p w14:paraId="09E0F1E5" w14:textId="77777777" w:rsidR="00D831CD" w:rsidRDefault="00000000" w:rsidP="00540217">
      <w:pPr>
        <w:pStyle w:val="ListNumber"/>
        <w:numPr>
          <w:ilvl w:val="0"/>
          <w:numId w:val="0"/>
        </w:numPr>
      </w:pPr>
      <w:r>
        <w:t>3. If 4 × 1020 eV of energy in requiredto move a charge of 1C between two points, the P. D between the points is</w:t>
      </w:r>
    </w:p>
    <w:p w14:paraId="15ACA3E1" w14:textId="77777777" w:rsidR="00D831CD" w:rsidRDefault="00000000">
      <w:r>
        <w:t xml:space="preserve"> - 4 × 1020 V</w:t>
      </w:r>
    </w:p>
    <w:p w14:paraId="1B179F5F" w14:textId="77777777" w:rsidR="00D831CD" w:rsidRDefault="00000000">
      <w:r>
        <w:t xml:space="preserve"> - 64 × 1820 V</w:t>
      </w:r>
    </w:p>
    <w:p w14:paraId="7449AE90" w14:textId="77777777" w:rsidR="00D831CD" w:rsidRDefault="00000000">
      <w:r>
        <w:t xml:space="preserve"> - 64 × 1919 V</w:t>
      </w:r>
    </w:p>
    <w:p w14:paraId="49BACD36" w14:textId="77777777" w:rsidR="00D831CD" w:rsidRDefault="00000000">
      <w:r>
        <w:t xml:space="preserve"> - 64 V</w:t>
      </w:r>
    </w:p>
    <w:p w14:paraId="1E5F770C" w14:textId="77777777" w:rsidR="00D831CD" w:rsidRDefault="00000000">
      <w:r>
        <w:lastRenderedPageBreak/>
        <w:br/>
        <w:t>Correct Answer: 64 V</w:t>
      </w:r>
      <w:r>
        <w:br/>
      </w:r>
    </w:p>
    <w:p w14:paraId="4F66C673" w14:textId="77777777" w:rsidR="00D831CD" w:rsidRDefault="00000000" w:rsidP="00540217">
      <w:pPr>
        <w:pStyle w:val="ListNumber"/>
        <w:numPr>
          <w:ilvl w:val="0"/>
          <w:numId w:val="0"/>
        </w:numPr>
      </w:pPr>
      <w:r>
        <w:t>4. A capacitor of capacitance C has charge Q and stored energy is E. If the charge is increase to 3Q. The stored energy will</w:t>
      </w:r>
    </w:p>
    <w:p w14:paraId="34D8015F" w14:textId="77777777" w:rsidR="00D831CD" w:rsidRDefault="00000000">
      <w:r>
        <w:t xml:space="preserve"> - "</w:t>
      </w:r>
      <w:r>
        <w:br/>
        <w:t>E</w:t>
      </w:r>
      <w:r>
        <w:br/>
        <w:t>9</w:t>
      </w:r>
      <w:r>
        <w:br/>
        <w:t>"</w:t>
      </w:r>
    </w:p>
    <w:p w14:paraId="5DB959F3" w14:textId="77777777" w:rsidR="00D831CD" w:rsidRDefault="00000000">
      <w:r>
        <w:t xml:space="preserve"> - "</w:t>
      </w:r>
      <w:r>
        <w:br/>
        <w:t>E</w:t>
      </w:r>
      <w:r>
        <w:br/>
        <w:t>2</w:t>
      </w:r>
      <w:r>
        <w:br/>
        <w:t>" editorid="OptionB" class="k-editor-image-auto"&gt;</w:t>
      </w:r>
    </w:p>
    <w:p w14:paraId="2ABCA136" w14:textId="77777777" w:rsidR="00D831CD" w:rsidRDefault="00000000">
      <w:r>
        <w:t xml:space="preserve"> - 4E</w:t>
      </w:r>
    </w:p>
    <w:p w14:paraId="2181579B" w14:textId="77777777" w:rsidR="00D831CD" w:rsidRDefault="00000000">
      <w:r>
        <w:t xml:space="preserve"> - 9E</w:t>
      </w:r>
    </w:p>
    <w:p w14:paraId="7A0A979E" w14:textId="77777777" w:rsidR="00D831CD" w:rsidRDefault="00000000">
      <w:r>
        <w:br/>
        <w:t>Correct Answer: 9E</w:t>
      </w:r>
      <w:r>
        <w:br/>
      </w:r>
    </w:p>
    <w:p w14:paraId="03677F17" w14:textId="77777777" w:rsidR="00D831CD" w:rsidRDefault="00000000" w:rsidP="00540217">
      <w:pPr>
        <w:pStyle w:val="ListNumber"/>
        <w:numPr>
          <w:ilvl w:val="0"/>
          <w:numId w:val="0"/>
        </w:numPr>
      </w:pPr>
      <w:r>
        <w:t>5. A positive charge is moved from a low potential (A) to a high potential point (B) then the electric potential energy.</w:t>
      </w:r>
    </w:p>
    <w:p w14:paraId="34833E0B" w14:textId="77777777" w:rsidR="00D831CD" w:rsidRDefault="00000000">
      <w:r>
        <w:t xml:space="preserve"> - increase</w:t>
      </w:r>
    </w:p>
    <w:p w14:paraId="29EFF7AD" w14:textId="77777777" w:rsidR="00D831CD" w:rsidRDefault="00000000">
      <w:r>
        <w:t xml:space="preserve"> - decrease</w:t>
      </w:r>
    </w:p>
    <w:p w14:paraId="75FD6CDB" w14:textId="77777777" w:rsidR="00D831CD" w:rsidRDefault="00000000">
      <w:r>
        <w:t xml:space="preserve"> - will remain the same</w:t>
      </w:r>
    </w:p>
    <w:p w14:paraId="1645F291" w14:textId="77777777" w:rsidR="00D831CD" w:rsidRDefault="00000000">
      <w:r>
        <w:t xml:space="preserve"> - nothing definite can be predicted</w:t>
      </w:r>
    </w:p>
    <w:p w14:paraId="14775276" w14:textId="77777777" w:rsidR="00D831CD" w:rsidRDefault="00000000">
      <w:r>
        <w:br/>
        <w:t>Correct Answer: increase</w:t>
      </w:r>
      <w:r>
        <w:br/>
      </w:r>
    </w:p>
    <w:p w14:paraId="40A32BAB" w14:textId="77777777" w:rsidR="00D831CD" w:rsidRDefault="00000000" w:rsidP="00540217">
      <w:pPr>
        <w:pStyle w:val="ListNumber"/>
        <w:numPr>
          <w:ilvl w:val="0"/>
          <w:numId w:val="0"/>
        </w:numPr>
      </w:pPr>
      <w:r>
        <w:t>6. Electric lines of force about a negative pointcharge are</w:t>
      </w:r>
    </w:p>
    <w:p w14:paraId="4ECF1ECE" w14:textId="77777777" w:rsidR="00D831CD" w:rsidRDefault="00000000">
      <w:r>
        <w:t xml:space="preserve"> - Circular, anticlockwise</w:t>
      </w:r>
    </w:p>
    <w:p w14:paraId="7ADD9CF3" w14:textId="77777777" w:rsidR="00D831CD" w:rsidRDefault="00000000">
      <w:r>
        <w:t xml:space="preserve"> - Circular, clockwise</w:t>
      </w:r>
    </w:p>
    <w:p w14:paraId="22DB077F" w14:textId="77777777" w:rsidR="00D831CD" w:rsidRDefault="00000000">
      <w:r>
        <w:t xml:space="preserve"> - Radial inwards</w:t>
      </w:r>
    </w:p>
    <w:p w14:paraId="47BB584C" w14:textId="77777777" w:rsidR="00D831CD" w:rsidRDefault="00000000">
      <w:r>
        <w:t xml:space="preserve"> - Radial outwards</w:t>
      </w:r>
    </w:p>
    <w:p w14:paraId="7937282F" w14:textId="77777777" w:rsidR="00D831CD" w:rsidRDefault="00000000">
      <w:r>
        <w:lastRenderedPageBreak/>
        <w:br/>
        <w:t>Correct Answer: Radial inwards</w:t>
      </w:r>
      <w:r>
        <w:br/>
      </w:r>
    </w:p>
    <w:p w14:paraId="540D8557" w14:textId="77777777" w:rsidR="00D831CD" w:rsidRDefault="00000000" w:rsidP="00540217">
      <w:pPr>
        <w:pStyle w:val="ListNumber"/>
        <w:numPr>
          <w:ilvl w:val="0"/>
          <w:numId w:val="0"/>
        </w:numPr>
      </w:pPr>
      <w:r>
        <w:t>7. The unit of electric flux is</w:t>
      </w:r>
    </w:p>
    <w:p w14:paraId="25C13499" w14:textId="77777777" w:rsidR="00D831CD" w:rsidRDefault="00000000">
      <w:r>
        <w:t xml:space="preserve"> - Nm2C-1</w:t>
      </w:r>
    </w:p>
    <w:p w14:paraId="000B8AD5" w14:textId="77777777" w:rsidR="00D831CD" w:rsidRDefault="00000000">
      <w:r>
        <w:t xml:space="preserve"> - Nm-1C-1</w:t>
      </w:r>
    </w:p>
    <w:p w14:paraId="55D9B829" w14:textId="77777777" w:rsidR="00D831CD" w:rsidRDefault="00000000">
      <w:r>
        <w:t xml:space="preserve"> - NmC-1</w:t>
      </w:r>
    </w:p>
    <w:p w14:paraId="1C7AF23C" w14:textId="77777777" w:rsidR="00D831CD" w:rsidRDefault="00000000">
      <w:r>
        <w:t xml:space="preserve"> - NmC-2</w:t>
      </w:r>
    </w:p>
    <w:p w14:paraId="33ABBA25" w14:textId="77777777" w:rsidR="00D831CD" w:rsidRDefault="00000000">
      <w:r>
        <w:br/>
        <w:t>Correct Answer: Nm2C-1</w:t>
      </w:r>
      <w:r>
        <w:br/>
      </w:r>
    </w:p>
    <w:p w14:paraId="5E10E8D1" w14:textId="77777777" w:rsidR="00D831CD" w:rsidRDefault="00000000" w:rsidP="00540217">
      <w:pPr>
        <w:pStyle w:val="ListNumber"/>
        <w:numPr>
          <w:ilvl w:val="0"/>
          <w:numId w:val="0"/>
        </w:numPr>
      </w:pPr>
      <w:r>
        <w:t>8. A Capacitor C has a charge Q. The actual charges on its plates are</w:t>
      </w:r>
    </w:p>
    <w:p w14:paraId="49C08FCA" w14:textId="77777777" w:rsidR="00D831CD" w:rsidRDefault="00000000">
      <w:r>
        <w:t xml:space="preserve"> - +Q , - Q</w:t>
      </w:r>
    </w:p>
    <w:p w14:paraId="7B590781" w14:textId="77777777" w:rsidR="00D831CD" w:rsidRDefault="00000000">
      <w:r>
        <w:t xml:space="preserve"> - +Q , +Q</w:t>
      </w:r>
    </w:p>
    <w:p w14:paraId="2181D8E0" w14:textId="77777777" w:rsidR="00D831CD" w:rsidRDefault="00000000">
      <w:r>
        <w:t xml:space="preserve"> - Q/2, -Q/2</w:t>
      </w:r>
    </w:p>
    <w:p w14:paraId="0D69CA57" w14:textId="77777777" w:rsidR="00D831CD" w:rsidRDefault="00000000">
      <w:r>
        <w:t xml:space="preserve"> - Q , 0</w:t>
      </w:r>
    </w:p>
    <w:p w14:paraId="2E843197" w14:textId="77777777" w:rsidR="00D831CD" w:rsidRDefault="00000000">
      <w:r>
        <w:br/>
        <w:t>Correct Answer: +Q , - Q</w:t>
      </w:r>
      <w:r>
        <w:br/>
      </w:r>
    </w:p>
    <w:p w14:paraId="206F3A5C" w14:textId="77777777" w:rsidR="00D831CD" w:rsidRDefault="00000000" w:rsidP="00540217">
      <w:pPr>
        <w:pStyle w:val="ListNumber"/>
        <w:numPr>
          <w:ilvl w:val="0"/>
          <w:numId w:val="0"/>
        </w:numPr>
      </w:pPr>
      <w:r>
        <w:t>9. The electric field at a distance 3R/2 from the centre of a charged conducting spherical shell of radius R is E. The electric field at a distance R/2 from the centre of the sphere is.</w:t>
      </w:r>
    </w:p>
    <w:p w14:paraId="661EA05B" w14:textId="77777777" w:rsidR="00D831CD" w:rsidRDefault="00000000">
      <w:r>
        <w:t xml:space="preserve"> - E/2</w:t>
      </w:r>
    </w:p>
    <w:p w14:paraId="3FFAA118" w14:textId="77777777" w:rsidR="00D831CD" w:rsidRDefault="00000000">
      <w:r>
        <w:t xml:space="preserve"> - Zero</w:t>
      </w:r>
    </w:p>
    <w:p w14:paraId="0D02EDFD" w14:textId="77777777" w:rsidR="00D831CD" w:rsidRDefault="00000000">
      <w:r>
        <w:t xml:space="preserve"> - E</w:t>
      </w:r>
    </w:p>
    <w:p w14:paraId="4470B556" w14:textId="77777777" w:rsidR="00D831CD" w:rsidRDefault="00000000">
      <w:r>
        <w:t xml:space="preserve"> - E/2</w:t>
      </w:r>
    </w:p>
    <w:p w14:paraId="32E98773" w14:textId="77777777" w:rsidR="00D831CD" w:rsidRDefault="00000000">
      <w:r>
        <w:br/>
        <w:t>Correct Answer: Zero</w:t>
      </w:r>
      <w:r>
        <w:br/>
      </w:r>
    </w:p>
    <w:p w14:paraId="43FE0D23" w14:textId="77777777" w:rsidR="00D831CD" w:rsidRDefault="00000000" w:rsidP="00540217">
      <w:pPr>
        <w:pStyle w:val="ListNumber"/>
        <w:numPr>
          <w:ilvl w:val="0"/>
          <w:numId w:val="0"/>
        </w:numPr>
      </w:pPr>
      <w:r>
        <w:t>10. The electric field created by positive charge is</w:t>
      </w:r>
    </w:p>
    <w:p w14:paraId="044AC0B3" w14:textId="77777777" w:rsidR="00D831CD" w:rsidRDefault="00000000">
      <w:r>
        <w:lastRenderedPageBreak/>
        <w:t xml:space="preserve"> - radially outward</w:t>
      </w:r>
    </w:p>
    <w:p w14:paraId="42CF435B" w14:textId="77777777" w:rsidR="00D831CD" w:rsidRDefault="00000000">
      <w:r>
        <w:t xml:space="preserve"> - circular</w:t>
      </w:r>
    </w:p>
    <w:p w14:paraId="2457D9F8" w14:textId="77777777" w:rsidR="00D831CD" w:rsidRDefault="00000000">
      <w:r>
        <w:t xml:space="preserve"> - radially inward</w:t>
      </w:r>
    </w:p>
    <w:p w14:paraId="5951C5C0" w14:textId="77777777" w:rsidR="00D831CD" w:rsidRDefault="00000000">
      <w:r>
        <w:t xml:space="preserve"> - zero</w:t>
      </w:r>
    </w:p>
    <w:p w14:paraId="311C3B9B" w14:textId="77777777" w:rsidR="00D831CD" w:rsidRDefault="00000000">
      <w:r>
        <w:br/>
        <w:t>Correct Answer: zero</w:t>
      </w:r>
      <w:r>
        <w:br/>
      </w:r>
    </w:p>
    <w:p w14:paraId="23276F85" w14:textId="77777777" w:rsidR="00D831CD" w:rsidRDefault="00000000" w:rsidP="00540217">
      <w:pPr>
        <w:pStyle w:val="ListNumber"/>
        <w:numPr>
          <w:ilvl w:val="0"/>
          <w:numId w:val="0"/>
        </w:numPr>
      </w:pPr>
      <w:r>
        <w:t>11. If mica sheet is placed between the plates of a capacitor the capacity</w:t>
      </w:r>
    </w:p>
    <w:p w14:paraId="3AEDFC5C" w14:textId="77777777" w:rsidR="00D831CD" w:rsidRDefault="00000000">
      <w:r>
        <w:t xml:space="preserve"> - increases</w:t>
      </w:r>
    </w:p>
    <w:p w14:paraId="56F7345B" w14:textId="77777777" w:rsidR="00D831CD" w:rsidRDefault="00000000">
      <w:r>
        <w:t xml:space="preserve"> - increases then decreases</w:t>
      </w:r>
    </w:p>
    <w:p w14:paraId="64A06637" w14:textId="77777777" w:rsidR="00D831CD" w:rsidRDefault="00000000">
      <w:r>
        <w:t xml:space="preserve"> - decreases</w:t>
      </w:r>
    </w:p>
    <w:p w14:paraId="787E400B" w14:textId="77777777" w:rsidR="00D831CD" w:rsidRDefault="00000000">
      <w:r>
        <w:t xml:space="preserve"> - decreases then increases</w:t>
      </w:r>
    </w:p>
    <w:p w14:paraId="1E6BCDB3" w14:textId="77777777" w:rsidR="00D831CD" w:rsidRDefault="00000000">
      <w:r>
        <w:br/>
        <w:t>Correct Answer: increases</w:t>
      </w:r>
      <w:r>
        <w:br/>
      </w:r>
    </w:p>
    <w:p w14:paraId="28BF0E7E" w14:textId="77777777" w:rsidR="00D831CD" w:rsidRDefault="00000000" w:rsidP="00540217">
      <w:pPr>
        <w:pStyle w:val="ListNumber"/>
        <w:numPr>
          <w:ilvl w:val="0"/>
          <w:numId w:val="0"/>
        </w:numPr>
      </w:pPr>
      <w:r>
        <w:t>12. An isolated charged point particle produces an electric field with magnitude E at a point 2 m away. At a point 1 m from the particle the magnitude of the field is:</w:t>
      </w:r>
    </w:p>
    <w:p w14:paraId="449BAFAC" w14:textId="77777777" w:rsidR="00D831CD" w:rsidRDefault="00000000">
      <w:r>
        <w:t xml:space="preserve"> - E</w:t>
      </w:r>
    </w:p>
    <w:p w14:paraId="23AF204B" w14:textId="77777777" w:rsidR="00D831CD" w:rsidRDefault="00000000">
      <w:r>
        <w:t xml:space="preserve"> - 2E</w:t>
      </w:r>
    </w:p>
    <w:p w14:paraId="1076A9AD" w14:textId="77777777" w:rsidR="00D831CD" w:rsidRDefault="00000000">
      <w:r>
        <w:t xml:space="preserve"> - 4E</w:t>
      </w:r>
    </w:p>
    <w:p w14:paraId="33580FD1" w14:textId="77777777" w:rsidR="00D831CD" w:rsidRDefault="00000000">
      <w:r>
        <w:t xml:space="preserve"> - E/2</w:t>
      </w:r>
    </w:p>
    <w:p w14:paraId="546380B8" w14:textId="77777777" w:rsidR="00D831CD" w:rsidRDefault="00000000">
      <w:r>
        <w:br/>
        <w:t>Correct Answer: 4E</w:t>
      </w:r>
      <w:r>
        <w:br/>
      </w:r>
    </w:p>
    <w:p w14:paraId="084DEABD" w14:textId="77777777" w:rsidR="00D831CD" w:rsidRDefault="00000000" w:rsidP="00540217">
      <w:pPr>
        <w:pStyle w:val="ListNumber"/>
        <w:numPr>
          <w:ilvl w:val="0"/>
          <w:numId w:val="0"/>
        </w:numPr>
      </w:pPr>
      <w:r>
        <w:t>13. The energy required to charge a capacitor of 5F by connecting D.C. source of 20 V is</w:t>
      </w:r>
    </w:p>
    <w:p w14:paraId="30330A9C" w14:textId="77777777" w:rsidR="00D831CD" w:rsidRDefault="00000000">
      <w:r>
        <w:t xml:space="preserve"> - 10 kJ</w:t>
      </w:r>
    </w:p>
    <w:p w14:paraId="312AD41F" w14:textId="77777777" w:rsidR="00D831CD" w:rsidRDefault="00000000">
      <w:r>
        <w:t xml:space="preserve"> - 5 kJ</w:t>
      </w:r>
    </w:p>
    <w:p w14:paraId="53186DBF" w14:textId="77777777" w:rsidR="00D831CD" w:rsidRDefault="00000000">
      <w:r>
        <w:t xml:space="preserve"> - 2 kJ</w:t>
      </w:r>
    </w:p>
    <w:p w14:paraId="6B3712F9" w14:textId="77777777" w:rsidR="00D831CD" w:rsidRDefault="00000000">
      <w:r>
        <w:lastRenderedPageBreak/>
        <w:t xml:space="preserve"> - 1 kJ</w:t>
      </w:r>
    </w:p>
    <w:p w14:paraId="3ADFCB73" w14:textId="77777777" w:rsidR="00D831CD" w:rsidRDefault="00000000">
      <w:r>
        <w:br/>
        <w:t>Correct Answer: 1 kJ</w:t>
      </w:r>
      <w:r>
        <w:br/>
      </w:r>
    </w:p>
    <w:p w14:paraId="368CD152" w14:textId="77777777" w:rsidR="00D831CD" w:rsidRDefault="00000000" w:rsidP="00540217">
      <w:pPr>
        <w:pStyle w:val="ListNumber"/>
        <w:numPr>
          <w:ilvl w:val="0"/>
          <w:numId w:val="0"/>
        </w:numPr>
      </w:pPr>
      <w:r>
        <w:t>14. Uniform electric field can be mapped with electric field lines which are</w:t>
      </w:r>
    </w:p>
    <w:p w14:paraId="534708C2" w14:textId="77777777" w:rsidR="00D831CD" w:rsidRDefault="00000000">
      <w:r>
        <w:t xml:space="preserve"> - Parallel</w:t>
      </w:r>
    </w:p>
    <w:p w14:paraId="6727EFBD" w14:textId="77777777" w:rsidR="00D831CD" w:rsidRDefault="00000000">
      <w:r>
        <w:t xml:space="preserve"> - Parallel and equally spaced</w:t>
      </w:r>
    </w:p>
    <w:p w14:paraId="022509C5" w14:textId="77777777" w:rsidR="00D831CD" w:rsidRDefault="00000000">
      <w:r>
        <w:t xml:space="preserve"> - Equal spaced</w:t>
      </w:r>
    </w:p>
    <w:p w14:paraId="61F47174" w14:textId="77777777" w:rsidR="00D831CD" w:rsidRDefault="00000000">
      <w:r>
        <w:t xml:space="preserve"> - Parallel and unequally spaced</w:t>
      </w:r>
    </w:p>
    <w:p w14:paraId="79B15365" w14:textId="77777777" w:rsidR="00D831CD" w:rsidRDefault="00000000">
      <w:r>
        <w:br/>
        <w:t>Correct Answer: Parallel and equally spaced</w:t>
      </w:r>
      <w:r>
        <w:br/>
      </w:r>
    </w:p>
    <w:p w14:paraId="22D93BE2" w14:textId="77777777" w:rsidR="00D831CD" w:rsidRDefault="00000000" w:rsidP="00540217">
      <w:pPr>
        <w:pStyle w:val="ListNumber"/>
        <w:numPr>
          <w:ilvl w:val="0"/>
          <w:numId w:val="0"/>
        </w:numPr>
      </w:pPr>
      <w:r>
        <w:t>15. The electric potential at the surface of an atomic nucleus (Z = 50) of radius 9.0×10–15 m is</w:t>
      </w:r>
    </w:p>
    <w:p w14:paraId="02DB200D" w14:textId="77777777" w:rsidR="00D831CD" w:rsidRDefault="00000000">
      <w:r>
        <w:t xml:space="preserve"> - 9 V</w:t>
      </w:r>
    </w:p>
    <w:p w14:paraId="2B69491F" w14:textId="77777777" w:rsidR="00D831CD" w:rsidRDefault="00000000">
      <w:r>
        <w:t xml:space="preserve"> - 9 × 105V</w:t>
      </w:r>
    </w:p>
    <w:p w14:paraId="0126FF29" w14:textId="77777777" w:rsidR="00D831CD" w:rsidRDefault="00000000">
      <w:r>
        <w:t xml:space="preserve"> - 8 × 106V</w:t>
      </w:r>
    </w:p>
    <w:p w14:paraId="50178AA8" w14:textId="77777777" w:rsidR="00D831CD" w:rsidRDefault="00000000">
      <w:r>
        <w:t xml:space="preserve"> - 80 V</w:t>
      </w:r>
    </w:p>
    <w:p w14:paraId="322F22CE" w14:textId="77777777" w:rsidR="00D831CD" w:rsidRDefault="00000000">
      <w:r>
        <w:br/>
        <w:t>Correct Answer: 8 × 106V</w:t>
      </w:r>
      <w:r>
        <w:br/>
      </w:r>
    </w:p>
    <w:p w14:paraId="5556FA9F" w14:textId="77777777" w:rsidR="00D831CD" w:rsidRDefault="00000000" w:rsidP="00540217">
      <w:pPr>
        <w:pStyle w:val="ListNumber"/>
        <w:numPr>
          <w:ilvl w:val="0"/>
          <w:numId w:val="0"/>
        </w:numPr>
      </w:pPr>
      <w:r>
        <w:t>16. If a charge on a capacitor is doubled, then itscapacitance will be</w:t>
      </w:r>
    </w:p>
    <w:p w14:paraId="04D99209" w14:textId="77777777" w:rsidR="00D831CD" w:rsidRDefault="00000000">
      <w:r>
        <w:t xml:space="preserve"> - Halved</w:t>
      </w:r>
    </w:p>
    <w:p w14:paraId="29C428CE" w14:textId="77777777" w:rsidR="00D831CD" w:rsidRDefault="00000000">
      <w:r>
        <w:t xml:space="preserve"> - Doubled</w:t>
      </w:r>
    </w:p>
    <w:p w14:paraId="655E2FE4" w14:textId="77777777" w:rsidR="00D831CD" w:rsidRDefault="00000000">
      <w:r>
        <w:t xml:space="preserve"> - Remain unchanged</w:t>
      </w:r>
    </w:p>
    <w:p w14:paraId="69601B7C" w14:textId="77777777" w:rsidR="00D831CD" w:rsidRDefault="00000000">
      <w:r>
        <w:t xml:space="preserve"> - Become four times</w:t>
      </w:r>
    </w:p>
    <w:p w14:paraId="270B6633" w14:textId="77777777" w:rsidR="00D831CD" w:rsidRDefault="00000000">
      <w:r>
        <w:br/>
        <w:t>Correct Answer: Remain unchanged</w:t>
      </w:r>
      <w:r>
        <w:br/>
      </w:r>
    </w:p>
    <w:p w14:paraId="7B5C798E" w14:textId="77777777" w:rsidR="00D831CD" w:rsidRDefault="00000000" w:rsidP="00540217">
      <w:pPr>
        <w:pStyle w:val="ListNumber"/>
        <w:numPr>
          <w:ilvl w:val="0"/>
          <w:numId w:val="0"/>
        </w:numPr>
      </w:pPr>
      <w:r>
        <w:lastRenderedPageBreak/>
        <w:t>17. Two-point charges +4 mC and -1mC are separated by a distance of d. The ratio of force acting on them will be</w:t>
      </w:r>
    </w:p>
    <w:p w14:paraId="25B04448" w14:textId="77777777" w:rsidR="00D831CD" w:rsidRDefault="00000000">
      <w:r>
        <w:t xml:space="preserve"> - 1:4</w:t>
      </w:r>
    </w:p>
    <w:p w14:paraId="76385632" w14:textId="77777777" w:rsidR="00D831CD" w:rsidRDefault="00000000">
      <w:r>
        <w:t xml:space="preserve"> - 1:1</w:t>
      </w:r>
    </w:p>
    <w:p w14:paraId="6A4FA669" w14:textId="77777777" w:rsidR="00D831CD" w:rsidRDefault="00000000">
      <w:r>
        <w:t xml:space="preserve"> - 1:16</w:t>
      </w:r>
    </w:p>
    <w:p w14:paraId="0CAFF9DE" w14:textId="77777777" w:rsidR="00D831CD" w:rsidRDefault="00000000">
      <w:r>
        <w:t xml:space="preserve"> - 1:-4</w:t>
      </w:r>
    </w:p>
    <w:p w14:paraId="56116674" w14:textId="77777777" w:rsidR="00D831CD" w:rsidRDefault="00000000">
      <w:r>
        <w:br/>
        <w:t>Correct Answer: 1:1</w:t>
      </w:r>
      <w:r>
        <w:br/>
      </w:r>
    </w:p>
    <w:p w14:paraId="749461CE" w14:textId="77777777" w:rsidR="00D831CD" w:rsidRDefault="00000000" w:rsidP="00540217">
      <w:pPr>
        <w:pStyle w:val="ListNumber"/>
        <w:numPr>
          <w:ilvl w:val="0"/>
          <w:numId w:val="0"/>
        </w:numPr>
      </w:pPr>
      <w:r>
        <w:t>18. A force of 0.01 N is exerted on a charge of 1.2 ´ 10-5 C. at a certain point. The electric field at that point is</w:t>
      </w:r>
    </w:p>
    <w:p w14:paraId="7B790ABA" w14:textId="77777777" w:rsidR="00D831CD" w:rsidRDefault="00000000">
      <w:r>
        <w:t xml:space="preserve"> - 5.3 "</w:t>
      </w:r>
      <w:r>
        <w:br/>
        <w:t>×</w:t>
      </w:r>
      <w:r>
        <w:br/>
        <w:t>" 106 N/C</w:t>
      </w:r>
    </w:p>
    <w:p w14:paraId="6D9D7B2D" w14:textId="77777777" w:rsidR="00D831CD" w:rsidRDefault="00000000">
      <w:r>
        <w:t xml:space="preserve"> - 8.3 "</w:t>
      </w:r>
      <w:r>
        <w:br/>
        <w:t>×</w:t>
      </w:r>
      <w:r>
        <w:br/>
        <w:t>" 106 N/C</w:t>
      </w:r>
    </w:p>
    <w:p w14:paraId="4D8B660E" w14:textId="77777777" w:rsidR="00D831CD" w:rsidRDefault="00000000">
      <w:r>
        <w:t xml:space="preserve"> - 5.3 "</w:t>
      </w:r>
      <w:r>
        <w:br/>
        <w:t>×</w:t>
      </w:r>
      <w:r>
        <w:br/>
        <w:t>" 106 N/C</w:t>
      </w:r>
    </w:p>
    <w:p w14:paraId="77D718E6" w14:textId="77777777" w:rsidR="00D831CD" w:rsidRDefault="00000000">
      <w:r>
        <w:t xml:space="preserve"> - 8.3 "</w:t>
      </w:r>
      <w:r>
        <w:br/>
        <w:t>×</w:t>
      </w:r>
      <w:r>
        <w:br/>
        <w:t>" 102 N/C</w:t>
      </w:r>
    </w:p>
    <w:p w14:paraId="11E32C63" w14:textId="77777777" w:rsidR="00D831CD" w:rsidRDefault="00000000">
      <w:r>
        <w:br/>
        <w:t>Correct Answer: 8.3 "</w:t>
      </w:r>
      <w:r>
        <w:br/>
        <w:t>×</w:t>
      </w:r>
      <w:r>
        <w:br/>
        <w:t>" 102 N/C</w:t>
      </w:r>
      <w:r>
        <w:br/>
      </w:r>
    </w:p>
    <w:p w14:paraId="532A9D1E" w14:textId="77777777" w:rsidR="00D831CD" w:rsidRDefault="00000000" w:rsidP="00540217">
      <w:pPr>
        <w:pStyle w:val="ListNumber"/>
        <w:numPr>
          <w:ilvl w:val="0"/>
          <w:numId w:val="0"/>
        </w:numPr>
      </w:pPr>
      <w:r>
        <w:t>19. A 10 mF capacitor is charged by a battery of emf 100 volt. The energy drawn from the battery, and the energy stored in the capacitor, are respectively</w:t>
      </w:r>
    </w:p>
    <w:p w14:paraId="24DA68DC" w14:textId="77777777" w:rsidR="00D831CD" w:rsidRDefault="00000000">
      <w:r>
        <w:t xml:space="preserve"> - 0.10 J and 0.05 J</w:t>
      </w:r>
    </w:p>
    <w:p w14:paraId="69F5750B" w14:textId="77777777" w:rsidR="00D831CD" w:rsidRDefault="00000000">
      <w:r>
        <w:t xml:space="preserve"> - 0.05 J and 0 J</w:t>
      </w:r>
    </w:p>
    <w:p w14:paraId="08981EE3" w14:textId="77777777" w:rsidR="00D831CD" w:rsidRDefault="00000000">
      <w:r>
        <w:t xml:space="preserve"> - 1.0 mJ and 0.5 mJ</w:t>
      </w:r>
    </w:p>
    <w:p w14:paraId="4EE58F8E" w14:textId="77777777" w:rsidR="00D831CD" w:rsidRDefault="00000000">
      <w:r>
        <w:lastRenderedPageBreak/>
        <w:t xml:space="preserve"> - 0.05 J and 0.05 mJ</w:t>
      </w:r>
    </w:p>
    <w:p w14:paraId="57C1110D" w14:textId="77777777" w:rsidR="00D831CD" w:rsidRDefault="00000000">
      <w:r>
        <w:br/>
        <w:t>Correct Answer: 0.10 J and 0.05 J</w:t>
      </w:r>
      <w:r>
        <w:br/>
      </w:r>
    </w:p>
    <w:p w14:paraId="24B81117" w14:textId="77777777" w:rsidR="00D831CD" w:rsidRDefault="00000000" w:rsidP="00540217">
      <w:pPr>
        <w:pStyle w:val="ListNumber"/>
        <w:numPr>
          <w:ilvl w:val="0"/>
          <w:numId w:val="0"/>
        </w:numPr>
      </w:pPr>
      <w:r>
        <w:t>20. What will be the effect on the capacitance of a capacitor if area of each plate is doubled with separation between the plates is halved?</w:t>
      </w:r>
    </w:p>
    <w:p w14:paraId="44747260" w14:textId="77777777" w:rsidR="00D831CD" w:rsidRDefault="00000000">
      <w:r>
        <w:t xml:space="preserve"> - Capacitance remains same</w:t>
      </w:r>
    </w:p>
    <w:p w14:paraId="4254B09B" w14:textId="77777777" w:rsidR="00D831CD" w:rsidRDefault="00000000">
      <w:r>
        <w:t xml:space="preserve"> - Capacitance becomes double</w:t>
      </w:r>
    </w:p>
    <w:p w14:paraId="4607FB15" w14:textId="77777777" w:rsidR="00D831CD" w:rsidRDefault="00000000">
      <w:r>
        <w:t xml:space="preserve"> - Capacitance becomes four times</w:t>
      </w:r>
    </w:p>
    <w:p w14:paraId="3B382720" w14:textId="77777777" w:rsidR="00D831CD" w:rsidRDefault="00000000">
      <w:r>
        <w:t xml:space="preserve"> - Capacitance reduces of half</w:t>
      </w:r>
    </w:p>
    <w:p w14:paraId="7441CFF0" w14:textId="77777777" w:rsidR="00D831CD" w:rsidRDefault="00000000">
      <w:r>
        <w:br/>
        <w:t>Correct Answer: Capacitance becomes four times</w:t>
      </w:r>
      <w:r>
        <w:br/>
      </w:r>
    </w:p>
    <w:p w14:paraId="1BD317CF" w14:textId="77777777" w:rsidR="00D831CD" w:rsidRDefault="00000000" w:rsidP="00540217">
      <w:pPr>
        <w:pStyle w:val="ListNumber"/>
        <w:numPr>
          <w:ilvl w:val="0"/>
          <w:numId w:val="0"/>
        </w:numPr>
      </w:pPr>
      <w:r>
        <w:t>21. Electric potential at a point distance 1m from2μC charge is,</w:t>
      </w:r>
    </w:p>
    <w:p w14:paraId="0C453027" w14:textId="77777777" w:rsidR="00D831CD" w:rsidRDefault="00000000">
      <w:r>
        <w:t xml:space="preserve"> - "</w:t>
      </w:r>
      <w:r>
        <w:br/>
        <w:t>1.8</w:t>
      </w:r>
      <w:r>
        <w:br/>
        <w:t>×</w:t>
      </w:r>
      <w:r>
        <w:br/>
        <w:t>10</w:t>
      </w:r>
      <w:r>
        <w:br/>
        <w:t>4</w:t>
      </w:r>
      <w:r>
        <w:br/>
        <w:t>V</w:t>
      </w:r>
      <w:r>
        <w:br/>
        <w:t>"</w:t>
      </w:r>
    </w:p>
    <w:p w14:paraId="5554F460" w14:textId="77777777" w:rsidR="00D831CD" w:rsidRDefault="00000000">
      <w:r>
        <w:t xml:space="preserve"> - "</w:t>
      </w:r>
      <w:r>
        <w:br/>
        <w:t>18</w:t>
      </w:r>
      <w:r>
        <w:br/>
        <w:t>×</w:t>
      </w:r>
      <w:r>
        <w:br/>
        <w:t>10</w:t>
      </w:r>
      <w:r>
        <w:br/>
        <w:t>4</w:t>
      </w:r>
      <w:r>
        <w:br/>
        <w:t>V</w:t>
      </w:r>
      <w:r>
        <w:br/>
        <w:t>"</w:t>
      </w:r>
    </w:p>
    <w:p w14:paraId="372FE729" w14:textId="77777777" w:rsidR="00D831CD" w:rsidRDefault="00000000">
      <w:r>
        <w:t xml:space="preserve"> - "</w:t>
      </w:r>
      <w:r>
        <w:br/>
        <w:t>1.8</w:t>
      </w:r>
      <w:r>
        <w:br/>
        <w:t>×</w:t>
      </w:r>
      <w:r>
        <w:br/>
        <w:t>10</w:t>
      </w:r>
      <w:r>
        <w:br/>
        <w:t>6</w:t>
      </w:r>
      <w:r>
        <w:br/>
        <w:t>V</w:t>
      </w:r>
      <w:r>
        <w:br/>
        <w:t>"</w:t>
      </w:r>
    </w:p>
    <w:p w14:paraId="43C3D308" w14:textId="77777777" w:rsidR="00D831CD" w:rsidRDefault="00000000">
      <w:r>
        <w:lastRenderedPageBreak/>
        <w:t xml:space="preserve"> - "</w:t>
      </w:r>
      <w:r>
        <w:br/>
        <w:t>1.8</w:t>
      </w:r>
      <w:r>
        <w:br/>
        <w:t>×</w:t>
      </w:r>
      <w:r>
        <w:br/>
        <w:t>10</w:t>
      </w:r>
      <w:r>
        <w:br/>
        <w:t>9</w:t>
      </w:r>
      <w:r>
        <w:br/>
        <w:t>V</w:t>
      </w:r>
      <w:r>
        <w:br/>
        <w:t>"</w:t>
      </w:r>
    </w:p>
    <w:p w14:paraId="4A83AA27" w14:textId="77777777" w:rsidR="00D831CD" w:rsidRDefault="00000000">
      <w:r>
        <w:br/>
        <w:t>Correct Answer: "</w:t>
      </w:r>
      <w:r>
        <w:br/>
        <w:t>1.8</w:t>
      </w:r>
      <w:r>
        <w:br/>
        <w:t>×</w:t>
      </w:r>
      <w:r>
        <w:br/>
        <w:t>10</w:t>
      </w:r>
      <w:r>
        <w:br/>
        <w:t>4</w:t>
      </w:r>
      <w:r>
        <w:br/>
        <w:t>V</w:t>
      </w:r>
      <w:r>
        <w:br/>
        <w:t>"</w:t>
      </w:r>
      <w:r>
        <w:br/>
      </w:r>
    </w:p>
    <w:p w14:paraId="3823889D" w14:textId="77777777" w:rsidR="00D831CD" w:rsidRDefault="00000000" w:rsidP="00540217">
      <w:pPr>
        <w:pStyle w:val="ListNumber"/>
        <w:numPr>
          <w:ilvl w:val="0"/>
          <w:numId w:val="0"/>
        </w:numPr>
      </w:pPr>
      <w:r>
        <w:t>22. Two plates are 2cm apart. If a potentialdifference of 10 volts is applied between the plates. The electric fieldbetween the plates will be</w:t>
      </w:r>
    </w:p>
    <w:p w14:paraId="463CBED5" w14:textId="77777777" w:rsidR="00D831CD" w:rsidRDefault="00000000">
      <w:r>
        <w:t xml:space="preserve"> - 20 N/C</w:t>
      </w:r>
    </w:p>
    <w:p w14:paraId="2371DC61" w14:textId="77777777" w:rsidR="00D831CD" w:rsidRDefault="00000000">
      <w:r>
        <w:t xml:space="preserve"> - 250 N/C</w:t>
      </w:r>
    </w:p>
    <w:p w14:paraId="62203766" w14:textId="77777777" w:rsidR="00D831CD" w:rsidRDefault="00000000">
      <w:r>
        <w:t xml:space="preserve"> - 500 N/C</w:t>
      </w:r>
    </w:p>
    <w:p w14:paraId="08FA2CCF" w14:textId="77777777" w:rsidR="00D831CD" w:rsidRDefault="00000000">
      <w:r>
        <w:t xml:space="preserve"> - 1000 N/C</w:t>
      </w:r>
    </w:p>
    <w:p w14:paraId="0095B222" w14:textId="77777777" w:rsidR="00D831CD" w:rsidRDefault="00000000">
      <w:r>
        <w:br/>
        <w:t>Correct Answer: 500 N/C</w:t>
      </w:r>
      <w:r>
        <w:br/>
      </w:r>
    </w:p>
    <w:p w14:paraId="09DF66EC" w14:textId="77777777" w:rsidR="00D831CD" w:rsidRDefault="00000000" w:rsidP="00540217">
      <w:pPr>
        <w:pStyle w:val="ListNumber"/>
        <w:numPr>
          <w:ilvl w:val="0"/>
          <w:numId w:val="0"/>
        </w:numPr>
      </w:pPr>
      <w:r>
        <w:t>23. Capacitor is a device used for</w:t>
      </w:r>
    </w:p>
    <w:p w14:paraId="5A7C116C" w14:textId="77777777" w:rsidR="00D831CD" w:rsidRDefault="00000000">
      <w:r>
        <w:t xml:space="preserve"> - Storing direct current</w:t>
      </w:r>
    </w:p>
    <w:p w14:paraId="64B54F96" w14:textId="77777777" w:rsidR="00D831CD" w:rsidRDefault="00000000">
      <w:r>
        <w:t xml:space="preserve"> - Storing electrical energy</w:t>
      </w:r>
    </w:p>
    <w:p w14:paraId="1ABB0C81" w14:textId="77777777" w:rsidR="00D831CD" w:rsidRDefault="00000000">
      <w:r>
        <w:t xml:space="preserve"> - Storing alternating current</w:t>
      </w:r>
    </w:p>
    <w:p w14:paraId="14DB70A1" w14:textId="77777777" w:rsidR="00D831CD" w:rsidRDefault="00000000">
      <w:r>
        <w:t xml:space="preserve"> - Storing voltage.</w:t>
      </w:r>
    </w:p>
    <w:p w14:paraId="417C9A11" w14:textId="77777777" w:rsidR="00D831CD" w:rsidRDefault="00000000">
      <w:r>
        <w:br/>
        <w:t>Correct Answer: Storing electrical energy</w:t>
      </w:r>
      <w:r>
        <w:br/>
      </w:r>
    </w:p>
    <w:p w14:paraId="642F6640" w14:textId="77777777" w:rsidR="00D831CD" w:rsidRDefault="00000000" w:rsidP="00540217">
      <w:pPr>
        <w:pStyle w:val="ListNumber"/>
        <w:numPr>
          <w:ilvl w:val="0"/>
          <w:numId w:val="0"/>
        </w:numPr>
      </w:pPr>
      <w:r>
        <w:lastRenderedPageBreak/>
        <w:t>24. Two bulbs X and Y having same voltage rating and of power 40 watt and 60 watt respectively are connected in series across a potential difference of 300 volt, then</w:t>
      </w:r>
      <w:r>
        <w:br/>
        <w:t>&gt;</w:t>
      </w:r>
    </w:p>
    <w:p w14:paraId="09728A8F" w14:textId="77777777" w:rsidR="00D831CD" w:rsidRDefault="00000000">
      <w:r>
        <w:t xml:space="preserve"> - X will glow brighter</w:t>
      </w:r>
    </w:p>
    <w:p w14:paraId="0A3A333E" w14:textId="77777777" w:rsidR="00D831CD" w:rsidRDefault="00000000">
      <w:r>
        <w:t xml:space="preserve"> - heat produced in Y will be greater than X</w:t>
      </w:r>
    </w:p>
    <w:p w14:paraId="75CC9A33" w14:textId="77777777" w:rsidR="00D831CD" w:rsidRDefault="00000000">
      <w:r>
        <w:t xml:space="preserve"> - resistance of Y is greater than X</w:t>
      </w:r>
    </w:p>
    <w:p w14:paraId="45449E13" w14:textId="77777777" w:rsidR="00D831CD" w:rsidRDefault="00000000">
      <w:r>
        <w:t xml:space="preserve"> - voltage drop in X will be greater than Y</w:t>
      </w:r>
    </w:p>
    <w:p w14:paraId="74710901" w14:textId="77777777" w:rsidR="00D831CD" w:rsidRDefault="00000000">
      <w:r>
        <w:br/>
        <w:t>Correct Answer: X will glow brighter</w:t>
      </w:r>
      <w:r>
        <w:br/>
      </w:r>
    </w:p>
    <w:p w14:paraId="2F735DDB" w14:textId="77777777" w:rsidR="00D831CD" w:rsidRDefault="00000000" w:rsidP="00540217">
      <w:pPr>
        <w:pStyle w:val="ListNumber"/>
        <w:numPr>
          <w:ilvl w:val="0"/>
          <w:numId w:val="0"/>
        </w:numPr>
      </w:pPr>
      <w:r>
        <w:t>25. Two charges 1 mC and 5 mC separated by 20 cm, the ratio of electric forces acting on them will be:</w:t>
      </w:r>
    </w:p>
    <w:p w14:paraId="77E46303" w14:textId="77777777" w:rsidR="00D831CD" w:rsidRDefault="00000000">
      <w:r>
        <w:t xml:space="preserve"> - 1 : 2</w:t>
      </w:r>
    </w:p>
    <w:p w14:paraId="0FB75CBC" w14:textId="77777777" w:rsidR="00D831CD" w:rsidRDefault="00000000">
      <w:r>
        <w:t xml:space="preserve"> - 1:1</w:t>
      </w:r>
    </w:p>
    <w:p w14:paraId="086D487B" w14:textId="77777777" w:rsidR="00D831CD" w:rsidRDefault="00000000">
      <w:r>
        <w:t xml:space="preserve"> - 1:5</w:t>
      </w:r>
    </w:p>
    <w:p w14:paraId="6382424A" w14:textId="77777777" w:rsidR="00D831CD" w:rsidRDefault="00000000">
      <w:r>
        <w:t xml:space="preserve"> - 5:1</w:t>
      </w:r>
    </w:p>
    <w:p w14:paraId="17360626" w14:textId="77777777" w:rsidR="00D831CD" w:rsidRDefault="00000000">
      <w:r>
        <w:br/>
        <w:t>Correct Answer: 1:1</w:t>
      </w:r>
      <w:r>
        <w:br/>
      </w:r>
    </w:p>
    <w:p w14:paraId="0E969D8D" w14:textId="77777777" w:rsidR="00D831CD" w:rsidRDefault="00000000" w:rsidP="00540217">
      <w:pPr>
        <w:pStyle w:val="ListNumber"/>
        <w:numPr>
          <w:ilvl w:val="0"/>
          <w:numId w:val="0"/>
        </w:numPr>
      </w:pPr>
      <w:r>
        <w:t>26. The dielectric constant k of an insulator cannot be</w:t>
      </w:r>
    </w:p>
    <w:p w14:paraId="4326D11C" w14:textId="77777777" w:rsidR="00D831CD" w:rsidRDefault="00000000">
      <w:r>
        <w:t xml:space="preserve"> - 3</w:t>
      </w:r>
    </w:p>
    <w:p w14:paraId="4331036D" w14:textId="77777777" w:rsidR="00D831CD" w:rsidRDefault="00000000">
      <w:r>
        <w:t xml:space="preserve"> - 6</w:t>
      </w:r>
    </w:p>
    <w:p w14:paraId="4A5D47C9" w14:textId="77777777" w:rsidR="00D831CD" w:rsidRDefault="00000000">
      <w:r>
        <w:t xml:space="preserve"> - 8</w:t>
      </w:r>
    </w:p>
    <w:p w14:paraId="7797C607" w14:textId="77777777" w:rsidR="00D831CD" w:rsidRDefault="00000000">
      <w:r>
        <w:t xml:space="preserve"> - "</w:t>
      </w:r>
      <w:r>
        <w:br/>
        <w:t>∞</w:t>
      </w:r>
      <w:r>
        <w:br/>
        <w:t>"</w:t>
      </w:r>
    </w:p>
    <w:p w14:paraId="1494FCD9" w14:textId="77777777" w:rsidR="00D831CD" w:rsidRDefault="00000000">
      <w:r>
        <w:br/>
        <w:t>Correct Answer: "</w:t>
      </w:r>
      <w:r>
        <w:br/>
        <w:t>∞</w:t>
      </w:r>
      <w:r>
        <w:br/>
        <w:t>"</w:t>
      </w:r>
      <w:r>
        <w:br/>
      </w:r>
    </w:p>
    <w:p w14:paraId="32B4BF83" w14:textId="77777777" w:rsidR="00D831CD" w:rsidRDefault="00000000" w:rsidP="00540217">
      <w:pPr>
        <w:pStyle w:val="ListNumber"/>
        <w:numPr>
          <w:ilvl w:val="0"/>
          <w:numId w:val="0"/>
        </w:numPr>
      </w:pPr>
      <w:r>
        <w:lastRenderedPageBreak/>
        <w:t>27. 10 V potential difference is applied across the plates of 1 F capacitor. What is the energy stored in capacitor?</w:t>
      </w:r>
    </w:p>
    <w:p w14:paraId="5B23E4A6" w14:textId="77777777" w:rsidR="00D831CD" w:rsidRDefault="00000000">
      <w:r>
        <w:t xml:space="preserve"> - 0.5 mJ</w:t>
      </w:r>
    </w:p>
    <w:p w14:paraId="0B0788E7" w14:textId="77777777" w:rsidR="00D831CD" w:rsidRDefault="00000000">
      <w:r>
        <w:t xml:space="preserve"> - 0.05 mJ</w:t>
      </w:r>
    </w:p>
    <w:p w14:paraId="3B1BBC2B" w14:textId="77777777" w:rsidR="00D831CD" w:rsidRDefault="00000000">
      <w:r>
        <w:t xml:space="preserve"> - 5 J</w:t>
      </w:r>
    </w:p>
    <w:p w14:paraId="320E8494" w14:textId="77777777" w:rsidR="00D831CD" w:rsidRDefault="00000000">
      <w:r>
        <w:t xml:space="preserve"> - 50 J</w:t>
      </w:r>
    </w:p>
    <w:p w14:paraId="7200FC20" w14:textId="77777777" w:rsidR="00D831CD" w:rsidRDefault="00000000">
      <w:r>
        <w:br/>
        <w:t>Correct Answer: 50 J</w:t>
      </w:r>
      <w:r>
        <w:br/>
      </w:r>
    </w:p>
    <w:p w14:paraId="2AD55A14" w14:textId="77777777" w:rsidR="00D831CD" w:rsidRDefault="00000000" w:rsidP="00540217">
      <w:pPr>
        <w:pStyle w:val="ListNumber"/>
        <w:numPr>
          <w:ilvl w:val="0"/>
          <w:numId w:val="0"/>
        </w:numPr>
      </w:pPr>
      <w:r>
        <w:t>28. Value of constant K in Coulomb's law has value of</w:t>
      </w:r>
    </w:p>
    <w:p w14:paraId="55ED6DE2" w14:textId="77777777" w:rsidR="00D831CD" w:rsidRDefault="00000000">
      <w:r>
        <w:t xml:space="preserve"> - 9 × 10³</w:t>
      </w:r>
    </w:p>
    <w:p w14:paraId="109D4EEC" w14:textId="77777777" w:rsidR="00D831CD" w:rsidRDefault="00000000">
      <w:r>
        <w:t xml:space="preserve"> - 9 × 105</w:t>
      </w:r>
    </w:p>
    <w:p w14:paraId="7DE962B6" w14:textId="77777777" w:rsidR="00D831CD" w:rsidRDefault="00000000">
      <w:r>
        <w:t xml:space="preserve"> - 9 × 107</w:t>
      </w:r>
    </w:p>
    <w:p w14:paraId="7D7CDC0C" w14:textId="77777777" w:rsidR="00D831CD" w:rsidRDefault="00000000">
      <w:r>
        <w:t xml:space="preserve"> - 9 × 109</w:t>
      </w:r>
    </w:p>
    <w:p w14:paraId="3A12A2FC" w14:textId="77777777" w:rsidR="00D831CD" w:rsidRDefault="00000000">
      <w:r>
        <w:br/>
        <w:t>Correct Answer: 9 × 109</w:t>
      </w:r>
      <w:r>
        <w:br/>
      </w:r>
    </w:p>
    <w:p w14:paraId="7803634D" w14:textId="77777777" w:rsidR="00D831CD" w:rsidRDefault="00000000" w:rsidP="00540217">
      <w:pPr>
        <w:pStyle w:val="ListNumber"/>
        <w:numPr>
          <w:ilvl w:val="0"/>
          <w:numId w:val="0"/>
        </w:numPr>
      </w:pPr>
      <w:r>
        <w:t>29. The force between two electrons separated by a distance r varies as:</w:t>
      </w:r>
    </w:p>
    <w:p w14:paraId="3505854C" w14:textId="77777777" w:rsidR="00D831CD" w:rsidRDefault="00000000">
      <w:r>
        <w:t xml:space="preserve"> - r2</w:t>
      </w:r>
    </w:p>
    <w:p w14:paraId="2FD7860F" w14:textId="77777777" w:rsidR="00D831CD" w:rsidRDefault="00000000">
      <w:r>
        <w:t xml:space="preserve"> - r</w:t>
      </w:r>
    </w:p>
    <w:p w14:paraId="7A3EB1EE" w14:textId="77777777" w:rsidR="00D831CD" w:rsidRDefault="00000000">
      <w:r>
        <w:t xml:space="preserve"> - r–1</w:t>
      </w:r>
    </w:p>
    <w:p w14:paraId="523CF869" w14:textId="77777777" w:rsidR="00D831CD" w:rsidRDefault="00000000">
      <w:r>
        <w:t xml:space="preserve"> - r–2</w:t>
      </w:r>
    </w:p>
    <w:p w14:paraId="0812C537" w14:textId="77777777" w:rsidR="00D831CD" w:rsidRDefault="00000000">
      <w:r>
        <w:br/>
        <w:t>Correct Answer: r–2</w:t>
      </w:r>
      <w:r>
        <w:br/>
      </w:r>
    </w:p>
    <w:p w14:paraId="53248620" w14:textId="77777777" w:rsidR="00D831CD" w:rsidRDefault="00000000" w:rsidP="00540217">
      <w:pPr>
        <w:pStyle w:val="ListNumber"/>
        <w:numPr>
          <w:ilvl w:val="0"/>
          <w:numId w:val="0"/>
        </w:numPr>
      </w:pPr>
      <w:r>
        <w:t>30. The amount of work done in joule in carrying a charge +q along the closed path PQRSP between the oppositely charged metal plates is (where E is electric field between the plates)&gt;</w:t>
      </w:r>
    </w:p>
    <w:p w14:paraId="3B3A6DD7" w14:textId="77777777" w:rsidR="00D831CD" w:rsidRDefault="00000000">
      <w:r>
        <w:t xml:space="preserve"> - Zero</w:t>
      </w:r>
    </w:p>
    <w:p w14:paraId="4B94A061" w14:textId="77777777" w:rsidR="00D831CD" w:rsidRDefault="00000000">
      <w:r>
        <w:t xml:space="preserve"> - q</w:t>
      </w:r>
    </w:p>
    <w:p w14:paraId="1FD989D3" w14:textId="77777777" w:rsidR="00D831CD" w:rsidRDefault="00000000">
      <w:r>
        <w:lastRenderedPageBreak/>
        <w:t xml:space="preserve"> - qE(PQ+QR+SR+SP)" src="https://cdn.kipslms.com/kipslms/content/images/ic125486_46294417-94c2-413f-92a4-5c4797384a60.svg" class="k-editor-image-auto"&gt;</w:t>
      </w:r>
    </w:p>
    <w:p w14:paraId="77891C4C" w14:textId="77777777" w:rsidR="00D831CD" w:rsidRDefault="00000000">
      <w:r>
        <w:t xml:space="preserve"> - qε0" src="https://cdn.kipslms.com/kipslms/content/images/ic125486_5478d2bb-0ae7-4170-b026-c6834a728b9e.svg" class="k-editor-image-auto"&gt;</w:t>
      </w:r>
    </w:p>
    <w:p w14:paraId="620F75BC" w14:textId="77777777" w:rsidR="00D831CD" w:rsidRDefault="00000000">
      <w:r>
        <w:br/>
        <w:t>Correct Answer: Zero</w:t>
      </w:r>
      <w:r>
        <w:br/>
      </w:r>
    </w:p>
    <w:p w14:paraId="06249D52" w14:textId="77777777" w:rsidR="00D831CD" w:rsidRDefault="00000000" w:rsidP="00540217">
      <w:pPr>
        <w:pStyle w:val="ListNumber"/>
        <w:numPr>
          <w:ilvl w:val="0"/>
          <w:numId w:val="0"/>
        </w:numPr>
      </w:pPr>
      <w:r>
        <w:t>31. To charge a 1.0 F capacitor with 2 C requires a potential diﬀerence of:</w:t>
      </w:r>
    </w:p>
    <w:p w14:paraId="45B3F51B" w14:textId="77777777" w:rsidR="00D831CD" w:rsidRDefault="00000000">
      <w:r>
        <w:t xml:space="preserve"> - 2 V</w:t>
      </w:r>
    </w:p>
    <w:p w14:paraId="23CEEDFE" w14:textId="77777777" w:rsidR="00D831CD" w:rsidRDefault="00000000">
      <w:r>
        <w:t xml:space="preserve"> - 5 V</w:t>
      </w:r>
    </w:p>
    <w:p w14:paraId="548CF34D" w14:textId="77777777" w:rsidR="00D831CD" w:rsidRDefault="00000000">
      <w:r>
        <w:t xml:space="preserve"> - 0.2 V</w:t>
      </w:r>
    </w:p>
    <w:p w14:paraId="3E5EBC7F" w14:textId="77777777" w:rsidR="00D831CD" w:rsidRDefault="00000000">
      <w:r>
        <w:t xml:space="preserve"> - 0.5 V</w:t>
      </w:r>
    </w:p>
    <w:p w14:paraId="537220B6" w14:textId="77777777" w:rsidR="00D831CD" w:rsidRDefault="00000000">
      <w:r>
        <w:br/>
        <w:t>Correct Answer: 2 V</w:t>
      </w:r>
      <w:r>
        <w:br/>
      </w:r>
    </w:p>
    <w:p w14:paraId="5C5DD862" w14:textId="77777777" w:rsidR="00D831CD" w:rsidRDefault="00000000" w:rsidP="00540217">
      <w:pPr>
        <w:pStyle w:val="ListNumber"/>
        <w:numPr>
          <w:ilvl w:val="0"/>
          <w:numId w:val="0"/>
        </w:numPr>
      </w:pPr>
      <w:r>
        <w:t>32. For a set of oppositely charged, infinite parallel plates, what is true about the electric field inside and outside the plates?</w:t>
      </w:r>
    </w:p>
    <w:p w14:paraId="17430185" w14:textId="77777777" w:rsidR="00D831CD" w:rsidRDefault="00000000">
      <w:r>
        <w:t xml:space="preserve"> - The electric field decreases as you move from the positive to the negative plate and is a non-zero constant outside.</w:t>
      </w:r>
    </w:p>
    <w:p w14:paraId="009DFD99" w14:textId="77777777" w:rsidR="00D831CD" w:rsidRDefault="00000000">
      <w:r>
        <w:t xml:space="preserve"> - The electric field decreases as you move from the positive to the negative plate and is non-zero constant outside.</w:t>
      </w:r>
    </w:p>
    <w:p w14:paraId="4816857D" w14:textId="77777777" w:rsidR="00D831CD" w:rsidRDefault="00000000">
      <w:r>
        <w:t xml:space="preserve"> - The electric field is a non-zero constant within the plates and zero outside.</w:t>
      </w:r>
    </w:p>
    <w:p w14:paraId="230BDB03" w14:textId="77777777" w:rsidR="00D831CD" w:rsidRDefault="00000000">
      <w:r>
        <w:t xml:space="preserve"> - The electric field is zero within the plates and a non-zero constant outside.</w:t>
      </w:r>
    </w:p>
    <w:p w14:paraId="18DDD5CA" w14:textId="77777777" w:rsidR="00D831CD" w:rsidRDefault="00000000">
      <w:r>
        <w:br/>
        <w:t>Correct Answer: The electric field is a non-zero constant within the plates and zero outside.</w:t>
      </w:r>
      <w:r>
        <w:br/>
      </w:r>
    </w:p>
    <w:p w14:paraId="115F55BE" w14:textId="77777777" w:rsidR="00D831CD" w:rsidRDefault="00000000" w:rsidP="00540217">
      <w:pPr>
        <w:pStyle w:val="ListNumber"/>
        <w:numPr>
          <w:ilvl w:val="0"/>
          <w:numId w:val="0"/>
        </w:numPr>
      </w:pPr>
      <w:r>
        <w:t>33. Two unlike charges of magnitude q are separated by a distance 2d. The potential at a point midway between them is</w:t>
      </w:r>
    </w:p>
    <w:p w14:paraId="116905B6" w14:textId="77777777" w:rsidR="00D831CD" w:rsidRDefault="00000000">
      <w:r>
        <w:t xml:space="preserve"> - Zero</w:t>
      </w:r>
    </w:p>
    <w:p w14:paraId="050CC6A0" w14:textId="77777777" w:rsidR="00D831CD" w:rsidRDefault="00000000">
      <w:r>
        <w:t xml:space="preserve"> - "</w:t>
      </w:r>
      <w:r>
        <w:br/>
        <w:t>1</w:t>
      </w:r>
      <w:r>
        <w:br/>
      </w:r>
      <w:r>
        <w:lastRenderedPageBreak/>
        <w:t>4</w:t>
      </w:r>
      <w:r>
        <w:br/>
        <w:t>π</w:t>
      </w:r>
      <w:r>
        <w:br/>
        <w:t>ε</w:t>
      </w:r>
      <w:r>
        <w:br/>
        <w:t>o</w:t>
      </w:r>
      <w:r>
        <w:br/>
        <w:t>"</w:t>
      </w:r>
    </w:p>
    <w:p w14:paraId="562CA1BE" w14:textId="77777777" w:rsidR="00D831CD" w:rsidRDefault="00000000">
      <w:r>
        <w:t xml:space="preserve"> - "</w:t>
      </w:r>
      <w:r>
        <w:br/>
        <w:t>1</w:t>
      </w:r>
      <w:r>
        <w:br/>
        <w:t>4</w:t>
      </w:r>
      <w:r>
        <w:br/>
        <w:t>π</w:t>
      </w:r>
      <w:r>
        <w:br/>
        <w:t>ε</w:t>
      </w:r>
      <w:r>
        <w:br/>
        <w:t>o</w:t>
      </w:r>
      <w:r>
        <w:br/>
        <w:t>.</w:t>
      </w:r>
      <w:r>
        <w:br/>
        <w:t>q</w:t>
      </w:r>
      <w:r>
        <w:br/>
        <w:t>d</w:t>
      </w:r>
      <w:r>
        <w:br/>
        <w:t>"</w:t>
      </w:r>
    </w:p>
    <w:p w14:paraId="0945EA04" w14:textId="77777777" w:rsidR="00D831CD" w:rsidRDefault="00000000">
      <w:r>
        <w:t xml:space="preserve"> - "</w:t>
      </w:r>
      <w:r>
        <w:br/>
        <w:t>1</w:t>
      </w:r>
      <w:r>
        <w:br/>
        <w:t>4</w:t>
      </w:r>
      <w:r>
        <w:br/>
        <w:t>π</w:t>
      </w:r>
      <w:r>
        <w:br/>
        <w:t>ε</w:t>
      </w:r>
      <w:r>
        <w:br/>
        <w:t>o</w:t>
      </w:r>
      <w:r>
        <w:br/>
        <w:t>.</w:t>
      </w:r>
      <w:r>
        <w:br/>
        <w:t>2</w:t>
      </w:r>
      <w:r>
        <w:br/>
        <w:t>q</w:t>
      </w:r>
      <w:r>
        <w:br/>
        <w:t>d</w:t>
      </w:r>
      <w:r>
        <w:br/>
        <w:t>2</w:t>
      </w:r>
      <w:r>
        <w:br/>
        <w:t>"</w:t>
      </w:r>
    </w:p>
    <w:p w14:paraId="5A2F55D2" w14:textId="77777777" w:rsidR="00D831CD" w:rsidRDefault="00000000">
      <w:r>
        <w:br/>
        <w:t>Correct Answer: Zero</w:t>
      </w:r>
      <w:r>
        <w:br/>
      </w:r>
    </w:p>
    <w:p w14:paraId="64FC463C" w14:textId="77777777" w:rsidR="00D831CD" w:rsidRDefault="00000000" w:rsidP="00540217">
      <w:pPr>
        <w:pStyle w:val="ListNumber"/>
        <w:numPr>
          <w:ilvl w:val="0"/>
          <w:numId w:val="0"/>
        </w:numPr>
      </w:pPr>
      <w:r>
        <w:t>34. The expression for electric potential Vr at a distance ‘r’ from ‘q’ is</w:t>
      </w:r>
    </w:p>
    <w:p w14:paraId="3D1F49AF" w14:textId="77777777" w:rsidR="00D831CD" w:rsidRDefault="00000000">
      <w:r>
        <w:t xml:space="preserve"> - "</w:t>
      </w:r>
      <w:r>
        <w:br/>
        <w:t>V</w:t>
      </w:r>
      <w:r>
        <w:br/>
        <w:t>r</w:t>
      </w:r>
      <w:r>
        <w:br/>
        <w:t>=</w:t>
      </w:r>
      <w:r>
        <w:br/>
        <w:t>1</w:t>
      </w:r>
      <w:r>
        <w:br/>
        <w:t>4</w:t>
      </w:r>
      <w:r>
        <w:br/>
        <w:t>π</w:t>
      </w:r>
      <w:r>
        <w:br/>
        <w:t>∈</w:t>
      </w:r>
      <w:r>
        <w:br/>
        <w:t>0</w:t>
      </w:r>
      <w:r>
        <w:br/>
      </w:r>
      <w:r>
        <w:lastRenderedPageBreak/>
        <w:t>q</w:t>
      </w:r>
      <w:r>
        <w:br/>
        <w:t>r</w:t>
      </w:r>
      <w:r>
        <w:br/>
        <w:t>2</w:t>
      </w:r>
      <w:r>
        <w:br/>
        <w:t>"</w:t>
      </w:r>
    </w:p>
    <w:p w14:paraId="745A88E6" w14:textId="77777777" w:rsidR="00D831CD" w:rsidRDefault="00000000">
      <w:r>
        <w:t xml:space="preserve"> - "</w:t>
      </w:r>
      <w:r>
        <w:br/>
        <w:t>V</w:t>
      </w:r>
      <w:r>
        <w:br/>
        <w:t>r</w:t>
      </w:r>
      <w:r>
        <w:br/>
        <w:t>=</w:t>
      </w:r>
      <w:r>
        <w:br/>
        <w:t>K</w:t>
      </w:r>
      <w:r>
        <w:br/>
        <w:t>q</w:t>
      </w:r>
      <w:r>
        <w:br/>
        <w:t>r</w:t>
      </w:r>
      <w:r>
        <w:br/>
        <w:t>"</w:t>
      </w:r>
    </w:p>
    <w:p w14:paraId="5042E6F3" w14:textId="77777777" w:rsidR="00D831CD" w:rsidRDefault="00000000">
      <w:r>
        <w:t xml:space="preserve"> - "</w:t>
      </w:r>
      <w:r>
        <w:br/>
        <w:t>v</w:t>
      </w:r>
      <w:r>
        <w:br/>
        <w:t>r</w:t>
      </w:r>
      <w:r>
        <w:br/>
        <w:t>=</w:t>
      </w:r>
      <w:r>
        <w:br/>
        <w:t>1</w:t>
      </w:r>
      <w:r>
        <w:br/>
        <w:t>4</w:t>
      </w:r>
      <w:r>
        <w:br/>
        <w:t>π</w:t>
      </w:r>
      <w:r>
        <w:br/>
        <w:t>∈</w:t>
      </w:r>
      <w:r>
        <w:br/>
        <w:t>0</w:t>
      </w:r>
      <w:r>
        <w:br/>
        <w:t>q</w:t>
      </w:r>
      <w:r>
        <w:br/>
        <w:t>r</w:t>
      </w:r>
      <w:r>
        <w:br/>
        <w:t>"</w:t>
      </w:r>
    </w:p>
    <w:p w14:paraId="31A2DACF" w14:textId="77777777" w:rsidR="00D831CD" w:rsidRDefault="00000000">
      <w:r>
        <w:t xml:space="preserve"> - both B &amp; C</w:t>
      </w:r>
    </w:p>
    <w:p w14:paraId="4FB10B91" w14:textId="77777777" w:rsidR="00D831CD" w:rsidRDefault="00000000">
      <w:r>
        <w:br/>
        <w:t>Correct Answer: both B &amp; C</w:t>
      </w:r>
      <w:r>
        <w:br/>
      </w:r>
    </w:p>
    <w:p w14:paraId="5615A7BF" w14:textId="77777777" w:rsidR="00D831CD" w:rsidRDefault="00000000" w:rsidP="00540217">
      <w:pPr>
        <w:pStyle w:val="ListNumber"/>
        <w:numPr>
          <w:ilvl w:val="0"/>
          <w:numId w:val="0"/>
        </w:numPr>
      </w:pPr>
      <w:r>
        <w:t>35. If air is the dielectric between plates of a capacitor, by doubling the distance between the plates and reducing area to 13” src=”https://cdn.kipslms.com/kipslms/content/images/ic125486_5bfedfed-09fb-40ac-a3dc-ff211c145165.svg”&gt; of the original value, its capacitance becomes</w:t>
      </w:r>
    </w:p>
    <w:p w14:paraId="17D11DB6" w14:textId="77777777" w:rsidR="00D831CD" w:rsidRDefault="00000000">
      <w:r>
        <w:t xml:space="preserve"> - 10 times</w:t>
      </w:r>
    </w:p>
    <w:p w14:paraId="4C6D81FE" w14:textId="77777777" w:rsidR="00D831CD" w:rsidRDefault="00000000">
      <w:r>
        <w:t xml:space="preserve"> - 6 times</w:t>
      </w:r>
    </w:p>
    <w:p w14:paraId="2020D3ED" w14:textId="77777777" w:rsidR="00D831CD" w:rsidRDefault="00000000">
      <w:r>
        <w:t xml:space="preserve"> - 16" src="https://cdn.kipslms.com/kipslms/content/images/ic125486_0b4b97dd-99d9-4e70-880b-b7f3127100ac.svg"&gt;times</w:t>
      </w:r>
    </w:p>
    <w:p w14:paraId="266EFF18" w14:textId="77777777" w:rsidR="00D831CD" w:rsidRDefault="00000000">
      <w:r>
        <w:t xml:space="preserve"> - 90 times</w:t>
      </w:r>
    </w:p>
    <w:p w14:paraId="0B3D06F3" w14:textId="77777777" w:rsidR="00D831CD" w:rsidRDefault="00000000">
      <w:r>
        <w:lastRenderedPageBreak/>
        <w:br/>
        <w:t>Correct Answer: 16" src="https://cdn.kipslms.com/kipslms/content/images/ic125486_0b4b97dd-99d9-4e70-880b-b7f3127100ac.svg"&gt;times</w:t>
      </w:r>
      <w:r>
        <w:br/>
      </w:r>
    </w:p>
    <w:p w14:paraId="3F4059D7" w14:textId="77777777" w:rsidR="00D831CD" w:rsidRDefault="00000000" w:rsidP="00540217">
      <w:pPr>
        <w:pStyle w:val="ListNumber"/>
        <w:numPr>
          <w:ilvl w:val="0"/>
          <w:numId w:val="0"/>
        </w:numPr>
      </w:pPr>
      <w:r>
        <w:t>36. A hollow metal sphere of radius 6 cm is charged such as the potential on its surface is 40V. The potential at the centre of sphere is</w:t>
      </w:r>
    </w:p>
    <w:p w14:paraId="22C36479" w14:textId="77777777" w:rsidR="00D831CD" w:rsidRDefault="00000000">
      <w:r>
        <w:t xml:space="preserve"> - Zero</w:t>
      </w:r>
    </w:p>
    <w:p w14:paraId="3CF247DB" w14:textId="77777777" w:rsidR="00D831CD" w:rsidRDefault="00000000">
      <w:r>
        <w:t xml:space="preserve"> - 40 V</w:t>
      </w:r>
    </w:p>
    <w:p w14:paraId="35BB647E" w14:textId="77777777" w:rsidR="00D831CD" w:rsidRDefault="00000000">
      <w:r>
        <w:t xml:space="preserve"> - 25 V</w:t>
      </w:r>
    </w:p>
    <w:p w14:paraId="710AF7A2" w14:textId="77777777" w:rsidR="00D831CD" w:rsidRDefault="00000000">
      <w:r>
        <w:t xml:space="preserve"> - 50 V</w:t>
      </w:r>
    </w:p>
    <w:p w14:paraId="4CCAF517" w14:textId="77777777" w:rsidR="00D831CD" w:rsidRDefault="00000000">
      <w:r>
        <w:br/>
        <w:t>Correct Answer: 40 V</w:t>
      </w:r>
      <w:r>
        <w:br/>
      </w:r>
    </w:p>
    <w:p w14:paraId="21295B49" w14:textId="77777777" w:rsidR="00D831CD" w:rsidRDefault="00000000" w:rsidP="00540217">
      <w:pPr>
        <w:pStyle w:val="ListNumber"/>
        <w:numPr>
          <w:ilvl w:val="0"/>
          <w:numId w:val="0"/>
        </w:numPr>
      </w:pPr>
      <w:r>
        <w:t>37. A capacitor having a capacity 2.0 micro farad is charged to 200 volts and then the plates of the capacitor are connected to a resistance wire. The heat produced in joules will be</w:t>
      </w:r>
    </w:p>
    <w:p w14:paraId="4A9FB086" w14:textId="77777777" w:rsidR="00D831CD" w:rsidRDefault="00000000">
      <w:r>
        <w:t xml:space="preserve"> - 4×104J</w:t>
      </w:r>
    </w:p>
    <w:p w14:paraId="6B43D693" w14:textId="77777777" w:rsidR="00D831CD" w:rsidRDefault="00000000">
      <w:r>
        <w:t xml:space="preserve"> - 4×1010J</w:t>
      </w:r>
    </w:p>
    <w:p w14:paraId="248BB3B3" w14:textId="77777777" w:rsidR="00D831CD" w:rsidRDefault="00000000">
      <w:r>
        <w:t xml:space="preserve"> - 4×10−2J</w:t>
      </w:r>
    </w:p>
    <w:p w14:paraId="1E799BE4" w14:textId="77777777" w:rsidR="00D831CD" w:rsidRDefault="00000000">
      <w:r>
        <w:t xml:space="preserve"> - 2×10−2J</w:t>
      </w:r>
    </w:p>
    <w:p w14:paraId="3A5E46B5" w14:textId="77777777" w:rsidR="00D831CD" w:rsidRDefault="00000000">
      <w:r>
        <w:br/>
        <w:t>Correct Answer: 4×10−2J</w:t>
      </w:r>
      <w:r>
        <w:br/>
      </w:r>
    </w:p>
    <w:p w14:paraId="4DCB4F2A" w14:textId="77777777" w:rsidR="00D831CD" w:rsidRDefault="00000000" w:rsidP="00540217">
      <w:pPr>
        <w:pStyle w:val="ListNumber"/>
        <w:numPr>
          <w:ilvl w:val="0"/>
          <w:numId w:val="0"/>
        </w:numPr>
      </w:pPr>
      <w:r>
        <w:t>38. Electric potential energy and electric potential difference are related as</w:t>
      </w:r>
    </w:p>
    <w:p w14:paraId="0BA8EE0E" w14:textId="77777777" w:rsidR="00D831CD" w:rsidRDefault="00000000">
      <w:r>
        <w:t xml:space="preserve"> - "</w:t>
      </w:r>
      <w:r>
        <w:br/>
        <w:t>Δ</w:t>
      </w:r>
      <w:r>
        <w:br/>
        <w:t>U</w:t>
      </w:r>
      <w:r>
        <w:br/>
        <w:t>=</w:t>
      </w:r>
      <w:r>
        <w:br/>
        <w:t>q</w:t>
      </w:r>
      <w:r>
        <w:br/>
        <w:t>o</w:t>
      </w:r>
      <w:r>
        <w:br/>
        <w:t>q</w:t>
      </w:r>
      <w:r>
        <w:br/>
        <w:t xml:space="preserve">  "</w:t>
      </w:r>
    </w:p>
    <w:p w14:paraId="6AC142DC" w14:textId="77777777" w:rsidR="00D831CD" w:rsidRDefault="00000000">
      <w:r>
        <w:lastRenderedPageBreak/>
        <w:t xml:space="preserve"> - "</w:t>
      </w:r>
      <w:r>
        <w:br/>
        <w:t>Δ</w:t>
      </w:r>
      <w:r>
        <w:br/>
        <w:t>U</w:t>
      </w:r>
      <w:r>
        <w:br/>
        <w:t>=</w:t>
      </w:r>
      <w:r>
        <w:br/>
        <w:t>Δ</w:t>
      </w:r>
      <w:r>
        <w:br/>
        <w:t>v</w:t>
      </w:r>
      <w:r>
        <w:br/>
        <w:t>q</w:t>
      </w:r>
      <w:r>
        <w:br/>
        <w:t>o</w:t>
      </w:r>
      <w:r>
        <w:br/>
        <w:t xml:space="preserve">  "</w:t>
      </w:r>
    </w:p>
    <w:p w14:paraId="132EDF78" w14:textId="77777777" w:rsidR="00D831CD" w:rsidRDefault="00000000">
      <w:r>
        <w:t xml:space="preserve"> - "</w:t>
      </w:r>
      <w:r>
        <w:br/>
        <w:t>Δ</w:t>
      </w:r>
      <w:r>
        <w:br/>
        <w:t>U</w:t>
      </w:r>
      <w:r>
        <w:br/>
        <w:t xml:space="preserve"> = q</w:t>
      </w:r>
      <w:r>
        <w:br/>
        <w:t>o</w:t>
      </w:r>
      <w:r>
        <w:br/>
        <w:t>Δ</w:t>
      </w:r>
      <w:r>
        <w:br/>
        <w:t>V</w:t>
      </w:r>
      <w:r>
        <w:br/>
        <w:t xml:space="preserve">  "</w:t>
      </w:r>
    </w:p>
    <w:p w14:paraId="083FC781" w14:textId="77777777" w:rsidR="00D831CD" w:rsidRDefault="00000000">
      <w:r>
        <w:t xml:space="preserve"> - "</w:t>
      </w:r>
      <w:r>
        <w:br/>
        <w:t xml:space="preserve">U = </w:t>
      </w:r>
      <w:r>
        <w:br/>
        <w:t>Δ</w:t>
      </w:r>
      <w:r>
        <w:br/>
        <w:t>V</w:t>
      </w:r>
      <w:r>
        <w:br/>
        <w:t>Δ</w:t>
      </w:r>
      <w:r>
        <w:br/>
        <w:t>r</w:t>
      </w:r>
      <w:r>
        <w:br/>
        <w:t>"</w:t>
      </w:r>
    </w:p>
    <w:p w14:paraId="11D5493A" w14:textId="77777777" w:rsidR="00D831CD" w:rsidRDefault="00000000">
      <w:r>
        <w:br/>
        <w:t>Correct Answer: "</w:t>
      </w:r>
      <w:r>
        <w:br/>
        <w:t>Δ</w:t>
      </w:r>
      <w:r>
        <w:br/>
        <w:t>U</w:t>
      </w:r>
      <w:r>
        <w:br/>
        <w:t xml:space="preserve"> = q</w:t>
      </w:r>
      <w:r>
        <w:br/>
        <w:t>o</w:t>
      </w:r>
      <w:r>
        <w:br/>
        <w:t>Δ</w:t>
      </w:r>
      <w:r>
        <w:br/>
        <w:t>V</w:t>
      </w:r>
      <w:r>
        <w:br/>
        <w:t xml:space="preserve">  "</w:t>
      </w:r>
      <w:r>
        <w:br/>
      </w:r>
    </w:p>
    <w:p w14:paraId="3E66F3BD" w14:textId="77777777" w:rsidR="00D831CD" w:rsidRDefault="00000000" w:rsidP="00540217">
      <w:pPr>
        <w:pStyle w:val="ListNumber"/>
        <w:numPr>
          <w:ilvl w:val="0"/>
          <w:numId w:val="0"/>
        </w:numPr>
      </w:pPr>
      <w:r>
        <w:t>39. A positive charge of 6µC moves between two points through an electric field. Work done by the electric field on the charge is 30 mJ. What is the potential difference between the two points?</w:t>
      </w:r>
    </w:p>
    <w:p w14:paraId="0EA15FF2" w14:textId="77777777" w:rsidR="00D831CD" w:rsidRDefault="00000000">
      <w:r>
        <w:t xml:space="preserve"> - 3kV</w:t>
      </w:r>
    </w:p>
    <w:p w14:paraId="5FEA88ED" w14:textId="77777777" w:rsidR="00D831CD" w:rsidRDefault="00000000">
      <w:r>
        <w:t xml:space="preserve"> - 4kV</w:t>
      </w:r>
    </w:p>
    <w:p w14:paraId="4393C6E9" w14:textId="77777777" w:rsidR="00D831CD" w:rsidRDefault="00000000">
      <w:r>
        <w:lastRenderedPageBreak/>
        <w:t xml:space="preserve"> - 5kV</w:t>
      </w:r>
    </w:p>
    <w:p w14:paraId="1742B82E" w14:textId="77777777" w:rsidR="00D831CD" w:rsidRDefault="00000000">
      <w:r>
        <w:t xml:space="preserve"> - 6kV</w:t>
      </w:r>
    </w:p>
    <w:p w14:paraId="75A086E3" w14:textId="77777777" w:rsidR="00D831CD" w:rsidRDefault="00000000">
      <w:r>
        <w:br/>
        <w:t>Correct Answer: 5kV</w:t>
      </w:r>
      <w:r>
        <w:br/>
      </w:r>
    </w:p>
    <w:p w14:paraId="2A63ABED" w14:textId="77777777" w:rsidR="00D831CD" w:rsidRDefault="00000000" w:rsidP="00540217">
      <w:pPr>
        <w:pStyle w:val="ListNumber"/>
        <w:numPr>
          <w:ilvl w:val="0"/>
          <w:numId w:val="0"/>
        </w:numPr>
      </w:pPr>
      <w:r>
        <w:t>40. The energy of a charged capacitor resides in</w:t>
      </w:r>
    </w:p>
    <w:p w14:paraId="4CC76782" w14:textId="77777777" w:rsidR="00D831CD" w:rsidRDefault="00000000">
      <w:r>
        <w:t xml:space="preserve"> - The electric field only</w:t>
      </w:r>
    </w:p>
    <w:p w14:paraId="18DAB9D9" w14:textId="77777777" w:rsidR="00D831CD" w:rsidRDefault="00000000">
      <w:r>
        <w:t xml:space="preserve"> - The magnetic field only</w:t>
      </w:r>
    </w:p>
    <w:p w14:paraId="1A188896" w14:textId="77777777" w:rsidR="00D831CD" w:rsidRDefault="00000000">
      <w:r>
        <w:t xml:space="preserve"> - Both theelectric and magnetic field</w:t>
      </w:r>
    </w:p>
    <w:p w14:paraId="3A3C924C" w14:textId="77777777" w:rsidR="00D831CD" w:rsidRDefault="00000000">
      <w:r>
        <w:t xml:space="preserve"> - Neither in electric nor magnetic field</w:t>
      </w:r>
    </w:p>
    <w:p w14:paraId="40C5431A" w14:textId="77777777" w:rsidR="00D831CD" w:rsidRDefault="00000000">
      <w:r>
        <w:br/>
        <w:t>Correct Answer: The electric field only</w:t>
      </w:r>
      <w:r>
        <w:br/>
      </w:r>
    </w:p>
    <w:p w14:paraId="6AAC1FF3" w14:textId="77777777" w:rsidR="00D831CD" w:rsidRDefault="00000000" w:rsidP="00540217">
      <w:pPr>
        <w:pStyle w:val="ListNumber"/>
        <w:numPr>
          <w:ilvl w:val="0"/>
          <w:numId w:val="0"/>
        </w:numPr>
      </w:pPr>
      <w:r>
        <w:t>41. Find the force between 2C and -1C separated by a distance 1m in air (in newton).</w:t>
      </w:r>
    </w:p>
    <w:p w14:paraId="68528F82" w14:textId="77777777" w:rsidR="00D831CD" w:rsidRDefault="00000000">
      <w:r>
        <w:t xml:space="preserve"> - 18 × 10 -9</w:t>
      </w:r>
    </w:p>
    <w:p w14:paraId="42584D16" w14:textId="77777777" w:rsidR="00D831CD" w:rsidRDefault="00000000">
      <w:r>
        <w:t xml:space="preserve"> - -18 × 10 -9</w:t>
      </w:r>
    </w:p>
    <w:p w14:paraId="50921D2F" w14:textId="77777777" w:rsidR="00D831CD" w:rsidRDefault="00000000">
      <w:r>
        <w:t xml:space="preserve"> - 18 × 10 9</w:t>
      </w:r>
    </w:p>
    <w:p w14:paraId="107665E6" w14:textId="77777777" w:rsidR="00D831CD" w:rsidRDefault="00000000">
      <w:r>
        <w:t xml:space="preserve"> - 18 × 10 -9</w:t>
      </w:r>
    </w:p>
    <w:p w14:paraId="292FE985" w14:textId="77777777" w:rsidR="00D831CD" w:rsidRDefault="00000000">
      <w:r>
        <w:br/>
        <w:t>Correct Answer: 18 × 10 -9</w:t>
      </w:r>
      <w:r>
        <w:br/>
      </w:r>
    </w:p>
    <w:p w14:paraId="2E1E594D" w14:textId="77777777" w:rsidR="00D831CD" w:rsidRDefault="00000000" w:rsidP="00540217">
      <w:pPr>
        <w:pStyle w:val="ListNumber"/>
        <w:numPr>
          <w:ilvl w:val="0"/>
          <w:numId w:val="0"/>
        </w:numPr>
      </w:pPr>
      <w:r>
        <w:t>42. Coulomb law is employed in</w:t>
      </w:r>
    </w:p>
    <w:p w14:paraId="5D54AB79" w14:textId="77777777" w:rsidR="00D831CD" w:rsidRDefault="00000000">
      <w:r>
        <w:t xml:space="preserve"> - Electrostatics</w:t>
      </w:r>
    </w:p>
    <w:p w14:paraId="14432C42" w14:textId="77777777" w:rsidR="00D831CD" w:rsidRDefault="00000000">
      <w:r>
        <w:t xml:space="preserve"> - Maxwell theory</w:t>
      </w:r>
    </w:p>
    <w:p w14:paraId="700597A5" w14:textId="77777777" w:rsidR="00D831CD" w:rsidRDefault="00000000">
      <w:r>
        <w:t xml:space="preserve"> - Electromagnetics</w:t>
      </w:r>
    </w:p>
    <w:p w14:paraId="21979393" w14:textId="77777777" w:rsidR="00D831CD" w:rsidRDefault="00000000">
      <w:r>
        <w:t xml:space="preserve"> - None</w:t>
      </w:r>
    </w:p>
    <w:p w14:paraId="4F0520FA" w14:textId="77777777" w:rsidR="00D831CD" w:rsidRDefault="00000000">
      <w:r>
        <w:br/>
        <w:t>Correct Answer: Electrostatics</w:t>
      </w:r>
      <w:r>
        <w:br/>
      </w:r>
    </w:p>
    <w:p w14:paraId="12CF07F7" w14:textId="77777777" w:rsidR="00D831CD" w:rsidRDefault="00000000" w:rsidP="00540217">
      <w:pPr>
        <w:pStyle w:val="ListNumber"/>
        <w:numPr>
          <w:ilvl w:val="0"/>
          <w:numId w:val="0"/>
        </w:numPr>
      </w:pPr>
      <w:r>
        <w:lastRenderedPageBreak/>
        <w:t>43. A and B are two spherical conductors of the same extent and size. A is solid and B is hollow Both are charged to the same potential. If the charges on A and B are QA and QB respectively, then</w:t>
      </w:r>
    </w:p>
    <w:p w14:paraId="2B714CD9" w14:textId="77777777" w:rsidR="00D831CD" w:rsidRDefault="00000000">
      <w:r>
        <w:t xml:space="preserve"> - QA is less than QB</w:t>
      </w:r>
    </w:p>
    <w:p w14:paraId="349DEA90" w14:textId="77777777" w:rsidR="00D831CD" w:rsidRDefault="00000000">
      <w:r>
        <w:t xml:space="preserve"> - QA is greater than QB but not double</w:t>
      </w:r>
    </w:p>
    <w:p w14:paraId="293C65F7" w14:textId="77777777" w:rsidR="00D831CD" w:rsidRDefault="00000000">
      <w:r>
        <w:t xml:space="preserve"> - QA = QB</w:t>
      </w:r>
    </w:p>
    <w:p w14:paraId="0D206B6E" w14:textId="77777777" w:rsidR="00D831CD" w:rsidRDefault="00000000">
      <w:r>
        <w:t xml:space="preserve"> - QA = 2QB</w:t>
      </w:r>
    </w:p>
    <w:p w14:paraId="2FC6255E" w14:textId="77777777" w:rsidR="00D831CD" w:rsidRDefault="00000000">
      <w:r>
        <w:br/>
        <w:t>Correct Answer: QA = QB</w:t>
      </w:r>
      <w:r>
        <w:br/>
      </w:r>
    </w:p>
    <w:p w14:paraId="5F9448C9" w14:textId="77777777" w:rsidR="00D831CD" w:rsidRDefault="00000000" w:rsidP="00540217">
      <w:pPr>
        <w:pStyle w:val="ListNumber"/>
        <w:numPr>
          <w:ilvl w:val="0"/>
          <w:numId w:val="0"/>
        </w:numPr>
      </w:pPr>
      <w:r>
        <w:t>44. If the potential difference across the two plates of a parallel plate capacitor is doubled then its energy stored in it will be:</w:t>
      </w:r>
    </w:p>
    <w:p w14:paraId="56B9255A" w14:textId="77777777" w:rsidR="00D831CD" w:rsidRDefault="00000000">
      <w:r>
        <w:t xml:space="preserve"> - 2 times</w:t>
      </w:r>
    </w:p>
    <w:p w14:paraId="17DAE1D6" w14:textId="77777777" w:rsidR="00D831CD" w:rsidRDefault="00000000">
      <w:r>
        <w:t xml:space="preserve"> - 16 times</w:t>
      </w:r>
    </w:p>
    <w:p w14:paraId="4316970C" w14:textId="77777777" w:rsidR="00D831CD" w:rsidRDefault="00000000">
      <w:r>
        <w:t xml:space="preserve"> - 4 times</w:t>
      </w:r>
    </w:p>
    <w:p w14:paraId="54AD8C10" w14:textId="77777777" w:rsidR="00D831CD" w:rsidRDefault="00000000">
      <w:r>
        <w:t xml:space="preserve"> - remains same</w:t>
      </w:r>
    </w:p>
    <w:p w14:paraId="20E32073" w14:textId="77777777" w:rsidR="00D831CD" w:rsidRDefault="00000000">
      <w:r>
        <w:br/>
        <w:t>Correct Answer: 4 times</w:t>
      </w:r>
      <w:r>
        <w:br/>
      </w:r>
    </w:p>
    <w:p w14:paraId="44609F10" w14:textId="77777777" w:rsidR="00D831CD" w:rsidRDefault="00000000" w:rsidP="00540217">
      <w:pPr>
        <w:pStyle w:val="ListNumber"/>
        <w:numPr>
          <w:ilvl w:val="0"/>
          <w:numId w:val="0"/>
        </w:numPr>
      </w:pPr>
      <w:r>
        <w:t>45. Two point charges +3μC and +8μC repel each other with a force of 40N. If a charge of -5μC is added to each of them, then the force between them will become</w:t>
      </w:r>
    </w:p>
    <w:p w14:paraId="49C306FF" w14:textId="77777777" w:rsidR="00D831CD" w:rsidRDefault="00000000">
      <w:r>
        <w:t xml:space="preserve"> - -20N</w:t>
      </w:r>
    </w:p>
    <w:p w14:paraId="59F04AD6" w14:textId="77777777" w:rsidR="00D831CD" w:rsidRDefault="00000000">
      <w:r>
        <w:t xml:space="preserve"> - +20N</w:t>
      </w:r>
    </w:p>
    <w:p w14:paraId="7273EAA7" w14:textId="77777777" w:rsidR="00D831CD" w:rsidRDefault="00000000">
      <w:r>
        <w:t xml:space="preserve"> - +10N</w:t>
      </w:r>
    </w:p>
    <w:p w14:paraId="63FDEC9F" w14:textId="77777777" w:rsidR="00D831CD" w:rsidRDefault="00000000">
      <w:r>
        <w:t xml:space="preserve"> - -10N</w:t>
      </w:r>
    </w:p>
    <w:p w14:paraId="1F6B7597" w14:textId="77777777" w:rsidR="00D831CD" w:rsidRDefault="00000000">
      <w:r>
        <w:br/>
        <w:t>Correct Answer: -10N</w:t>
      </w:r>
      <w:r>
        <w:br/>
      </w:r>
    </w:p>
    <w:p w14:paraId="788AF5EC" w14:textId="77777777" w:rsidR="00D831CD" w:rsidRDefault="00000000" w:rsidP="00540217">
      <w:pPr>
        <w:pStyle w:val="ListNumber"/>
        <w:numPr>
          <w:ilvl w:val="0"/>
          <w:numId w:val="0"/>
        </w:numPr>
      </w:pPr>
      <w:r>
        <w:t>46. Charge on a capacitor is 50 µC. If voltage applied across its plates is 10V then its capacitance will be</w:t>
      </w:r>
    </w:p>
    <w:p w14:paraId="0609574C" w14:textId="77777777" w:rsidR="00D831CD" w:rsidRDefault="00000000">
      <w:r>
        <w:t xml:space="preserve"> - 5µF</w:t>
      </w:r>
    </w:p>
    <w:p w14:paraId="2F66BC20" w14:textId="77777777" w:rsidR="00D831CD" w:rsidRDefault="00000000">
      <w:r>
        <w:lastRenderedPageBreak/>
        <w:t xml:space="preserve"> - 0.02µF</w:t>
      </w:r>
    </w:p>
    <w:p w14:paraId="134BF656" w14:textId="77777777" w:rsidR="00D831CD" w:rsidRDefault="00000000">
      <w:r>
        <w:t xml:space="preserve"> - 500µF</w:t>
      </w:r>
    </w:p>
    <w:p w14:paraId="64360B7F" w14:textId="77777777" w:rsidR="00D831CD" w:rsidRDefault="00000000">
      <w:r>
        <w:t xml:space="preserve"> - 0.02µF</w:t>
      </w:r>
    </w:p>
    <w:p w14:paraId="0863E134" w14:textId="77777777" w:rsidR="00D831CD" w:rsidRDefault="00000000">
      <w:r>
        <w:br/>
        <w:t>Correct Answer: 5µF</w:t>
      </w:r>
      <w:r>
        <w:br/>
      </w:r>
    </w:p>
    <w:p w14:paraId="7AC3481A" w14:textId="77777777" w:rsidR="00D831CD" w:rsidRDefault="00000000" w:rsidP="00540217">
      <w:pPr>
        <w:pStyle w:val="ListNumber"/>
        <w:numPr>
          <w:ilvl w:val="0"/>
          <w:numId w:val="0"/>
        </w:numPr>
      </w:pPr>
      <w:r>
        <w:t>47. The amount of work done to move a unit positive charge from one point to another against the E is measure of</w:t>
      </w:r>
    </w:p>
    <w:p w14:paraId="30B200D6" w14:textId="77777777" w:rsidR="00D831CD" w:rsidRDefault="00000000">
      <w:r>
        <w:t xml:space="preserve"> - Electric potential difference between two points</w:t>
      </w:r>
    </w:p>
    <w:p w14:paraId="37D6E118" w14:textId="77777777" w:rsidR="00D831CD" w:rsidRDefault="00000000">
      <w:r>
        <w:t xml:space="preserve"> - Capacitance</w:t>
      </w:r>
    </w:p>
    <w:p w14:paraId="498616E8" w14:textId="77777777" w:rsidR="00D831CD" w:rsidRDefault="00000000">
      <w:r>
        <w:t xml:space="preserve"> - Intensity of E</w:t>
      </w:r>
    </w:p>
    <w:p w14:paraId="38299D2C" w14:textId="77777777" w:rsidR="00D831CD" w:rsidRDefault="00000000">
      <w:r>
        <w:t xml:space="preserve"> - Resistance between two points</w:t>
      </w:r>
    </w:p>
    <w:p w14:paraId="2F7F6120" w14:textId="77777777" w:rsidR="00D831CD" w:rsidRDefault="00000000">
      <w:r>
        <w:br/>
        <w:t>Correct Answer: Electric potential difference between two points</w:t>
      </w:r>
      <w:r>
        <w:br/>
      </w:r>
    </w:p>
    <w:p w14:paraId="44BDCEAF" w14:textId="77777777" w:rsidR="00D831CD" w:rsidRDefault="00000000" w:rsidP="00540217">
      <w:pPr>
        <w:pStyle w:val="ListNumber"/>
        <w:numPr>
          <w:ilvl w:val="0"/>
          <w:numId w:val="0"/>
        </w:numPr>
      </w:pPr>
      <w:r>
        <w:t>48. Capacitance in the presence of medium is given by:</w:t>
      </w:r>
    </w:p>
    <w:p w14:paraId="40AEE30B" w14:textId="77777777" w:rsidR="00D831CD" w:rsidRDefault="00000000">
      <w:r>
        <w:t xml:space="preserve"> - "</w:t>
      </w:r>
      <w:r>
        <w:br/>
        <w:t>A</w:t>
      </w:r>
      <w:r>
        <w:br/>
        <w:t>ε</w:t>
      </w:r>
      <w:r>
        <w:br/>
        <w:t>r</w:t>
      </w:r>
      <w:r>
        <w:br/>
        <w:t>ε</w:t>
      </w:r>
      <w:r>
        <w:br/>
        <w:t>o</w:t>
      </w:r>
      <w:r>
        <w:br/>
        <w:t>r</w:t>
      </w:r>
      <w:r>
        <w:br/>
        <w:t>2</w:t>
      </w:r>
      <w:r>
        <w:br/>
        <w:t>"</w:t>
      </w:r>
    </w:p>
    <w:p w14:paraId="1049042D" w14:textId="77777777" w:rsidR="00D831CD" w:rsidRDefault="00000000">
      <w:r>
        <w:t xml:space="preserve"> - "</w:t>
      </w:r>
      <w:r>
        <w:br/>
        <w:t>A</w:t>
      </w:r>
      <w:r>
        <w:br/>
        <w:t>ε</w:t>
      </w:r>
      <w:r>
        <w:br/>
        <w:t>r</w:t>
      </w:r>
      <w:r>
        <w:br/>
        <w:t>ε</w:t>
      </w:r>
      <w:r>
        <w:br/>
        <w:t>o</w:t>
      </w:r>
      <w:r>
        <w:br/>
        <w:t>d</w:t>
      </w:r>
      <w:r>
        <w:br/>
        <w:t>"</w:t>
      </w:r>
    </w:p>
    <w:p w14:paraId="5C31EA65" w14:textId="77777777" w:rsidR="00D831CD" w:rsidRDefault="00000000">
      <w:r>
        <w:t xml:space="preserve"> - "</w:t>
      </w:r>
      <w:r>
        <w:br/>
        <w:t>A</w:t>
      </w:r>
      <w:r>
        <w:br/>
      </w:r>
      <w:r>
        <w:lastRenderedPageBreak/>
        <w:t>ε</w:t>
      </w:r>
      <w:r>
        <w:br/>
        <w:t>r</w:t>
      </w:r>
      <w:r>
        <w:br/>
        <w:t>r</w:t>
      </w:r>
      <w:r>
        <w:br/>
        <w:t>2</w:t>
      </w:r>
      <w:r>
        <w:br/>
        <w:t>"</w:t>
      </w:r>
    </w:p>
    <w:p w14:paraId="01F9F970" w14:textId="77777777" w:rsidR="00D831CD" w:rsidRDefault="00000000">
      <w:r>
        <w:t xml:space="preserve"> - "</w:t>
      </w:r>
      <w:r>
        <w:br/>
        <w:t>A</w:t>
      </w:r>
      <w:r>
        <w:br/>
        <w:t>ε</w:t>
      </w:r>
      <w:r>
        <w:br/>
        <w:t>r</w:t>
      </w:r>
      <w:r>
        <w:br/>
        <w:t>d</w:t>
      </w:r>
      <w:r>
        <w:br/>
        <w:t>"</w:t>
      </w:r>
    </w:p>
    <w:p w14:paraId="6DE301DF" w14:textId="77777777" w:rsidR="00D831CD" w:rsidRDefault="00000000">
      <w:r>
        <w:br/>
        <w:t>Correct Answer: "</w:t>
      </w:r>
      <w:r>
        <w:br/>
        <w:t>A</w:t>
      </w:r>
      <w:r>
        <w:br/>
        <w:t>ε</w:t>
      </w:r>
      <w:r>
        <w:br/>
        <w:t>r</w:t>
      </w:r>
      <w:r>
        <w:br/>
        <w:t>ε</w:t>
      </w:r>
      <w:r>
        <w:br/>
        <w:t>o</w:t>
      </w:r>
      <w:r>
        <w:br/>
        <w:t>d</w:t>
      </w:r>
      <w:r>
        <w:br/>
        <w:t>"</w:t>
      </w:r>
      <w:r>
        <w:br/>
      </w:r>
    </w:p>
    <w:p w14:paraId="38CBAD18" w14:textId="77777777" w:rsidR="00D831CD" w:rsidRDefault="00000000" w:rsidP="00540217">
      <w:pPr>
        <w:pStyle w:val="ListNumber"/>
        <w:numPr>
          <w:ilvl w:val="0"/>
          <w:numId w:val="0"/>
        </w:numPr>
      </w:pPr>
      <w:r>
        <w:t>49. Value of potential at a point due to a point charge is</w:t>
      </w:r>
    </w:p>
    <w:p w14:paraId="78BC3D78" w14:textId="77777777" w:rsidR="00D831CD" w:rsidRDefault="00000000">
      <w:r>
        <w:t xml:space="preserve"> - Inversely proportional to square of the distance</w:t>
      </w:r>
    </w:p>
    <w:p w14:paraId="688F16EF" w14:textId="77777777" w:rsidR="00D831CD" w:rsidRDefault="00000000">
      <w:r>
        <w:t xml:space="preserve"> - Directly proportional to square of the distance</w:t>
      </w:r>
    </w:p>
    <w:p w14:paraId="546FAFDB" w14:textId="77777777" w:rsidR="00D831CD" w:rsidRDefault="00000000">
      <w:r>
        <w:t xml:space="preserve"> - Inversely proportional to the distance</w:t>
      </w:r>
    </w:p>
    <w:p w14:paraId="5BBA4703" w14:textId="77777777" w:rsidR="00D831CD" w:rsidRDefault="00000000">
      <w:r>
        <w:t xml:space="preserve"> - Directly proportional to the distance</w:t>
      </w:r>
    </w:p>
    <w:p w14:paraId="144331DB" w14:textId="77777777" w:rsidR="00D831CD" w:rsidRDefault="00000000">
      <w:r>
        <w:br/>
        <w:t>Correct Answer: Inversely proportional to the distance</w:t>
      </w:r>
      <w:r>
        <w:br/>
      </w:r>
    </w:p>
    <w:p w14:paraId="70DC6A62" w14:textId="77777777" w:rsidR="00D831CD" w:rsidRDefault="00000000" w:rsidP="00540217">
      <w:pPr>
        <w:pStyle w:val="ListNumber"/>
        <w:numPr>
          <w:ilvl w:val="0"/>
          <w:numId w:val="0"/>
        </w:numPr>
      </w:pPr>
      <w:r>
        <w:t>50. An-α-particle is accelerated through a potential difference of 106 V. Its K.E will be</w:t>
      </w:r>
    </w:p>
    <w:p w14:paraId="52EA2AE9" w14:textId="77777777" w:rsidR="00D831CD" w:rsidRDefault="00000000">
      <w:r>
        <w:t xml:space="preserve"> - 1 MeV</w:t>
      </w:r>
    </w:p>
    <w:p w14:paraId="7C7D097A" w14:textId="77777777" w:rsidR="00D831CD" w:rsidRDefault="00000000">
      <w:r>
        <w:t xml:space="preserve"> - 2MeV</w:t>
      </w:r>
    </w:p>
    <w:p w14:paraId="63E18F8B" w14:textId="77777777" w:rsidR="00D831CD" w:rsidRDefault="00000000">
      <w:r>
        <w:t xml:space="preserve"> - 4 MeV</w:t>
      </w:r>
    </w:p>
    <w:p w14:paraId="5F4CBC02" w14:textId="77777777" w:rsidR="00D831CD" w:rsidRDefault="00000000">
      <w:r>
        <w:t xml:space="preserve"> - 8MeV</w:t>
      </w:r>
    </w:p>
    <w:p w14:paraId="1DD583E0" w14:textId="77777777" w:rsidR="00D831CD" w:rsidRDefault="00000000">
      <w:r>
        <w:lastRenderedPageBreak/>
        <w:br/>
        <w:t>Correct Answer: 2MeV</w:t>
      </w:r>
      <w:r>
        <w:br/>
      </w:r>
    </w:p>
    <w:p w14:paraId="2330F87A" w14:textId="77777777" w:rsidR="00D831CD" w:rsidRDefault="00000000" w:rsidP="00540217">
      <w:pPr>
        <w:pStyle w:val="ListNumber"/>
        <w:numPr>
          <w:ilvl w:val="0"/>
          <w:numId w:val="0"/>
        </w:numPr>
      </w:pPr>
      <w:r>
        <w:t>51. The figure below shows two point charges, +Q and +Q. If the right-hand charge were absent, the electric field at Point P due to +Q would have a strength of E. With the right-hand charge in place, what is the strength of the total electric field at P, which lies at the midpoint of the line segment joining the charges?&gt;</w:t>
      </w:r>
    </w:p>
    <w:p w14:paraId="28B91A77" w14:textId="77777777" w:rsidR="00D831CD" w:rsidRDefault="00000000">
      <w:r>
        <w:t xml:space="preserve"> - 0</w:t>
      </w:r>
    </w:p>
    <w:p w14:paraId="60391F45" w14:textId="77777777" w:rsidR="00D831CD" w:rsidRDefault="00000000">
      <w:r>
        <w:t xml:space="preserve"> - E4" src="https://cdn.kipslms.com/kipslms/content/images/ic125486_5f9a9892-44ca-44f0-a76e-829c013ce487.svg"&gt;</w:t>
      </w:r>
    </w:p>
    <w:p w14:paraId="0A718451" w14:textId="77777777" w:rsidR="00D831CD" w:rsidRDefault="00000000">
      <w:r>
        <w:t xml:space="preserve"> - E2" src="https://cdn.kipslms.com/kipslms/content/images/ic125486_30f941fb-7466-4c7f-b258-12a9c1be3b6b.svg"&gt;</w:t>
      </w:r>
    </w:p>
    <w:p w14:paraId="3FEDE0A2" w14:textId="77777777" w:rsidR="00D831CD" w:rsidRDefault="00000000">
      <w:r>
        <w:t xml:space="preserve"> - 2E</w:t>
      </w:r>
    </w:p>
    <w:p w14:paraId="23CF6C16" w14:textId="77777777" w:rsidR="00D831CD" w:rsidRDefault="00000000">
      <w:r>
        <w:br/>
        <w:t>Correct Answer: 0</w:t>
      </w:r>
      <w:r>
        <w:br/>
      </w:r>
    </w:p>
    <w:p w14:paraId="67725B89" w14:textId="77777777" w:rsidR="00D831CD" w:rsidRDefault="00000000" w:rsidP="00540217">
      <w:pPr>
        <w:pStyle w:val="ListNumber"/>
        <w:numPr>
          <w:ilvl w:val="0"/>
          <w:numId w:val="0"/>
        </w:numPr>
      </w:pPr>
      <w:r>
        <w:t>52. At which point in the figure shown “</w:t>
      </w:r>
      <w:r>
        <w:br/>
        <w:t>E</w:t>
      </w:r>
      <w:r>
        <w:br/>
        <w:t>→</w:t>
      </w:r>
      <w:r>
        <w:br/>
        <w:t xml:space="preserve">”  has multiple values </w:t>
      </w:r>
      <w:r>
        <w:br/>
        <w:t>&gt;</w:t>
      </w:r>
    </w:p>
    <w:p w14:paraId="292E84EA" w14:textId="77777777" w:rsidR="00D831CD" w:rsidRDefault="00000000">
      <w:r>
        <w:t xml:space="preserve"> - B</w:t>
      </w:r>
    </w:p>
    <w:p w14:paraId="78ADDF4B" w14:textId="77777777" w:rsidR="00D831CD" w:rsidRDefault="00000000">
      <w:r>
        <w:t xml:space="preserve"> - C</w:t>
      </w:r>
    </w:p>
    <w:p w14:paraId="415C3BBA" w14:textId="77777777" w:rsidR="00D831CD" w:rsidRDefault="00000000">
      <w:r>
        <w:t xml:space="preserve"> - A</w:t>
      </w:r>
    </w:p>
    <w:p w14:paraId="0A6C359A" w14:textId="77777777" w:rsidR="00D831CD" w:rsidRDefault="00000000">
      <w:r>
        <w:t xml:space="preserve"> - Not possible</w:t>
      </w:r>
    </w:p>
    <w:p w14:paraId="7450FF0D" w14:textId="77777777" w:rsidR="00D831CD" w:rsidRDefault="00000000">
      <w:r>
        <w:br/>
        <w:t>Correct Answer: Not possible</w:t>
      </w:r>
      <w:r>
        <w:br/>
      </w:r>
    </w:p>
    <w:p w14:paraId="62559912" w14:textId="77777777" w:rsidR="00D831CD" w:rsidRDefault="00000000" w:rsidP="00540217">
      <w:pPr>
        <w:pStyle w:val="ListNumber"/>
        <w:numPr>
          <w:ilvl w:val="0"/>
          <w:numId w:val="0"/>
        </w:numPr>
      </w:pPr>
      <w:r>
        <w:t>53. If the distance between the two-point charges become half then force between them becomes</w:t>
      </w:r>
    </w:p>
    <w:p w14:paraId="08DE316B" w14:textId="77777777" w:rsidR="00D831CD" w:rsidRDefault="00000000">
      <w:r>
        <w:t xml:space="preserve"> - double</w:t>
      </w:r>
    </w:p>
    <w:p w14:paraId="4F1A7C3C" w14:textId="77777777" w:rsidR="00D831CD" w:rsidRDefault="00000000">
      <w:r>
        <w:t xml:space="preserve"> - four times</w:t>
      </w:r>
    </w:p>
    <w:p w14:paraId="461CE3A3" w14:textId="77777777" w:rsidR="00D831CD" w:rsidRDefault="00000000">
      <w:r>
        <w:t xml:space="preserve"> - half</w:t>
      </w:r>
    </w:p>
    <w:p w14:paraId="5D55B5E3" w14:textId="77777777" w:rsidR="00D831CD" w:rsidRDefault="00000000">
      <w:r>
        <w:lastRenderedPageBreak/>
        <w:t xml:space="preserve"> - remains same</w:t>
      </w:r>
    </w:p>
    <w:p w14:paraId="3C2F9EDB" w14:textId="77777777" w:rsidR="00D831CD" w:rsidRDefault="00000000">
      <w:r>
        <w:br/>
        <w:t>Correct Answer: four times</w:t>
      </w:r>
      <w:r>
        <w:br/>
      </w:r>
    </w:p>
    <w:p w14:paraId="09EE05CA" w14:textId="77777777" w:rsidR="00D831CD" w:rsidRDefault="00000000" w:rsidP="00540217">
      <w:pPr>
        <w:pStyle w:val="ListNumber"/>
        <w:numPr>
          <w:ilvl w:val="0"/>
          <w:numId w:val="0"/>
        </w:numPr>
      </w:pPr>
      <w:r>
        <w:t>54. Two plates are 2cm apart. If a potential differenceof 10 volts is applied between the plates. The electric field between theplates will be</w:t>
      </w:r>
    </w:p>
    <w:p w14:paraId="0B60BBC7" w14:textId="77777777" w:rsidR="00D831CD" w:rsidRDefault="00000000">
      <w:r>
        <w:t xml:space="preserve"> - 20 N/C</w:t>
      </w:r>
    </w:p>
    <w:p w14:paraId="191066E9" w14:textId="77777777" w:rsidR="00D831CD" w:rsidRDefault="00000000">
      <w:r>
        <w:t xml:space="preserve"> - 250 N/C</w:t>
      </w:r>
    </w:p>
    <w:p w14:paraId="2548B32A" w14:textId="77777777" w:rsidR="00D831CD" w:rsidRDefault="00000000">
      <w:r>
        <w:t xml:space="preserve"> - 500 N/C</w:t>
      </w:r>
    </w:p>
    <w:p w14:paraId="710E26C6" w14:textId="77777777" w:rsidR="00D831CD" w:rsidRDefault="00000000">
      <w:r>
        <w:t xml:space="preserve"> - 1000 N/C</w:t>
      </w:r>
    </w:p>
    <w:p w14:paraId="46F275F0" w14:textId="77777777" w:rsidR="00D831CD" w:rsidRDefault="00000000">
      <w:r>
        <w:br/>
        <w:t>Correct Answer: 500 N/C</w:t>
      </w:r>
      <w:r>
        <w:br/>
      </w:r>
    </w:p>
    <w:p w14:paraId="5EA34357" w14:textId="77777777" w:rsidR="00D831CD" w:rsidRDefault="00000000" w:rsidP="00540217">
      <w:pPr>
        <w:pStyle w:val="ListNumber"/>
        <w:numPr>
          <w:ilvl w:val="0"/>
          <w:numId w:val="0"/>
        </w:numPr>
      </w:pPr>
      <w:r>
        <w:t xml:space="preserve">55. Two protons A and B are placed is between the two plates of a parallel plate capacitor charged to a potential difference V as shown in figure. The force on two protons are FA and  FB ; then  </w:t>
      </w:r>
      <w:r>
        <w:br/>
        <w:t>&gt;</w:t>
      </w:r>
    </w:p>
    <w:p w14:paraId="385B4190" w14:textId="77777777" w:rsidR="00D831CD" w:rsidRDefault="00000000">
      <w:r>
        <w:t xml:space="preserve"> - "</w:t>
      </w:r>
      <w:r>
        <w:br/>
        <w:t>F</w:t>
      </w:r>
      <w:r>
        <w:br/>
        <w:t>A</w:t>
      </w:r>
      <w:r>
        <w:br/>
        <w:t>&gt;</w:t>
      </w:r>
      <w:r>
        <w:br/>
        <w:t>F</w:t>
      </w:r>
      <w:r>
        <w:br/>
        <w:t>B</w:t>
      </w:r>
      <w:r>
        <w:br/>
        <w:t>" editorid="OptionA" class="k-editor-image-auto"&gt;</w:t>
      </w:r>
    </w:p>
    <w:p w14:paraId="1FEF0CCD" w14:textId="77777777" w:rsidR="00D831CD" w:rsidRDefault="00000000">
      <w:r>
        <w:t xml:space="preserve"> - "</w:t>
      </w:r>
      <w:r>
        <w:br/>
        <w:t>F</w:t>
      </w:r>
      <w:r>
        <w:br/>
        <w:t>A</w:t>
      </w:r>
      <w:r>
        <w:br/>
        <w:t>=</w:t>
      </w:r>
      <w:r>
        <w:br/>
        <w:t>F</w:t>
      </w:r>
      <w:r>
        <w:br/>
        <w:t>B</w:t>
      </w:r>
      <w:r>
        <w:br/>
        <w:t>" editorid="OptionB" class="k-editor-image-auto"&gt;</w:t>
      </w:r>
    </w:p>
    <w:p w14:paraId="30CAE5FF" w14:textId="77777777" w:rsidR="00D831CD" w:rsidRDefault="00000000">
      <w:r>
        <w:t xml:space="preserve"> - "</w:t>
      </w:r>
      <w:r>
        <w:br/>
        <w:t>F</w:t>
      </w:r>
      <w:r>
        <w:br/>
        <w:t>A</w:t>
      </w:r>
      <w:r>
        <w:br/>
        <w:t>&lt;</w:t>
      </w:r>
      <w:r>
        <w:br/>
        <w:t>F</w:t>
      </w:r>
      <w:r>
        <w:br/>
      </w:r>
      <w:r>
        <w:lastRenderedPageBreak/>
        <w:t>B</w:t>
      </w:r>
      <w:r>
        <w:br/>
        <w:t>" editorid="OptionC" class="k-editor-image-auto"&gt;</w:t>
      </w:r>
    </w:p>
    <w:p w14:paraId="72E63316" w14:textId="77777777" w:rsidR="00D831CD" w:rsidRDefault="00000000">
      <w:r>
        <w:t xml:space="preserve"> - nothing can be predicted</w:t>
      </w:r>
    </w:p>
    <w:p w14:paraId="0442CFD4" w14:textId="77777777" w:rsidR="00D831CD" w:rsidRDefault="00000000">
      <w:r>
        <w:br/>
        <w:t>Correct Answer: "</w:t>
      </w:r>
      <w:r>
        <w:br/>
        <w:t>F</w:t>
      </w:r>
      <w:r>
        <w:br/>
        <w:t>A</w:t>
      </w:r>
      <w:r>
        <w:br/>
        <w:t>=</w:t>
      </w:r>
      <w:r>
        <w:br/>
        <w:t>F</w:t>
      </w:r>
      <w:r>
        <w:br/>
        <w:t>B</w:t>
      </w:r>
      <w:r>
        <w:br/>
        <w:t>" editorid="OptionB" class="k-editor-image-auto"&gt;</w:t>
      </w:r>
      <w:r>
        <w:br/>
      </w:r>
    </w:p>
    <w:p w14:paraId="122B9CCF" w14:textId="77777777" w:rsidR="00D831CD" w:rsidRDefault="00000000" w:rsidP="00540217">
      <w:pPr>
        <w:pStyle w:val="ListNumber"/>
        <w:numPr>
          <w:ilvl w:val="0"/>
          <w:numId w:val="0"/>
        </w:numPr>
      </w:pPr>
      <w:r>
        <w:t>56. Electric lines of force about a negative point charge are</w:t>
      </w:r>
    </w:p>
    <w:p w14:paraId="2E2B6BCB" w14:textId="77777777" w:rsidR="00D831CD" w:rsidRDefault="00000000">
      <w:r>
        <w:t xml:space="preserve"> - Circular, anticlockwise</w:t>
      </w:r>
    </w:p>
    <w:p w14:paraId="52D3263C" w14:textId="77777777" w:rsidR="00D831CD" w:rsidRDefault="00000000">
      <w:r>
        <w:t xml:space="preserve"> - Circular, clockwise</w:t>
      </w:r>
    </w:p>
    <w:p w14:paraId="096E9D53" w14:textId="77777777" w:rsidR="00D831CD" w:rsidRDefault="00000000">
      <w:r>
        <w:t xml:space="preserve"> - Radial inwards</w:t>
      </w:r>
    </w:p>
    <w:p w14:paraId="73961E3D" w14:textId="77777777" w:rsidR="00D831CD" w:rsidRDefault="00000000">
      <w:r>
        <w:t xml:space="preserve"> - Radial outwards</w:t>
      </w:r>
    </w:p>
    <w:p w14:paraId="611306FD" w14:textId="77777777" w:rsidR="00D831CD" w:rsidRDefault="00000000">
      <w:r>
        <w:br/>
        <w:t>Correct Answer: Radial inwards</w:t>
      </w:r>
      <w:r>
        <w:br/>
      </w:r>
    </w:p>
    <w:p w14:paraId="3200096D" w14:textId="77777777" w:rsidR="00D831CD" w:rsidRDefault="00000000" w:rsidP="00540217">
      <w:pPr>
        <w:pStyle w:val="ListNumber"/>
        <w:numPr>
          <w:ilvl w:val="0"/>
          <w:numId w:val="0"/>
        </w:numPr>
      </w:pPr>
      <w:r>
        <w:t>57. A isolated  charged point particle produces am electric field with magnitude E at a point 2m away. At point 1 m from the particle, the magnitude of the field is</w:t>
      </w:r>
    </w:p>
    <w:p w14:paraId="46767B8E" w14:textId="77777777" w:rsidR="00D831CD" w:rsidRDefault="00000000">
      <w:r>
        <w:t xml:space="preserve"> - 2 E</w:t>
      </w:r>
    </w:p>
    <w:p w14:paraId="4A6ED213" w14:textId="77777777" w:rsidR="00D831CD" w:rsidRDefault="00000000">
      <w:r>
        <w:t xml:space="preserve"> - 4 E</w:t>
      </w:r>
    </w:p>
    <w:p w14:paraId="187DF46D" w14:textId="77777777" w:rsidR="00D831CD" w:rsidRDefault="00000000">
      <w:r>
        <w:t xml:space="preserve"> - 3 E</w:t>
      </w:r>
    </w:p>
    <w:p w14:paraId="3316C50D" w14:textId="77777777" w:rsidR="00D831CD" w:rsidRDefault="00000000">
      <w:r>
        <w:t xml:space="preserve"> - E</w:t>
      </w:r>
    </w:p>
    <w:p w14:paraId="0B925A32" w14:textId="77777777" w:rsidR="00D831CD" w:rsidRDefault="00000000">
      <w:r>
        <w:br/>
        <w:t>Correct Answer: 4 E</w:t>
      </w:r>
      <w:r>
        <w:br/>
      </w:r>
    </w:p>
    <w:p w14:paraId="089AD4CF" w14:textId="77777777" w:rsidR="00D831CD" w:rsidRDefault="00000000" w:rsidP="00540217">
      <w:pPr>
        <w:pStyle w:val="ListNumber"/>
        <w:numPr>
          <w:ilvl w:val="0"/>
          <w:numId w:val="0"/>
        </w:numPr>
      </w:pPr>
      <w:r>
        <w:t>58. Two charges are placed at a certain distance. If the magnitude of each charge is doubled the force will become</w:t>
      </w:r>
    </w:p>
    <w:p w14:paraId="36E2B5DB" w14:textId="77777777" w:rsidR="00D831CD" w:rsidRDefault="00000000">
      <w:r>
        <w:t xml:space="preserve"> - 1/4th of its original value</w:t>
      </w:r>
    </w:p>
    <w:p w14:paraId="3267764A" w14:textId="77777777" w:rsidR="00D831CD" w:rsidRDefault="00000000">
      <w:r>
        <w:lastRenderedPageBreak/>
        <w:t xml:space="preserve"> - 1/8th of its original value</w:t>
      </w:r>
    </w:p>
    <w:p w14:paraId="4631C5A8" w14:textId="77777777" w:rsidR="00D831CD" w:rsidRDefault="00000000">
      <w:r>
        <w:t xml:space="preserve"> - 4 times of its original value</w:t>
      </w:r>
    </w:p>
    <w:p w14:paraId="7E789086" w14:textId="77777777" w:rsidR="00D831CD" w:rsidRDefault="00000000">
      <w:r>
        <w:t xml:space="preserve"> - 8 times of its original value</w:t>
      </w:r>
    </w:p>
    <w:p w14:paraId="724D645B" w14:textId="77777777" w:rsidR="00D831CD" w:rsidRDefault="00000000">
      <w:r>
        <w:br/>
        <w:t>Correct Answer: 4 times of its original value</w:t>
      </w:r>
      <w:r>
        <w:br/>
      </w:r>
    </w:p>
    <w:p w14:paraId="1E0FE4AE" w14:textId="77777777" w:rsidR="00D831CD" w:rsidRDefault="00000000" w:rsidP="00540217">
      <w:pPr>
        <w:pStyle w:val="ListNumber"/>
        <w:numPr>
          <w:ilvl w:val="0"/>
          <w:numId w:val="0"/>
        </w:numPr>
      </w:pPr>
      <w:r>
        <w:t>59. A capacitor with air as the dielectric is charged to a potential of 100 volts. If the space between the plates is now filled with a dielectric of dielectric constant 10, the potential difference between the plates will be</w:t>
      </w:r>
    </w:p>
    <w:p w14:paraId="62C4B728" w14:textId="77777777" w:rsidR="00D831CD" w:rsidRDefault="00000000">
      <w:r>
        <w:t xml:space="preserve"> - 1000 volts</w:t>
      </w:r>
    </w:p>
    <w:p w14:paraId="2FB37278" w14:textId="77777777" w:rsidR="00D831CD" w:rsidRDefault="00000000">
      <w:r>
        <w:t xml:space="preserve"> - 100 volts</w:t>
      </w:r>
    </w:p>
    <w:p w14:paraId="123B1F84" w14:textId="77777777" w:rsidR="00D831CD" w:rsidRDefault="00000000">
      <w:r>
        <w:t xml:space="preserve"> - 10 volts</w:t>
      </w:r>
    </w:p>
    <w:p w14:paraId="0134CE18" w14:textId="77777777" w:rsidR="00D831CD" w:rsidRDefault="00000000">
      <w:r>
        <w:t xml:space="preserve"> - Zero</w:t>
      </w:r>
    </w:p>
    <w:p w14:paraId="61D3189A" w14:textId="77777777" w:rsidR="00D831CD" w:rsidRDefault="00000000">
      <w:r>
        <w:br/>
        <w:t>Correct Answer: 10 volts</w:t>
      </w:r>
      <w:r>
        <w:br/>
      </w:r>
    </w:p>
    <w:p w14:paraId="7A63BA63" w14:textId="77777777" w:rsidR="00D831CD" w:rsidRDefault="00000000" w:rsidP="00540217">
      <w:pPr>
        <w:pStyle w:val="ListNumber"/>
        <w:numPr>
          <w:ilvl w:val="0"/>
          <w:numId w:val="0"/>
        </w:numPr>
      </w:pPr>
      <w:r>
        <w:t>60. A point charge at a distance ‘x’ from another point charge experiences a force of repulsion, which one of the following graph shows. How the force is related to ‘x’:</w:t>
      </w:r>
    </w:p>
    <w:p w14:paraId="5EF26997" w14:textId="77777777" w:rsidR="00D831CD" w:rsidRDefault="00000000">
      <w:r>
        <w:t xml:space="preserve"> - &gt;</w:t>
      </w:r>
    </w:p>
    <w:p w14:paraId="14C9A8FD" w14:textId="77777777" w:rsidR="00D831CD" w:rsidRDefault="00000000">
      <w:r>
        <w:t xml:space="preserve"> - &gt;</w:t>
      </w:r>
    </w:p>
    <w:p w14:paraId="1764B14D" w14:textId="77777777" w:rsidR="00D831CD" w:rsidRDefault="00000000">
      <w:r>
        <w:t xml:space="preserve"> - &gt;</w:t>
      </w:r>
    </w:p>
    <w:p w14:paraId="0CF2A414" w14:textId="77777777" w:rsidR="00D831CD" w:rsidRDefault="00000000">
      <w:r>
        <w:t xml:space="preserve"> - &gt;</w:t>
      </w:r>
    </w:p>
    <w:p w14:paraId="538D4338" w14:textId="77777777" w:rsidR="00D831CD" w:rsidRDefault="00000000">
      <w:r>
        <w:br/>
        <w:t>Correct Answer: &gt;</w:t>
      </w:r>
      <w:r>
        <w:br/>
      </w:r>
    </w:p>
    <w:p w14:paraId="6D589EC5" w14:textId="77777777" w:rsidR="00D831CD" w:rsidRDefault="00D831CD"/>
    <w:p w14:paraId="7BCFED30" w14:textId="77777777" w:rsidR="00D831CD" w:rsidRDefault="00000000">
      <w:pPr>
        <w:pStyle w:val="Heading1"/>
      </w:pPr>
      <w:r>
        <w:t>7-Current Electricity</w:t>
      </w:r>
    </w:p>
    <w:p w14:paraId="72CB53EE" w14:textId="77777777" w:rsidR="00D831CD" w:rsidRDefault="00000000" w:rsidP="00540217">
      <w:pPr>
        <w:pStyle w:val="ListNumber"/>
        <w:numPr>
          <w:ilvl w:val="0"/>
          <w:numId w:val="0"/>
        </w:numPr>
      </w:pPr>
      <w:r>
        <w:t>1. A wire of resistance 4 “</w:t>
      </w:r>
      <w:r>
        <w:br/>
        <w:t>Ω</w:t>
      </w:r>
      <w:r>
        <w:br/>
        <w:t>” is bent in the form acircle. The resistance between the ends of any diameter is</w:t>
      </w:r>
    </w:p>
    <w:p w14:paraId="7D5FB749" w14:textId="77777777" w:rsidR="00D831CD" w:rsidRDefault="00000000">
      <w:r>
        <w:lastRenderedPageBreak/>
        <w:t xml:space="preserve"> - 1 "</w:t>
      </w:r>
      <w:r>
        <w:br/>
        <w:t>Ω</w:t>
      </w:r>
      <w:r>
        <w:br/>
        <w:t>"</w:t>
      </w:r>
    </w:p>
    <w:p w14:paraId="5C076607" w14:textId="77777777" w:rsidR="00D831CD" w:rsidRDefault="00000000">
      <w:r>
        <w:t xml:space="preserve"> - 2 "</w:t>
      </w:r>
      <w:r>
        <w:br/>
        <w:t>Ω</w:t>
      </w:r>
      <w:r>
        <w:br/>
        <w:t>"</w:t>
      </w:r>
    </w:p>
    <w:p w14:paraId="22E1F3C9" w14:textId="77777777" w:rsidR="00D831CD" w:rsidRDefault="00000000">
      <w:r>
        <w:t xml:space="preserve"> - 4 "</w:t>
      </w:r>
      <w:r>
        <w:br/>
        <w:t>Ω</w:t>
      </w:r>
      <w:r>
        <w:br/>
        <w:t>"</w:t>
      </w:r>
    </w:p>
    <w:p w14:paraId="5152264F" w14:textId="77777777" w:rsidR="00D831CD" w:rsidRDefault="00000000">
      <w:r>
        <w:t xml:space="preserve"> - 8 "</w:t>
      </w:r>
      <w:r>
        <w:br/>
        <w:t>Ω</w:t>
      </w:r>
      <w:r>
        <w:br/>
        <w:t>"</w:t>
      </w:r>
    </w:p>
    <w:p w14:paraId="579478B1" w14:textId="77777777" w:rsidR="00D831CD" w:rsidRDefault="00000000">
      <w:r>
        <w:br/>
        <w:t>Correct Answer: 1 "</w:t>
      </w:r>
      <w:r>
        <w:br/>
        <w:t>Ω</w:t>
      </w:r>
      <w:r>
        <w:br/>
        <w:t>"</w:t>
      </w:r>
      <w:r>
        <w:br/>
      </w:r>
    </w:p>
    <w:p w14:paraId="75E70FE4" w14:textId="77777777" w:rsidR="00D831CD" w:rsidRDefault="00000000" w:rsidP="00540217">
      <w:pPr>
        <w:pStyle w:val="ListNumber"/>
        <w:numPr>
          <w:ilvl w:val="0"/>
          <w:numId w:val="0"/>
        </w:numPr>
      </w:pPr>
      <w:r>
        <w:t>2. Ohm's law is true</w:t>
      </w:r>
    </w:p>
    <w:p w14:paraId="3C5985C1" w14:textId="77777777" w:rsidR="00D831CD" w:rsidRDefault="00000000">
      <w:r>
        <w:t xml:space="preserve"> - For metallic conductors at low temperature</w:t>
      </w:r>
    </w:p>
    <w:p w14:paraId="516D148E" w14:textId="77777777" w:rsidR="00D831CD" w:rsidRDefault="00000000">
      <w:r>
        <w:t xml:space="preserve"> - For metallic conductors at high temperature</w:t>
      </w:r>
    </w:p>
    <w:p w14:paraId="60BA6473" w14:textId="77777777" w:rsidR="00D831CD" w:rsidRDefault="00000000">
      <w:r>
        <w:t xml:space="preserve"> - For electrolytes when current passes through them</w:t>
      </w:r>
    </w:p>
    <w:p w14:paraId="69AC79F3" w14:textId="77777777" w:rsidR="00D831CD" w:rsidRDefault="00000000">
      <w:r>
        <w:t xml:space="preserve"> - For diode when current flows</w:t>
      </w:r>
    </w:p>
    <w:p w14:paraId="18CF47E1" w14:textId="77777777" w:rsidR="00D831CD" w:rsidRDefault="00000000">
      <w:r>
        <w:br/>
        <w:t>Correct Answer: For metallic conductors at low temperature</w:t>
      </w:r>
      <w:r>
        <w:br/>
      </w:r>
    </w:p>
    <w:p w14:paraId="63054C17" w14:textId="77777777" w:rsidR="00D831CD" w:rsidRDefault="00000000" w:rsidP="00540217">
      <w:pPr>
        <w:pStyle w:val="ListNumber"/>
        <w:numPr>
          <w:ilvl w:val="0"/>
          <w:numId w:val="0"/>
        </w:numPr>
      </w:pPr>
      <w:r>
        <w:t>3. Ohms law for an ohmic resistor gives a straight line whose slope gives (if V is along x-axis)</w:t>
      </w:r>
    </w:p>
    <w:p w14:paraId="5D4507E3" w14:textId="77777777" w:rsidR="00D831CD" w:rsidRDefault="00000000">
      <w:r>
        <w:t xml:space="preserve"> - Resistivity</w:t>
      </w:r>
    </w:p>
    <w:p w14:paraId="3C4C8122" w14:textId="77777777" w:rsidR="00D831CD" w:rsidRDefault="00000000">
      <w:r>
        <w:t xml:space="preserve"> - Resistance</w:t>
      </w:r>
    </w:p>
    <w:p w14:paraId="5E02BDE1" w14:textId="77777777" w:rsidR="00D831CD" w:rsidRDefault="00000000">
      <w:r>
        <w:t xml:space="preserve"> - Conductivity</w:t>
      </w:r>
    </w:p>
    <w:p w14:paraId="2A3B5A59" w14:textId="77777777" w:rsidR="00D831CD" w:rsidRDefault="00000000">
      <w:r>
        <w:t xml:space="preserve"> - Conductance</w:t>
      </w:r>
    </w:p>
    <w:p w14:paraId="4205DA9A" w14:textId="77777777" w:rsidR="00D831CD" w:rsidRDefault="00000000">
      <w:r>
        <w:lastRenderedPageBreak/>
        <w:br/>
        <w:t>Correct Answer: Conductance</w:t>
      </w:r>
      <w:r>
        <w:br/>
      </w:r>
    </w:p>
    <w:p w14:paraId="75A030B7" w14:textId="77777777" w:rsidR="00D831CD" w:rsidRDefault="00000000" w:rsidP="00540217">
      <w:pPr>
        <w:pStyle w:val="ListNumber"/>
        <w:numPr>
          <w:ilvl w:val="0"/>
          <w:numId w:val="0"/>
        </w:numPr>
      </w:pPr>
      <w:r>
        <w:t>4. A cell of e.m.f.1.5Vhaving a finite internal resistance is connected to a load resistance of 2Ω. For maximum power transfer the internal resistance of the cell should be</w:t>
      </w:r>
    </w:p>
    <w:p w14:paraId="1D79D677" w14:textId="77777777" w:rsidR="00D831CD" w:rsidRDefault="00000000">
      <w:r>
        <w:t xml:space="preserve"> - 4 ohm</w:t>
      </w:r>
    </w:p>
    <w:p w14:paraId="662561FA" w14:textId="77777777" w:rsidR="00D831CD" w:rsidRDefault="00000000">
      <w:r>
        <w:t xml:space="preserve"> - 0.5 ohm</w:t>
      </w:r>
    </w:p>
    <w:p w14:paraId="432CB05A" w14:textId="77777777" w:rsidR="00D831CD" w:rsidRDefault="00000000">
      <w:r>
        <w:t xml:space="preserve"> - 2 ohm</w:t>
      </w:r>
    </w:p>
    <w:p w14:paraId="24764231" w14:textId="77777777" w:rsidR="00D831CD" w:rsidRDefault="00000000">
      <w:r>
        <w:t xml:space="preserve"> - None of these</w:t>
      </w:r>
    </w:p>
    <w:p w14:paraId="67D60EF1" w14:textId="77777777" w:rsidR="00D831CD" w:rsidRDefault="00000000">
      <w:r>
        <w:br/>
        <w:t>Correct Answer: 2 ohm</w:t>
      </w:r>
      <w:r>
        <w:br/>
      </w:r>
    </w:p>
    <w:p w14:paraId="1A0815C9" w14:textId="77777777" w:rsidR="00D831CD" w:rsidRDefault="00000000" w:rsidP="00540217">
      <w:pPr>
        <w:pStyle w:val="ListNumber"/>
        <w:numPr>
          <w:ilvl w:val="0"/>
          <w:numId w:val="0"/>
        </w:numPr>
      </w:pPr>
      <w:r>
        <w:t>5. Maximum power is delivered by battery to a load resistance R when</w:t>
      </w:r>
    </w:p>
    <w:p w14:paraId="43387884" w14:textId="77777777" w:rsidR="00D831CD" w:rsidRDefault="00000000">
      <w:r>
        <w:t xml:space="preserve"> - R = r</w:t>
      </w:r>
    </w:p>
    <w:p w14:paraId="68743824" w14:textId="77777777" w:rsidR="00D831CD" w:rsidRDefault="00000000">
      <w:r>
        <w:t xml:space="preserve"> - R &gt; r</w:t>
      </w:r>
    </w:p>
    <w:p w14:paraId="4D9AB543" w14:textId="77777777" w:rsidR="00D831CD" w:rsidRDefault="00000000">
      <w:r>
        <w:t xml:space="preserve"> - R &lt; r</w:t>
      </w:r>
    </w:p>
    <w:p w14:paraId="4328B2AB" w14:textId="77777777" w:rsidR="00D831CD" w:rsidRDefault="00000000">
      <w:r>
        <w:t xml:space="preserve"> - R ³ r</w:t>
      </w:r>
    </w:p>
    <w:p w14:paraId="0B5B101C" w14:textId="77777777" w:rsidR="00D831CD" w:rsidRDefault="00000000">
      <w:r>
        <w:br/>
        <w:t>Correct Answer: R = r</w:t>
      </w:r>
      <w:r>
        <w:br/>
      </w:r>
    </w:p>
    <w:p w14:paraId="3F85A850" w14:textId="77777777" w:rsidR="00D831CD" w:rsidRDefault="00000000" w:rsidP="00540217">
      <w:pPr>
        <w:pStyle w:val="ListNumber"/>
        <w:numPr>
          <w:ilvl w:val="0"/>
          <w:numId w:val="0"/>
        </w:numPr>
      </w:pPr>
      <w:r>
        <w:t>6. Two resistors of resistance R1 and R2 having R1 &gt; R2 are connected in parallel. For equivalent resistance R, the correct statement is</w:t>
      </w:r>
    </w:p>
    <w:p w14:paraId="0596CA00" w14:textId="77777777" w:rsidR="00D831CD" w:rsidRDefault="00000000">
      <w:r>
        <w:t xml:space="preserve"> - R &gt; R1+R2</w:t>
      </w:r>
    </w:p>
    <w:p w14:paraId="04D019AD" w14:textId="77777777" w:rsidR="00D831CD" w:rsidRDefault="00000000">
      <w:r>
        <w:t xml:space="preserve"> - R1 &lt; R &lt; R2</w:t>
      </w:r>
    </w:p>
    <w:p w14:paraId="3E75B3C0" w14:textId="77777777" w:rsidR="00D831CD" w:rsidRDefault="00000000">
      <w:r>
        <w:t xml:space="preserve"> - R2 &lt; R &lt; (R1+R2)</w:t>
      </w:r>
    </w:p>
    <w:p w14:paraId="447DA58A" w14:textId="77777777" w:rsidR="00D831CD" w:rsidRDefault="00000000">
      <w:r>
        <w:t xml:space="preserve"> - R &lt; R2</w:t>
      </w:r>
    </w:p>
    <w:p w14:paraId="23448257" w14:textId="77777777" w:rsidR="00D831CD" w:rsidRDefault="00000000">
      <w:r>
        <w:br/>
        <w:t>Correct Answer: R &lt; R2</w:t>
      </w:r>
      <w:r>
        <w:br/>
      </w:r>
    </w:p>
    <w:p w14:paraId="164909F7" w14:textId="77777777" w:rsidR="00D831CD" w:rsidRDefault="00000000" w:rsidP="00540217">
      <w:pPr>
        <w:pStyle w:val="ListNumber"/>
        <w:numPr>
          <w:ilvl w:val="0"/>
          <w:numId w:val="0"/>
        </w:numPr>
      </w:pPr>
      <w:r>
        <w:t>7. When a current flows through a conductor, its temperature</w:t>
      </w:r>
    </w:p>
    <w:p w14:paraId="0B1011B7" w14:textId="77777777" w:rsidR="00D831CD" w:rsidRDefault="00000000">
      <w:r>
        <w:lastRenderedPageBreak/>
        <w:t xml:space="preserve"> - Increases</w:t>
      </w:r>
    </w:p>
    <w:p w14:paraId="028449D0" w14:textId="77777777" w:rsidR="00D831CD" w:rsidRDefault="00000000">
      <w:r>
        <w:t xml:space="preserve"> - Decreases</w:t>
      </w:r>
    </w:p>
    <w:p w14:paraId="28106A1C" w14:textId="77777777" w:rsidR="00D831CD" w:rsidRDefault="00000000">
      <w:r>
        <w:t xml:space="preserve"> - Remains same</w:t>
      </w:r>
    </w:p>
    <w:p w14:paraId="18C37AD6" w14:textId="77777777" w:rsidR="00D831CD" w:rsidRDefault="00000000">
      <w:r>
        <w:t xml:space="preserve"> - May increase or decrease</w:t>
      </w:r>
    </w:p>
    <w:p w14:paraId="1E4C12E0" w14:textId="77777777" w:rsidR="00D831CD" w:rsidRDefault="00000000">
      <w:r>
        <w:br/>
        <w:t>Correct Answer: Increases</w:t>
      </w:r>
      <w:r>
        <w:br/>
      </w:r>
    </w:p>
    <w:p w14:paraId="677CD884" w14:textId="77777777" w:rsidR="00D831CD" w:rsidRDefault="00000000" w:rsidP="00540217">
      <w:pPr>
        <w:pStyle w:val="ListNumber"/>
        <w:numPr>
          <w:ilvl w:val="0"/>
          <w:numId w:val="0"/>
        </w:numPr>
      </w:pPr>
      <w:r>
        <w:t>8. Which of following is not same as watt?</w:t>
      </w:r>
    </w:p>
    <w:p w14:paraId="3B8B222F" w14:textId="77777777" w:rsidR="00D831CD" w:rsidRDefault="00000000">
      <w:r>
        <w:t xml:space="preserve"> - "</w:t>
      </w:r>
      <w:r>
        <w:br/>
        <w:t>A</w:t>
      </w:r>
      <w:r>
        <w:br/>
        <w:t>V</w:t>
      </w:r>
      <w:r>
        <w:br/>
        <w:t>"</w:t>
      </w:r>
    </w:p>
    <w:p w14:paraId="63AB43EE" w14:textId="77777777" w:rsidR="00D831CD" w:rsidRDefault="00000000">
      <w:r>
        <w:t xml:space="preserve"> - "</w:t>
      </w:r>
      <w:r>
        <w:br/>
        <w:t>J</w:t>
      </w:r>
      <w:r>
        <w:br/>
        <w:t>s</w:t>
      </w:r>
      <w:r>
        <w:br/>
        <w:t>"</w:t>
      </w:r>
    </w:p>
    <w:p w14:paraId="3C5A0004" w14:textId="77777777" w:rsidR="00D831CD" w:rsidRDefault="00000000">
      <w:r>
        <w:t xml:space="preserve"> - AV</w:t>
      </w:r>
    </w:p>
    <w:p w14:paraId="63BF6B46" w14:textId="77777777" w:rsidR="00D831CD" w:rsidRDefault="00000000">
      <w:r>
        <w:t xml:space="preserve"> - "</w:t>
      </w:r>
      <w:r>
        <w:br/>
        <w:t>A</w:t>
      </w:r>
      <w:r>
        <w:br/>
        <w:t>2</w:t>
      </w:r>
      <w:r>
        <w:br/>
        <w:t>Ω</w:t>
      </w:r>
      <w:r>
        <w:br/>
        <w:t>"</w:t>
      </w:r>
    </w:p>
    <w:p w14:paraId="418343C2" w14:textId="77777777" w:rsidR="00D831CD" w:rsidRDefault="00000000">
      <w:r>
        <w:br/>
        <w:t>Correct Answer: "</w:t>
      </w:r>
      <w:r>
        <w:br/>
        <w:t>A</w:t>
      </w:r>
      <w:r>
        <w:br/>
        <w:t>V</w:t>
      </w:r>
      <w:r>
        <w:br/>
        <w:t>"</w:t>
      </w:r>
      <w:r>
        <w:br/>
      </w:r>
    </w:p>
    <w:p w14:paraId="63CB2F75" w14:textId="77777777" w:rsidR="00D831CD" w:rsidRDefault="00000000" w:rsidP="00540217">
      <w:pPr>
        <w:pStyle w:val="ListNumber"/>
        <w:numPr>
          <w:ilvl w:val="0"/>
          <w:numId w:val="0"/>
        </w:numPr>
      </w:pPr>
      <w:r>
        <w:t>9. What is the current in a 2 “</w:t>
      </w:r>
      <w:r>
        <w:br/>
        <w:t>×</w:t>
      </w:r>
      <w:r>
        <w:br/>
        <w:t>” 106 ohm resistors having a potential difference of 2 “</w:t>
      </w:r>
      <w:r>
        <w:br/>
        <w:t>×</w:t>
      </w:r>
      <w:r>
        <w:br/>
        <w:t>” 103 volts?</w:t>
      </w:r>
    </w:p>
    <w:p w14:paraId="04E88E5F" w14:textId="77777777" w:rsidR="00D831CD" w:rsidRDefault="00000000">
      <w:r>
        <w:t xml:space="preserve"> - 10-1 A</w:t>
      </w:r>
    </w:p>
    <w:p w14:paraId="68AA9772" w14:textId="77777777" w:rsidR="00D831CD" w:rsidRDefault="00000000">
      <w:r>
        <w:t xml:space="preserve"> - 10-4 A</w:t>
      </w:r>
    </w:p>
    <w:p w14:paraId="7380CE72" w14:textId="77777777" w:rsidR="00D831CD" w:rsidRDefault="00000000">
      <w:r>
        <w:lastRenderedPageBreak/>
        <w:t xml:space="preserve"> - 10-2 A</w:t>
      </w:r>
    </w:p>
    <w:p w14:paraId="2F7CEA0B" w14:textId="77777777" w:rsidR="00D831CD" w:rsidRDefault="00000000">
      <w:r>
        <w:t xml:space="preserve"> - 1 m A</w:t>
      </w:r>
    </w:p>
    <w:p w14:paraId="662B80EF" w14:textId="77777777" w:rsidR="00D831CD" w:rsidRDefault="00000000">
      <w:r>
        <w:br/>
        <w:t>Correct Answer: 1 m A</w:t>
      </w:r>
      <w:r>
        <w:br/>
      </w:r>
    </w:p>
    <w:p w14:paraId="2DFE41F8" w14:textId="77777777" w:rsidR="00D831CD" w:rsidRDefault="00000000" w:rsidP="00540217">
      <w:pPr>
        <w:pStyle w:val="ListNumber"/>
        <w:numPr>
          <w:ilvl w:val="0"/>
          <w:numId w:val="0"/>
        </w:numPr>
      </w:pPr>
      <w:r>
        <w:t>10. If 2 A current is passed through a wire of 1 ohm resistance for 2.5 s, how much heat will be lost?</w:t>
      </w:r>
    </w:p>
    <w:p w14:paraId="0E358536" w14:textId="77777777" w:rsidR="00D831CD" w:rsidRDefault="00000000">
      <w:r>
        <w:t xml:space="preserve"> - 2 J</w:t>
      </w:r>
    </w:p>
    <w:p w14:paraId="36443259" w14:textId="77777777" w:rsidR="00D831CD" w:rsidRDefault="00000000">
      <w:r>
        <w:t xml:space="preserve"> - 4 J</w:t>
      </w:r>
    </w:p>
    <w:p w14:paraId="714C4FFA" w14:textId="77777777" w:rsidR="00D831CD" w:rsidRDefault="00000000">
      <w:r>
        <w:t xml:space="preserve"> - 10 J</w:t>
      </w:r>
    </w:p>
    <w:p w14:paraId="17A52D3F" w14:textId="77777777" w:rsidR="00D831CD" w:rsidRDefault="00000000">
      <w:r>
        <w:t xml:space="preserve"> - 16 J</w:t>
      </w:r>
    </w:p>
    <w:p w14:paraId="36C59471" w14:textId="77777777" w:rsidR="00D831CD" w:rsidRDefault="00000000">
      <w:r>
        <w:br/>
        <w:t>Correct Answer: 10 J</w:t>
      </w:r>
      <w:r>
        <w:br/>
      </w:r>
    </w:p>
    <w:p w14:paraId="54DC82A0" w14:textId="77777777" w:rsidR="00D831CD" w:rsidRDefault="00000000" w:rsidP="00540217">
      <w:pPr>
        <w:pStyle w:val="ListNumber"/>
        <w:numPr>
          <w:ilvl w:val="0"/>
          <w:numId w:val="0"/>
        </w:numPr>
      </w:pPr>
      <w:r>
        <w:t>11. The diagram shows a cell connected in series with an ammeter and three resistors (10W, 20W, 30W). The circuit can be completed by a moveable contact M. When M is connected to X, the ammeter reads 0.6 A. What is the ammeter reading when M is connected to Y?&gt;</w:t>
      </w:r>
    </w:p>
    <w:p w14:paraId="2A8C0A38" w14:textId="77777777" w:rsidR="00D831CD" w:rsidRDefault="00000000">
      <w:r>
        <w:t xml:space="preserve"> - 0.1 A</w:t>
      </w:r>
    </w:p>
    <w:p w14:paraId="5970D4DE" w14:textId="77777777" w:rsidR="00D831CD" w:rsidRDefault="00000000">
      <w:r>
        <w:t xml:space="preserve"> - 0.3 A</w:t>
      </w:r>
    </w:p>
    <w:p w14:paraId="58A33046" w14:textId="77777777" w:rsidR="00D831CD" w:rsidRDefault="00000000">
      <w:r>
        <w:t xml:space="preserve"> - 0.2 A</w:t>
      </w:r>
    </w:p>
    <w:p w14:paraId="077FCF4A" w14:textId="77777777" w:rsidR="00D831CD" w:rsidRDefault="00000000">
      <w:r>
        <w:t xml:space="preserve"> - 0.6 A</w:t>
      </w:r>
    </w:p>
    <w:p w14:paraId="4D4005E6" w14:textId="77777777" w:rsidR="00D831CD" w:rsidRDefault="00000000">
      <w:r>
        <w:br/>
        <w:t>Correct Answer: 0.2 A</w:t>
      </w:r>
      <w:r>
        <w:br/>
      </w:r>
    </w:p>
    <w:p w14:paraId="2C2F355A" w14:textId="77777777" w:rsidR="00D831CD" w:rsidRDefault="00000000" w:rsidP="00540217">
      <w:pPr>
        <w:pStyle w:val="ListNumber"/>
        <w:numPr>
          <w:ilvl w:val="0"/>
          <w:numId w:val="0"/>
        </w:numPr>
      </w:pPr>
      <w:r>
        <w:t>12. A flat iron is marked “120 V, 600 W”. In normal use, the current in it is:</w:t>
      </w:r>
    </w:p>
    <w:p w14:paraId="2A1E8DA5" w14:textId="77777777" w:rsidR="00D831CD" w:rsidRDefault="00000000">
      <w:r>
        <w:t xml:space="preserve"> - 2 A</w:t>
      </w:r>
    </w:p>
    <w:p w14:paraId="712CC582" w14:textId="77777777" w:rsidR="00D831CD" w:rsidRDefault="00000000">
      <w:r>
        <w:t xml:space="preserve"> - 4 A</w:t>
      </w:r>
    </w:p>
    <w:p w14:paraId="5DA212DF" w14:textId="77777777" w:rsidR="00D831CD" w:rsidRDefault="00000000">
      <w:r>
        <w:t xml:space="preserve"> - 5 A</w:t>
      </w:r>
    </w:p>
    <w:p w14:paraId="2DBADE96" w14:textId="77777777" w:rsidR="00D831CD" w:rsidRDefault="00000000">
      <w:r>
        <w:t xml:space="preserve"> - 7.2 A</w:t>
      </w:r>
    </w:p>
    <w:p w14:paraId="74F9F7B5" w14:textId="77777777" w:rsidR="00D831CD" w:rsidRDefault="00000000">
      <w:r>
        <w:lastRenderedPageBreak/>
        <w:br/>
        <w:t>Correct Answer: 5 A</w:t>
      </w:r>
      <w:r>
        <w:br/>
      </w:r>
    </w:p>
    <w:p w14:paraId="34A0C514" w14:textId="77777777" w:rsidR="00D831CD" w:rsidRDefault="00000000" w:rsidP="00540217">
      <w:pPr>
        <w:pStyle w:val="ListNumber"/>
        <w:numPr>
          <w:ilvl w:val="0"/>
          <w:numId w:val="0"/>
        </w:numPr>
      </w:pPr>
      <w:r>
        <w:t>13. The length of a wire gets doubled on applying a stress of 20 “</w:t>
      </w:r>
      <w:r>
        <w:br/>
        <w:t>×</w:t>
      </w:r>
      <w:r>
        <w:br/>
        <w:t>” 108 N/m2. The Young’s modulus of elasticity for the wire in N/m2, will be</w:t>
      </w:r>
    </w:p>
    <w:p w14:paraId="16B56084" w14:textId="77777777" w:rsidR="00D831CD" w:rsidRDefault="00000000">
      <w:r>
        <w:t xml:space="preserve"> - 40 "</w:t>
      </w:r>
      <w:r>
        <w:br/>
        <w:t>×</w:t>
      </w:r>
      <w:r>
        <w:br/>
        <w:t>" 108</w:t>
      </w:r>
    </w:p>
    <w:p w14:paraId="47447009" w14:textId="77777777" w:rsidR="00D831CD" w:rsidRDefault="00000000">
      <w:r>
        <w:t xml:space="preserve"> - 10 "</w:t>
      </w:r>
      <w:r>
        <w:br/>
        <w:t>×</w:t>
      </w:r>
      <w:r>
        <w:br/>
        <w:t>" 108</w:t>
      </w:r>
    </w:p>
    <w:p w14:paraId="278AD912" w14:textId="77777777" w:rsidR="00D831CD" w:rsidRDefault="00000000">
      <w:r>
        <w:t xml:space="preserve"> - 5 "</w:t>
      </w:r>
      <w:r>
        <w:br/>
        <w:t>×</w:t>
      </w:r>
      <w:r>
        <w:br/>
        <w:t>" 108</w:t>
      </w:r>
    </w:p>
    <w:p w14:paraId="14B64C2D" w14:textId="77777777" w:rsidR="00D831CD" w:rsidRDefault="00000000">
      <w:r>
        <w:t xml:space="preserve"> - 20 "</w:t>
      </w:r>
      <w:r>
        <w:br/>
        <w:t>×</w:t>
      </w:r>
      <w:r>
        <w:br/>
        <w:t>" 108</w:t>
      </w:r>
    </w:p>
    <w:p w14:paraId="30951C83" w14:textId="77777777" w:rsidR="00D831CD" w:rsidRDefault="00000000">
      <w:r>
        <w:br/>
        <w:t>Correct Answer: 20 "</w:t>
      </w:r>
      <w:r>
        <w:br/>
        <w:t>×</w:t>
      </w:r>
      <w:r>
        <w:br/>
        <w:t>" 108</w:t>
      </w:r>
      <w:r>
        <w:br/>
      </w:r>
    </w:p>
    <w:p w14:paraId="63738FF9" w14:textId="77777777" w:rsidR="00D831CD" w:rsidRDefault="00000000" w:rsidP="00540217">
      <w:pPr>
        <w:pStyle w:val="ListNumber"/>
        <w:numPr>
          <w:ilvl w:val="0"/>
          <w:numId w:val="0"/>
        </w:numPr>
      </w:pPr>
      <w:r>
        <w:t>14. The electric current in conductor is due to the flow of</w:t>
      </w:r>
    </w:p>
    <w:p w14:paraId="6367411C" w14:textId="77777777" w:rsidR="00D831CD" w:rsidRDefault="00000000">
      <w:r>
        <w:t xml:space="preserve"> - Positive charges only</w:t>
      </w:r>
    </w:p>
    <w:p w14:paraId="0B39C078" w14:textId="77777777" w:rsidR="00D831CD" w:rsidRDefault="00000000">
      <w:r>
        <w:t xml:space="preserve"> - negative charges only</w:t>
      </w:r>
    </w:p>
    <w:p w14:paraId="41996148" w14:textId="77777777" w:rsidR="00D831CD" w:rsidRDefault="00000000">
      <w:r>
        <w:t xml:space="preserve"> - both positive and negative charges</w:t>
      </w:r>
    </w:p>
    <w:p w14:paraId="3435EF02" w14:textId="77777777" w:rsidR="00D831CD" w:rsidRDefault="00000000">
      <w:r>
        <w:t xml:space="preserve"> - neutral particles only</w:t>
      </w:r>
    </w:p>
    <w:p w14:paraId="141EF021" w14:textId="77777777" w:rsidR="00D831CD" w:rsidRDefault="00000000">
      <w:r>
        <w:br/>
        <w:t>Correct Answer: negative charges only</w:t>
      </w:r>
      <w:r>
        <w:br/>
      </w:r>
    </w:p>
    <w:p w14:paraId="01EED1A6" w14:textId="77777777" w:rsidR="00D831CD" w:rsidRDefault="00000000" w:rsidP="00540217">
      <w:pPr>
        <w:pStyle w:val="ListNumber"/>
        <w:numPr>
          <w:ilvl w:val="0"/>
          <w:numId w:val="0"/>
        </w:numPr>
      </w:pPr>
      <w:r>
        <w:t>15. Three resistors of 2 ohm, 3 ohm and 5 ohm are connected in parallel across a battery of 10 V and of negligible internal resistance. The potential difference across the 3 ohm resistor is</w:t>
      </w:r>
    </w:p>
    <w:p w14:paraId="41ED6E80" w14:textId="77777777" w:rsidR="00D831CD" w:rsidRDefault="00000000">
      <w:r>
        <w:lastRenderedPageBreak/>
        <w:t xml:space="preserve"> - 2 V</w:t>
      </w:r>
    </w:p>
    <w:p w14:paraId="4CB4E9E3" w14:textId="77777777" w:rsidR="00D831CD" w:rsidRDefault="00000000">
      <w:r>
        <w:t xml:space="preserve"> - 3 V</w:t>
      </w:r>
    </w:p>
    <w:p w14:paraId="537D7B96" w14:textId="77777777" w:rsidR="00D831CD" w:rsidRDefault="00000000">
      <w:r>
        <w:t xml:space="preserve"> - 9 V</w:t>
      </w:r>
    </w:p>
    <w:p w14:paraId="0FFB0655" w14:textId="77777777" w:rsidR="00D831CD" w:rsidRDefault="00000000">
      <w:r>
        <w:t xml:space="preserve"> - 10 V</w:t>
      </w:r>
    </w:p>
    <w:p w14:paraId="2C2EA061" w14:textId="77777777" w:rsidR="00D831CD" w:rsidRDefault="00000000">
      <w:r>
        <w:br/>
        <w:t>Correct Answer: 10 V</w:t>
      </w:r>
      <w:r>
        <w:br/>
      </w:r>
    </w:p>
    <w:p w14:paraId="13CB773E" w14:textId="77777777" w:rsidR="00D831CD" w:rsidRDefault="00000000" w:rsidP="00540217">
      <w:pPr>
        <w:pStyle w:val="ListNumber"/>
        <w:numPr>
          <w:ilvl w:val="0"/>
          <w:numId w:val="0"/>
        </w:numPr>
      </w:pPr>
      <w:r>
        <w:t>16. The specific resistance of managing is 50×10−8ohm m. The resistance of a cube of length 50cm will be</w:t>
      </w:r>
    </w:p>
    <w:p w14:paraId="7FAA3C5E" w14:textId="77777777" w:rsidR="00D831CD" w:rsidRDefault="00000000">
      <w:r>
        <w:t xml:space="preserve"> - 10−6ohm</w:t>
      </w:r>
    </w:p>
    <w:p w14:paraId="40DAE0DA" w14:textId="77777777" w:rsidR="00D831CD" w:rsidRDefault="00000000">
      <w:r>
        <w:t xml:space="preserve"> - 2.5×10−5ohm</w:t>
      </w:r>
    </w:p>
    <w:p w14:paraId="27F0EB08" w14:textId="77777777" w:rsidR="00D831CD" w:rsidRDefault="00000000">
      <w:r>
        <w:t xml:space="preserve"> - 10−8ohm</w:t>
      </w:r>
    </w:p>
    <w:p w14:paraId="60755198" w14:textId="77777777" w:rsidR="00D831CD" w:rsidRDefault="00000000">
      <w:r>
        <w:t xml:space="preserve"> - 5×10−4ohm</w:t>
      </w:r>
    </w:p>
    <w:p w14:paraId="0FC81D32" w14:textId="77777777" w:rsidR="00D831CD" w:rsidRDefault="00000000">
      <w:r>
        <w:br/>
        <w:t>Correct Answer: 10−6ohm</w:t>
      </w:r>
      <w:r>
        <w:br/>
      </w:r>
    </w:p>
    <w:p w14:paraId="0B14CD00" w14:textId="77777777" w:rsidR="00D831CD" w:rsidRDefault="00000000" w:rsidP="00540217">
      <w:pPr>
        <w:pStyle w:val="ListNumber"/>
        <w:numPr>
          <w:ilvl w:val="0"/>
          <w:numId w:val="0"/>
        </w:numPr>
      </w:pPr>
      <w:r>
        <w:t>17. A current of 2A passes through a wire for 20 minutes. The number of electrons that crossed the cross-section in this period is</w:t>
      </w:r>
    </w:p>
    <w:p w14:paraId="38093791" w14:textId="77777777" w:rsidR="00D831CD" w:rsidRDefault="00000000">
      <w:r>
        <w:t xml:space="preserve"> - 1.5 × 1021</w:t>
      </w:r>
    </w:p>
    <w:p w14:paraId="54A582DA" w14:textId="77777777" w:rsidR="00D831CD" w:rsidRDefault="00000000">
      <w:r>
        <w:t xml:space="preserve"> - 1.5 × 1022</w:t>
      </w:r>
    </w:p>
    <w:p w14:paraId="6C99C27B" w14:textId="77777777" w:rsidR="00D831CD" w:rsidRDefault="00000000">
      <w:r>
        <w:t xml:space="preserve"> - 1.5 × 1020</w:t>
      </w:r>
    </w:p>
    <w:p w14:paraId="61C6C7FE" w14:textId="77777777" w:rsidR="00D831CD" w:rsidRDefault="00000000">
      <w:r>
        <w:t xml:space="preserve"> - 1.5 × 1023</w:t>
      </w:r>
    </w:p>
    <w:p w14:paraId="21F336EA" w14:textId="77777777" w:rsidR="00D831CD" w:rsidRDefault="00000000">
      <w:r>
        <w:br/>
        <w:t>Correct Answer: 1.5 × 1022</w:t>
      </w:r>
      <w:r>
        <w:br/>
      </w:r>
    </w:p>
    <w:p w14:paraId="0A8E681B" w14:textId="77777777" w:rsidR="00D831CD" w:rsidRDefault="00000000" w:rsidP="00540217">
      <w:pPr>
        <w:pStyle w:val="ListNumber"/>
        <w:numPr>
          <w:ilvl w:val="0"/>
          <w:numId w:val="0"/>
        </w:numPr>
      </w:pPr>
      <w:r>
        <w:t>18. A charge of 90C passes through a wire in 1 hour and 15 minutes. What is the current in the wire?</w:t>
      </w:r>
    </w:p>
    <w:p w14:paraId="143C9706" w14:textId="77777777" w:rsidR="00D831CD" w:rsidRDefault="00000000">
      <w:r>
        <w:t xml:space="preserve"> - 10mA</w:t>
      </w:r>
    </w:p>
    <w:p w14:paraId="737A7208" w14:textId="77777777" w:rsidR="00D831CD" w:rsidRDefault="00000000">
      <w:r>
        <w:t xml:space="preserve"> - 20mA</w:t>
      </w:r>
    </w:p>
    <w:p w14:paraId="3B75873B" w14:textId="77777777" w:rsidR="00D831CD" w:rsidRDefault="00000000">
      <w:r>
        <w:t xml:space="preserve"> - 15mA</w:t>
      </w:r>
    </w:p>
    <w:p w14:paraId="26D1B2AF" w14:textId="77777777" w:rsidR="00D831CD" w:rsidRDefault="00000000">
      <w:r>
        <w:lastRenderedPageBreak/>
        <w:t xml:space="preserve"> - 25mA</w:t>
      </w:r>
    </w:p>
    <w:p w14:paraId="55C0ABA7" w14:textId="77777777" w:rsidR="00D831CD" w:rsidRDefault="00000000">
      <w:r>
        <w:br/>
        <w:t>Correct Answer: 20mA</w:t>
      </w:r>
      <w:r>
        <w:br/>
      </w:r>
    </w:p>
    <w:p w14:paraId="5B861BD4" w14:textId="77777777" w:rsidR="00D831CD" w:rsidRDefault="00000000" w:rsidP="00540217">
      <w:pPr>
        <w:pStyle w:val="ListNumber"/>
        <w:numPr>
          <w:ilvl w:val="0"/>
          <w:numId w:val="0"/>
        </w:numPr>
      </w:pPr>
      <w:r>
        <w:t xml:space="preserve">19. In the figure given below, the current passing through 6Ω resistor is </w:t>
      </w:r>
      <w:r>
        <w:br/>
        <w:t>&gt;</w:t>
      </w:r>
    </w:p>
    <w:p w14:paraId="42E67F03" w14:textId="77777777" w:rsidR="00D831CD" w:rsidRDefault="00000000">
      <w:r>
        <w:t xml:space="preserve"> - 0.40 ampere</w:t>
      </w:r>
    </w:p>
    <w:p w14:paraId="1FA37E9E" w14:textId="77777777" w:rsidR="00D831CD" w:rsidRDefault="00000000">
      <w:r>
        <w:t xml:space="preserve"> - 0.48 ampere</w:t>
      </w:r>
    </w:p>
    <w:p w14:paraId="5E3D35C9" w14:textId="77777777" w:rsidR="00D831CD" w:rsidRDefault="00000000">
      <w:r>
        <w:t xml:space="preserve"> - 0.72 ampere</w:t>
      </w:r>
    </w:p>
    <w:p w14:paraId="6D45374F" w14:textId="77777777" w:rsidR="00D831CD" w:rsidRDefault="00000000">
      <w:r>
        <w:t xml:space="preserve"> - 0.80 ampere</w:t>
      </w:r>
    </w:p>
    <w:p w14:paraId="1367C2FE" w14:textId="77777777" w:rsidR="00D831CD" w:rsidRDefault="00000000">
      <w:r>
        <w:br/>
        <w:t>Correct Answer: 0.48 ampere</w:t>
      </w:r>
      <w:r>
        <w:br/>
      </w:r>
    </w:p>
    <w:p w14:paraId="0EB05654" w14:textId="77777777" w:rsidR="00D831CD" w:rsidRDefault="00000000" w:rsidP="00540217">
      <w:pPr>
        <w:pStyle w:val="ListNumber"/>
        <w:numPr>
          <w:ilvl w:val="0"/>
          <w:numId w:val="0"/>
        </w:numPr>
      </w:pPr>
      <w:r>
        <w:t>20. Kirchhoff’s voltage law is based on principle of conservation of</w:t>
      </w:r>
    </w:p>
    <w:p w14:paraId="1DEC9601" w14:textId="77777777" w:rsidR="00D831CD" w:rsidRDefault="00000000">
      <w:r>
        <w:t xml:space="preserve"> - energy</w:t>
      </w:r>
    </w:p>
    <w:p w14:paraId="184374C4" w14:textId="77777777" w:rsidR="00D831CD" w:rsidRDefault="00000000">
      <w:r>
        <w:t xml:space="preserve"> - momentum</w:t>
      </w:r>
    </w:p>
    <w:p w14:paraId="6EE332DB" w14:textId="77777777" w:rsidR="00D831CD" w:rsidRDefault="00000000">
      <w:r>
        <w:t xml:space="preserve"> - mass</w:t>
      </w:r>
    </w:p>
    <w:p w14:paraId="1D22E97B" w14:textId="77777777" w:rsidR="00D831CD" w:rsidRDefault="00000000">
      <w:r>
        <w:t xml:space="preserve"> - charge</w:t>
      </w:r>
    </w:p>
    <w:p w14:paraId="5F63D924" w14:textId="77777777" w:rsidR="00D831CD" w:rsidRDefault="00000000">
      <w:r>
        <w:br/>
        <w:t>Correct Answer: energy</w:t>
      </w:r>
      <w:r>
        <w:br/>
      </w:r>
    </w:p>
    <w:p w14:paraId="148E2288" w14:textId="77777777" w:rsidR="00D831CD" w:rsidRDefault="00000000" w:rsidP="00540217">
      <w:pPr>
        <w:pStyle w:val="ListNumber"/>
        <w:numPr>
          <w:ilvl w:val="0"/>
          <w:numId w:val="0"/>
        </w:numPr>
      </w:pPr>
      <w:r>
        <w:t>21. Five resistances are connected as shown in the figure. The effective resistance between the points A and B is&gt;</w:t>
      </w:r>
    </w:p>
    <w:p w14:paraId="2BCF76D3" w14:textId="77777777" w:rsidR="00D831CD" w:rsidRDefault="00000000">
      <w:r>
        <w:t xml:space="preserve"> - "</w:t>
      </w:r>
      <w:r>
        <w:br/>
        <w:t>10</w:t>
      </w:r>
      <w:r>
        <w:br/>
        <w:t>3</w:t>
      </w:r>
      <w:r>
        <w:br/>
        <w:t>Ω</w:t>
      </w:r>
      <w:r>
        <w:br/>
        <w:t>"</w:t>
      </w:r>
    </w:p>
    <w:p w14:paraId="510E5810" w14:textId="77777777" w:rsidR="00D831CD" w:rsidRDefault="00000000">
      <w:r>
        <w:t xml:space="preserve"> - "</w:t>
      </w:r>
      <w:r>
        <w:br/>
        <w:t>20</w:t>
      </w:r>
      <w:r>
        <w:br/>
        <w:t>3</w:t>
      </w:r>
      <w:r>
        <w:br/>
        <w:t>Ω</w:t>
      </w:r>
      <w:r>
        <w:br/>
        <w:t>"</w:t>
      </w:r>
    </w:p>
    <w:p w14:paraId="2E554EBB" w14:textId="77777777" w:rsidR="00D831CD" w:rsidRDefault="00000000">
      <w:r>
        <w:lastRenderedPageBreak/>
        <w:t xml:space="preserve"> - "</w:t>
      </w:r>
      <w:r>
        <w:br/>
        <w:t>15</w:t>
      </w:r>
      <w:r>
        <w:br/>
        <w:t>Ω</w:t>
      </w:r>
      <w:r>
        <w:br/>
        <w:t>"</w:t>
      </w:r>
    </w:p>
    <w:p w14:paraId="19BA2B83" w14:textId="77777777" w:rsidR="00D831CD" w:rsidRDefault="00000000">
      <w:r>
        <w:t xml:space="preserve"> - "</w:t>
      </w:r>
      <w:r>
        <w:br/>
        <w:t>6</w:t>
      </w:r>
      <w:r>
        <w:br/>
        <w:t>Ω</w:t>
      </w:r>
      <w:r>
        <w:br/>
        <w:t>"</w:t>
      </w:r>
    </w:p>
    <w:p w14:paraId="1623F052" w14:textId="77777777" w:rsidR="00D831CD" w:rsidRDefault="00000000">
      <w:r>
        <w:br/>
        <w:t>Correct Answer: "</w:t>
      </w:r>
      <w:r>
        <w:br/>
        <w:t>10</w:t>
      </w:r>
      <w:r>
        <w:br/>
        <w:t>3</w:t>
      </w:r>
      <w:r>
        <w:br/>
        <w:t>Ω</w:t>
      </w:r>
      <w:r>
        <w:br/>
        <w:t>"</w:t>
      </w:r>
      <w:r>
        <w:br/>
      </w:r>
    </w:p>
    <w:p w14:paraId="7BC74850" w14:textId="77777777" w:rsidR="00D831CD" w:rsidRDefault="00000000" w:rsidP="00540217">
      <w:pPr>
        <w:pStyle w:val="ListNumber"/>
        <w:numPr>
          <w:ilvl w:val="0"/>
          <w:numId w:val="0"/>
        </w:numPr>
      </w:pPr>
      <w:r>
        <w:t>22. Three resistors of 2 ohm, 3 ohm and 5 ohm are connected in parallel across a battery of 10V and of negligible internal resistance. The p.d. across the 3 ohm resistor is</w:t>
      </w:r>
    </w:p>
    <w:p w14:paraId="272E0CB1" w14:textId="77777777" w:rsidR="00D831CD" w:rsidRDefault="00000000">
      <w:r>
        <w:t xml:space="preserve"> - 2V</w:t>
      </w:r>
    </w:p>
    <w:p w14:paraId="2CA99DDF" w14:textId="77777777" w:rsidR="00D831CD" w:rsidRDefault="00000000">
      <w:r>
        <w:t xml:space="preserve"> - 3V</w:t>
      </w:r>
    </w:p>
    <w:p w14:paraId="021A3700" w14:textId="77777777" w:rsidR="00D831CD" w:rsidRDefault="00000000">
      <w:r>
        <w:t xml:space="preserve"> - 5V</w:t>
      </w:r>
    </w:p>
    <w:p w14:paraId="42BCBD50" w14:textId="77777777" w:rsidR="00D831CD" w:rsidRDefault="00000000">
      <w:r>
        <w:t xml:space="preserve"> - 10V</w:t>
      </w:r>
    </w:p>
    <w:p w14:paraId="5DB77663" w14:textId="77777777" w:rsidR="00D831CD" w:rsidRDefault="00000000">
      <w:r>
        <w:br/>
        <w:t>Correct Answer: 10V</w:t>
      </w:r>
      <w:r>
        <w:br/>
      </w:r>
    </w:p>
    <w:p w14:paraId="62459A04" w14:textId="77777777" w:rsidR="00D831CD" w:rsidRDefault="00000000" w:rsidP="00540217">
      <w:pPr>
        <w:pStyle w:val="ListNumber"/>
        <w:numPr>
          <w:ilvl w:val="0"/>
          <w:numId w:val="0"/>
        </w:numPr>
      </w:pPr>
      <w:r>
        <w:t>23. Heat generated by a 40 W bulb in one hour is:</w:t>
      </w:r>
    </w:p>
    <w:p w14:paraId="2332746E" w14:textId="77777777" w:rsidR="00D831CD" w:rsidRDefault="00000000">
      <w:r>
        <w:t xml:space="preserve"> - 140 J</w:t>
      </w:r>
    </w:p>
    <w:p w14:paraId="61A965CB" w14:textId="77777777" w:rsidR="00D831CD" w:rsidRDefault="00000000">
      <w:r>
        <w:t xml:space="preserve"> - 14400 J</w:t>
      </w:r>
    </w:p>
    <w:p w14:paraId="3AB301AD" w14:textId="77777777" w:rsidR="00D831CD" w:rsidRDefault="00000000">
      <w:r>
        <w:t xml:space="preserve"> - 1440 J</w:t>
      </w:r>
    </w:p>
    <w:p w14:paraId="00541707" w14:textId="77777777" w:rsidR="00D831CD" w:rsidRDefault="00000000">
      <w:r>
        <w:t xml:space="preserve"> - 144000 J</w:t>
      </w:r>
    </w:p>
    <w:p w14:paraId="35041E77" w14:textId="77777777" w:rsidR="00D831CD" w:rsidRDefault="00000000">
      <w:r>
        <w:br/>
        <w:t>Correct Answer: 144000 J</w:t>
      </w:r>
      <w:r>
        <w:br/>
      </w:r>
    </w:p>
    <w:p w14:paraId="7A119A8A" w14:textId="77777777" w:rsidR="00D831CD" w:rsidRDefault="00000000" w:rsidP="00540217">
      <w:pPr>
        <w:pStyle w:val="ListNumber"/>
        <w:numPr>
          <w:ilvl w:val="0"/>
          <w:numId w:val="0"/>
        </w:numPr>
      </w:pPr>
      <w:r>
        <w:t>24. If a metal wire is heated, its resistance________</w:t>
      </w:r>
    </w:p>
    <w:p w14:paraId="10628A29" w14:textId="77777777" w:rsidR="00D831CD" w:rsidRDefault="00000000">
      <w:r>
        <w:lastRenderedPageBreak/>
        <w:t xml:space="preserve"> - Increases</w:t>
      </w:r>
    </w:p>
    <w:p w14:paraId="2F5AFB45" w14:textId="77777777" w:rsidR="00D831CD" w:rsidRDefault="00000000">
      <w:r>
        <w:t xml:space="preserve"> - Decreases</w:t>
      </w:r>
    </w:p>
    <w:p w14:paraId="50665EA2" w14:textId="77777777" w:rsidR="00D831CD" w:rsidRDefault="00000000">
      <w:r>
        <w:t xml:space="preserve"> - Remain same</w:t>
      </w:r>
    </w:p>
    <w:p w14:paraId="02493B28" w14:textId="77777777" w:rsidR="00D831CD" w:rsidRDefault="00000000">
      <w:r>
        <w:t xml:space="preserve"> - None of these</w:t>
      </w:r>
    </w:p>
    <w:p w14:paraId="4E6F19E3" w14:textId="77777777" w:rsidR="00D831CD" w:rsidRDefault="00000000">
      <w:r>
        <w:br/>
        <w:t>Correct Answer: Increases</w:t>
      </w:r>
      <w:r>
        <w:br/>
      </w:r>
    </w:p>
    <w:p w14:paraId="174107B1" w14:textId="77777777" w:rsidR="00D831CD" w:rsidRDefault="00000000" w:rsidP="00540217">
      <w:pPr>
        <w:pStyle w:val="ListNumber"/>
        <w:numPr>
          <w:ilvl w:val="0"/>
          <w:numId w:val="0"/>
        </w:numPr>
      </w:pPr>
      <w:r>
        <w:t xml:space="preserve">25. What is the current (I) in the circuit as shown in figure? </w:t>
      </w:r>
      <w:r>
        <w:br/>
        <w:t>&gt;</w:t>
      </w:r>
    </w:p>
    <w:p w14:paraId="34D0BCD6" w14:textId="77777777" w:rsidR="00D831CD" w:rsidRDefault="00000000">
      <w:r>
        <w:t xml:space="preserve"> - 2 A</w:t>
      </w:r>
    </w:p>
    <w:p w14:paraId="46E925AC" w14:textId="77777777" w:rsidR="00D831CD" w:rsidRDefault="00000000">
      <w:r>
        <w:t xml:space="preserve"> - 1.2 A</w:t>
      </w:r>
    </w:p>
    <w:p w14:paraId="79571FB5" w14:textId="77777777" w:rsidR="00D831CD" w:rsidRDefault="00000000">
      <w:r>
        <w:t xml:space="preserve"> - 1 A</w:t>
      </w:r>
    </w:p>
    <w:p w14:paraId="1E6855FF" w14:textId="77777777" w:rsidR="00D831CD" w:rsidRDefault="00000000">
      <w:r>
        <w:t xml:space="preserve"> - 0.5 A</w:t>
      </w:r>
    </w:p>
    <w:p w14:paraId="23B7D933" w14:textId="77777777" w:rsidR="00D831CD" w:rsidRDefault="00000000">
      <w:r>
        <w:br/>
        <w:t>Correct Answer: 2 A</w:t>
      </w:r>
      <w:r>
        <w:br/>
      </w:r>
    </w:p>
    <w:p w14:paraId="5F1450E4" w14:textId="77777777" w:rsidR="00D831CD" w:rsidRDefault="00000000" w:rsidP="00540217">
      <w:pPr>
        <w:pStyle w:val="ListNumber"/>
        <w:numPr>
          <w:ilvl w:val="0"/>
          <w:numId w:val="0"/>
        </w:numPr>
      </w:pPr>
      <w:r>
        <w:t>26. Referring to the figure below, the effective resistance of the network is</w:t>
      </w:r>
      <w:r>
        <w:br/>
        <w:t>&gt;</w:t>
      </w:r>
    </w:p>
    <w:p w14:paraId="29703317" w14:textId="77777777" w:rsidR="00D831CD" w:rsidRDefault="00000000">
      <w:r>
        <w:t xml:space="preserve"> - 2r</w:t>
      </w:r>
    </w:p>
    <w:p w14:paraId="5064C149" w14:textId="77777777" w:rsidR="00D831CD" w:rsidRDefault="00000000">
      <w:r>
        <w:t xml:space="preserve"> - 4r</w:t>
      </w:r>
    </w:p>
    <w:p w14:paraId="4457F5BF" w14:textId="77777777" w:rsidR="00D831CD" w:rsidRDefault="00000000">
      <w:r>
        <w:t xml:space="preserve"> - 10r</w:t>
      </w:r>
    </w:p>
    <w:p w14:paraId="7D7B6D42" w14:textId="77777777" w:rsidR="00D831CD" w:rsidRDefault="00000000">
      <w:r>
        <w:t xml:space="preserve"> - 5r/2</w:t>
      </w:r>
    </w:p>
    <w:p w14:paraId="031B8B1F" w14:textId="77777777" w:rsidR="00D831CD" w:rsidRDefault="00000000">
      <w:r>
        <w:br/>
        <w:t>Correct Answer: 5r/2</w:t>
      </w:r>
      <w:r>
        <w:br/>
      </w:r>
    </w:p>
    <w:p w14:paraId="52B4C767" w14:textId="77777777" w:rsidR="00D831CD" w:rsidRDefault="00000000" w:rsidP="00540217">
      <w:pPr>
        <w:pStyle w:val="ListNumber"/>
        <w:numPr>
          <w:ilvl w:val="0"/>
          <w:numId w:val="0"/>
        </w:numPr>
      </w:pPr>
      <w:r>
        <w:t>27. What is the voltage across a 6 “</w:t>
      </w:r>
      <w:r>
        <w:br/>
        <w:t>Ω</w:t>
      </w:r>
      <w:r>
        <w:br/>
        <w:t>”  resistor when 3A of current passes through it?</w:t>
      </w:r>
    </w:p>
    <w:p w14:paraId="7C529B86" w14:textId="77777777" w:rsidR="00D831CD" w:rsidRDefault="00000000">
      <w:r>
        <w:t xml:space="preserve"> - 2V</w:t>
      </w:r>
    </w:p>
    <w:p w14:paraId="0825641C" w14:textId="77777777" w:rsidR="00D831CD" w:rsidRDefault="00000000">
      <w:r>
        <w:t xml:space="preserve"> - 18V</w:t>
      </w:r>
    </w:p>
    <w:p w14:paraId="1D7E468A" w14:textId="77777777" w:rsidR="00D831CD" w:rsidRDefault="00000000">
      <w:r>
        <w:lastRenderedPageBreak/>
        <w:t xml:space="preserve"> - 9V</w:t>
      </w:r>
    </w:p>
    <w:p w14:paraId="1064D0BC" w14:textId="77777777" w:rsidR="00D831CD" w:rsidRDefault="00000000">
      <w:r>
        <w:t xml:space="preserve"> - 36V</w:t>
      </w:r>
    </w:p>
    <w:p w14:paraId="06A88368" w14:textId="77777777" w:rsidR="00D831CD" w:rsidRDefault="00000000">
      <w:r>
        <w:br/>
        <w:t>Correct Answer: 18V</w:t>
      </w:r>
      <w:r>
        <w:br/>
      </w:r>
    </w:p>
    <w:p w14:paraId="09C5EEB9" w14:textId="77777777" w:rsidR="00D831CD" w:rsidRDefault="00000000" w:rsidP="00540217">
      <w:pPr>
        <w:pStyle w:val="ListNumber"/>
        <w:numPr>
          <w:ilvl w:val="0"/>
          <w:numId w:val="0"/>
        </w:numPr>
      </w:pPr>
      <w:r>
        <w:t>28. An electrical motor has power 500W. The current drawn through it is 4A. Find potential difference</w:t>
      </w:r>
    </w:p>
    <w:p w14:paraId="0963DCB1" w14:textId="77777777" w:rsidR="00D831CD" w:rsidRDefault="00000000">
      <w:r>
        <w:t xml:space="preserve"> - 126V</w:t>
      </w:r>
    </w:p>
    <w:p w14:paraId="57162F97" w14:textId="77777777" w:rsidR="00D831CD" w:rsidRDefault="00000000">
      <w:r>
        <w:t xml:space="preserve"> - 125V</w:t>
      </w:r>
    </w:p>
    <w:p w14:paraId="092CA407" w14:textId="77777777" w:rsidR="00D831CD" w:rsidRDefault="00000000">
      <w:r>
        <w:t xml:space="preserve"> - 127V</w:t>
      </w:r>
    </w:p>
    <w:p w14:paraId="109D50CD" w14:textId="77777777" w:rsidR="00D831CD" w:rsidRDefault="00000000">
      <w:r>
        <w:t xml:space="preserve"> - 120V</w:t>
      </w:r>
    </w:p>
    <w:p w14:paraId="7E317B0C" w14:textId="77777777" w:rsidR="00D831CD" w:rsidRDefault="00000000">
      <w:r>
        <w:br/>
        <w:t>Correct Answer: 125V</w:t>
      </w:r>
      <w:r>
        <w:br/>
      </w:r>
    </w:p>
    <w:p w14:paraId="4B4A6C80" w14:textId="77777777" w:rsidR="00D831CD" w:rsidRDefault="00000000" w:rsidP="00540217">
      <w:pPr>
        <w:pStyle w:val="ListNumber"/>
        <w:numPr>
          <w:ilvl w:val="0"/>
          <w:numId w:val="0"/>
        </w:numPr>
      </w:pPr>
      <w:r>
        <w:t>29. If the current through a resistance is halved, then the</w:t>
      </w:r>
    </w:p>
    <w:p w14:paraId="01314F22" w14:textId="77777777" w:rsidR="00D831CD" w:rsidRDefault="00000000">
      <w:r>
        <w:t xml:space="preserve"> - Power is halved</w:t>
      </w:r>
    </w:p>
    <w:p w14:paraId="5BB57CA7" w14:textId="77777777" w:rsidR="00D831CD" w:rsidRDefault="00000000">
      <w:r>
        <w:t xml:space="preserve"> - Potential difference is halved</w:t>
      </w:r>
    </w:p>
    <w:p w14:paraId="5C7C0070" w14:textId="77777777" w:rsidR="00D831CD" w:rsidRDefault="00000000">
      <w:r>
        <w:t xml:space="preserve"> - Heat dissipated is halved</w:t>
      </w:r>
    </w:p>
    <w:p w14:paraId="1C29B1F7" w14:textId="77777777" w:rsidR="00D831CD" w:rsidRDefault="00000000">
      <w:r>
        <w:t xml:space="preserve"> - Resistance is doubled</w:t>
      </w:r>
    </w:p>
    <w:p w14:paraId="069D0C14" w14:textId="77777777" w:rsidR="00D831CD" w:rsidRDefault="00000000">
      <w:r>
        <w:br/>
        <w:t>Correct Answer: Potential difference is halved</w:t>
      </w:r>
      <w:r>
        <w:br/>
      </w:r>
    </w:p>
    <w:p w14:paraId="51E50959" w14:textId="77777777" w:rsidR="00D831CD" w:rsidRDefault="00000000" w:rsidP="00540217">
      <w:pPr>
        <w:pStyle w:val="ListNumber"/>
        <w:numPr>
          <w:ilvl w:val="0"/>
          <w:numId w:val="0"/>
        </w:numPr>
      </w:pPr>
      <w:r>
        <w:t>30. A wire of resistance of 10 “</w:t>
      </w:r>
      <w:r>
        <w:br/>
        <w:t>Ω</w:t>
      </w:r>
      <w:r>
        <w:br/>
        <w:t>”  is stretched and its length becomes twice. Its resistance becomes</w:t>
      </w:r>
    </w:p>
    <w:p w14:paraId="5AA46A01" w14:textId="77777777" w:rsidR="00D831CD" w:rsidRDefault="00000000">
      <w:r>
        <w:t xml:space="preserve"> - "</w:t>
      </w:r>
      <w:r>
        <w:br/>
        <w:t>10</w:t>
      </w:r>
      <w:r>
        <w:br/>
        <w:t>Ω</w:t>
      </w:r>
      <w:r>
        <w:br/>
        <w:t>"</w:t>
      </w:r>
    </w:p>
    <w:p w14:paraId="70839DEC" w14:textId="77777777" w:rsidR="00D831CD" w:rsidRDefault="00000000">
      <w:r>
        <w:t xml:space="preserve"> - "</w:t>
      </w:r>
      <w:r>
        <w:br/>
        <w:t>30</w:t>
      </w:r>
      <w:r>
        <w:br/>
      </w:r>
      <w:r>
        <w:lastRenderedPageBreak/>
        <w:t>Ω</w:t>
      </w:r>
      <w:r>
        <w:br/>
        <w:t>"</w:t>
      </w:r>
    </w:p>
    <w:p w14:paraId="044E66B7" w14:textId="77777777" w:rsidR="00D831CD" w:rsidRDefault="00000000">
      <w:r>
        <w:t xml:space="preserve"> - "</w:t>
      </w:r>
      <w:r>
        <w:br/>
        <w:t>20</w:t>
      </w:r>
      <w:r>
        <w:br/>
        <w:t>Ω</w:t>
      </w:r>
      <w:r>
        <w:br/>
        <w:t>"</w:t>
      </w:r>
    </w:p>
    <w:p w14:paraId="4EC7373F" w14:textId="77777777" w:rsidR="00D831CD" w:rsidRDefault="00000000">
      <w:r>
        <w:t xml:space="preserve"> - "</w:t>
      </w:r>
      <w:r>
        <w:br/>
        <w:t>40</w:t>
      </w:r>
      <w:r>
        <w:br/>
        <w:t>Ω</w:t>
      </w:r>
      <w:r>
        <w:br/>
        <w:t>"</w:t>
      </w:r>
    </w:p>
    <w:p w14:paraId="4B9F51A4" w14:textId="77777777" w:rsidR="00D831CD" w:rsidRDefault="00000000">
      <w:r>
        <w:br/>
        <w:t>Correct Answer: "</w:t>
      </w:r>
      <w:r>
        <w:br/>
        <w:t>40</w:t>
      </w:r>
      <w:r>
        <w:br/>
        <w:t>Ω</w:t>
      </w:r>
      <w:r>
        <w:br/>
        <w:t>"</w:t>
      </w:r>
      <w:r>
        <w:br/>
      </w:r>
    </w:p>
    <w:p w14:paraId="3A0BCDAE" w14:textId="77777777" w:rsidR="00D831CD" w:rsidRDefault="00000000" w:rsidP="00540217">
      <w:pPr>
        <w:pStyle w:val="ListNumber"/>
        <w:numPr>
          <w:ilvl w:val="0"/>
          <w:numId w:val="0"/>
        </w:numPr>
      </w:pPr>
      <w:r>
        <w:t>31. If a source of emf is traversed from positive to negative the potential change will be</w:t>
      </w:r>
    </w:p>
    <w:p w14:paraId="71DE6287" w14:textId="77777777" w:rsidR="00D831CD" w:rsidRDefault="00000000">
      <w:r>
        <w:t xml:space="preserve"> - Positive</w:t>
      </w:r>
    </w:p>
    <w:p w14:paraId="7B76B878" w14:textId="77777777" w:rsidR="00D831CD" w:rsidRDefault="00000000">
      <w:r>
        <w:t xml:space="preserve"> - Negative</w:t>
      </w:r>
    </w:p>
    <w:p w14:paraId="148FD54C" w14:textId="77777777" w:rsidR="00D831CD" w:rsidRDefault="00000000">
      <w:r>
        <w:t xml:space="preserve"> - Zero</w:t>
      </w:r>
    </w:p>
    <w:p w14:paraId="6CF68844" w14:textId="77777777" w:rsidR="00D831CD" w:rsidRDefault="00000000">
      <w:r>
        <w:t xml:space="preserve"> - Constant</w:t>
      </w:r>
    </w:p>
    <w:p w14:paraId="48D699BB" w14:textId="77777777" w:rsidR="00D831CD" w:rsidRDefault="00000000">
      <w:r>
        <w:br/>
        <w:t>Correct Answer: Negative</w:t>
      </w:r>
      <w:r>
        <w:br/>
      </w:r>
    </w:p>
    <w:p w14:paraId="6BD46CAE" w14:textId="77777777" w:rsidR="00D831CD" w:rsidRDefault="00000000" w:rsidP="00540217">
      <w:pPr>
        <w:pStyle w:val="ListNumber"/>
        <w:numPr>
          <w:ilvl w:val="0"/>
          <w:numId w:val="0"/>
        </w:numPr>
      </w:pPr>
      <w:r>
        <w:t>32. Resistance of a conductor depends upon</w:t>
      </w:r>
    </w:p>
    <w:p w14:paraId="4F5A2F91" w14:textId="77777777" w:rsidR="00D831CD" w:rsidRDefault="00000000">
      <w:r>
        <w:t xml:space="preserve"> - Nature of conductor</w:t>
      </w:r>
    </w:p>
    <w:p w14:paraId="51DFBE4B" w14:textId="77777777" w:rsidR="00D831CD" w:rsidRDefault="00000000">
      <w:r>
        <w:t xml:space="preserve"> - Physical state of theconductor</w:t>
      </w:r>
    </w:p>
    <w:p w14:paraId="0F941D50" w14:textId="77777777" w:rsidR="00D831CD" w:rsidRDefault="00000000">
      <w:r>
        <w:t xml:space="preserve"> - Dimension of conductor</w:t>
      </w:r>
    </w:p>
    <w:p w14:paraId="40354647" w14:textId="77777777" w:rsidR="00D831CD" w:rsidRDefault="00000000">
      <w:r>
        <w:t xml:space="preserve"> - All of these</w:t>
      </w:r>
    </w:p>
    <w:p w14:paraId="56D5DED1" w14:textId="77777777" w:rsidR="00D831CD" w:rsidRDefault="00000000">
      <w:r>
        <w:br/>
        <w:t>Correct Answer: All of these</w:t>
      </w:r>
      <w:r>
        <w:br/>
      </w:r>
    </w:p>
    <w:p w14:paraId="65D1EDA3" w14:textId="77777777" w:rsidR="00D831CD" w:rsidRDefault="00000000" w:rsidP="00540217">
      <w:pPr>
        <w:pStyle w:val="ListNumber"/>
        <w:numPr>
          <w:ilvl w:val="0"/>
          <w:numId w:val="0"/>
        </w:numPr>
      </w:pPr>
      <w:r>
        <w:lastRenderedPageBreak/>
        <w:t>33. In Ohm’s law, which factor remains constant:</w:t>
      </w:r>
    </w:p>
    <w:p w14:paraId="41966DC4" w14:textId="77777777" w:rsidR="00D831CD" w:rsidRDefault="00000000">
      <w:r>
        <w:t xml:space="preserve"> - Volume</w:t>
      </w:r>
    </w:p>
    <w:p w14:paraId="42FDD317" w14:textId="77777777" w:rsidR="00D831CD" w:rsidRDefault="00000000">
      <w:r>
        <w:t xml:space="preserve"> - Pressure</w:t>
      </w:r>
    </w:p>
    <w:p w14:paraId="1E97FFDC" w14:textId="77777777" w:rsidR="00D831CD" w:rsidRDefault="00000000">
      <w:r>
        <w:t xml:space="preserve"> - Length</w:t>
      </w:r>
    </w:p>
    <w:p w14:paraId="483F60FB" w14:textId="77777777" w:rsidR="00D831CD" w:rsidRDefault="00000000">
      <w:r>
        <w:t xml:space="preserve"> - Temperature</w:t>
      </w:r>
    </w:p>
    <w:p w14:paraId="427850A7" w14:textId="77777777" w:rsidR="00D831CD" w:rsidRDefault="00000000">
      <w:r>
        <w:br/>
        <w:t>Correct Answer: Temperature</w:t>
      </w:r>
      <w:r>
        <w:br/>
      </w:r>
    </w:p>
    <w:p w14:paraId="1CBAFDD9" w14:textId="77777777" w:rsidR="00D831CD" w:rsidRDefault="00000000" w:rsidP="00540217">
      <w:pPr>
        <w:pStyle w:val="ListNumber"/>
        <w:numPr>
          <w:ilvl w:val="0"/>
          <w:numId w:val="0"/>
        </w:numPr>
      </w:pPr>
      <w:r>
        <w:t>34. The specific resistance of a wire</w:t>
      </w:r>
    </w:p>
    <w:p w14:paraId="4CA925E1" w14:textId="77777777" w:rsidR="00D831CD" w:rsidRDefault="00000000">
      <w:r>
        <w:t xml:space="preserve"> - Varies with its length</w:t>
      </w:r>
    </w:p>
    <w:p w14:paraId="101EFD7C" w14:textId="77777777" w:rsidR="00D831CD" w:rsidRDefault="00000000">
      <w:r>
        <w:t xml:space="preserve"> - Varies with its cross – section</w:t>
      </w:r>
    </w:p>
    <w:p w14:paraId="0FEF423C" w14:textId="77777777" w:rsidR="00D831CD" w:rsidRDefault="00000000">
      <w:r>
        <w:t xml:space="preserve"> - Varies with its mass</w:t>
      </w:r>
    </w:p>
    <w:p w14:paraId="68CCB682" w14:textId="77777777" w:rsidR="00D831CD" w:rsidRDefault="00000000">
      <w:r>
        <w:t xml:space="preserve"> - Does not depend on its length, area of cross – section and mass</w:t>
      </w:r>
    </w:p>
    <w:p w14:paraId="10829AB5" w14:textId="77777777" w:rsidR="00D831CD" w:rsidRDefault="00000000">
      <w:r>
        <w:br/>
        <w:t>Correct Answer: Does not depend on its length, area of cross – section and mass</w:t>
      </w:r>
      <w:r>
        <w:br/>
      </w:r>
    </w:p>
    <w:p w14:paraId="7D75C06E" w14:textId="77777777" w:rsidR="00D831CD" w:rsidRDefault="00000000" w:rsidP="00540217">
      <w:pPr>
        <w:pStyle w:val="ListNumber"/>
        <w:numPr>
          <w:ilvl w:val="0"/>
          <w:numId w:val="0"/>
        </w:numPr>
      </w:pPr>
      <w:r>
        <w:t>35. The value of current I in the given circuit is</w:t>
      </w:r>
      <w:r>
        <w:br/>
        <w:t>&gt;</w:t>
      </w:r>
    </w:p>
    <w:p w14:paraId="29644262" w14:textId="77777777" w:rsidR="00D831CD" w:rsidRDefault="00000000">
      <w:r>
        <w:t xml:space="preserve"> - 3 A</w:t>
      </w:r>
    </w:p>
    <w:p w14:paraId="06537E59" w14:textId="77777777" w:rsidR="00D831CD" w:rsidRDefault="00000000">
      <w:r>
        <w:t xml:space="preserve"> - 23 A</w:t>
      </w:r>
    </w:p>
    <w:p w14:paraId="4C22E084" w14:textId="77777777" w:rsidR="00D831CD" w:rsidRDefault="00000000">
      <w:r>
        <w:t xml:space="preserve"> - 13 A</w:t>
      </w:r>
    </w:p>
    <w:p w14:paraId="710C0D07" w14:textId="77777777" w:rsidR="00D831CD" w:rsidRDefault="00000000">
      <w:r>
        <w:t xml:space="preserve"> - –3 A</w:t>
      </w:r>
    </w:p>
    <w:p w14:paraId="765CC704" w14:textId="77777777" w:rsidR="00D831CD" w:rsidRDefault="00000000">
      <w:r>
        <w:br/>
        <w:t>Correct Answer: 13 A</w:t>
      </w:r>
      <w:r>
        <w:br/>
      </w:r>
    </w:p>
    <w:p w14:paraId="604BDFDC" w14:textId="77777777" w:rsidR="00D831CD" w:rsidRDefault="00000000" w:rsidP="00540217">
      <w:pPr>
        <w:pStyle w:val="ListNumber"/>
        <w:numPr>
          <w:ilvl w:val="0"/>
          <w:numId w:val="0"/>
        </w:numPr>
      </w:pPr>
      <w:r>
        <w:t>36. When the length and area of cross-section both are doubled, then its resistance</w:t>
      </w:r>
    </w:p>
    <w:p w14:paraId="59D7DB0E" w14:textId="77777777" w:rsidR="00D831CD" w:rsidRDefault="00000000">
      <w:r>
        <w:t xml:space="preserve"> - Will become half</w:t>
      </w:r>
    </w:p>
    <w:p w14:paraId="48FB83A6" w14:textId="77777777" w:rsidR="00D831CD" w:rsidRDefault="00000000">
      <w:r>
        <w:t xml:space="preserve"> - Will be doubled</w:t>
      </w:r>
    </w:p>
    <w:p w14:paraId="73F64FCB" w14:textId="77777777" w:rsidR="00D831CD" w:rsidRDefault="00000000">
      <w:r>
        <w:t xml:space="preserve"> - Will remain the same</w:t>
      </w:r>
    </w:p>
    <w:p w14:paraId="4B600C71" w14:textId="77777777" w:rsidR="00D831CD" w:rsidRDefault="00000000">
      <w:r>
        <w:lastRenderedPageBreak/>
        <w:t xml:space="preserve"> - Will become four times</w:t>
      </w:r>
    </w:p>
    <w:p w14:paraId="3ECA21E5" w14:textId="77777777" w:rsidR="00D831CD" w:rsidRDefault="00000000">
      <w:r>
        <w:br/>
        <w:t>Correct Answer: Will remain the same</w:t>
      </w:r>
      <w:r>
        <w:br/>
      </w:r>
    </w:p>
    <w:p w14:paraId="6B8315AC" w14:textId="77777777" w:rsidR="00D831CD" w:rsidRDefault="00000000" w:rsidP="00540217">
      <w:pPr>
        <w:pStyle w:val="ListNumber"/>
        <w:numPr>
          <w:ilvl w:val="0"/>
          <w:numId w:val="0"/>
        </w:numPr>
      </w:pPr>
      <w:r>
        <w:t>37. In the given current distribution, what is the value of I?</w:t>
      </w:r>
      <w:r>
        <w:br/>
        <w:t>&gt;</w:t>
      </w:r>
    </w:p>
    <w:p w14:paraId="1EE34C44" w14:textId="77777777" w:rsidR="00D831CD" w:rsidRDefault="00000000">
      <w:r>
        <w:t xml:space="preserve"> - 3 A</w:t>
      </w:r>
    </w:p>
    <w:p w14:paraId="10F18C05" w14:textId="77777777" w:rsidR="00D831CD" w:rsidRDefault="00000000">
      <w:r>
        <w:t xml:space="preserve"> - 8 A</w:t>
      </w:r>
    </w:p>
    <w:p w14:paraId="1D9561F4" w14:textId="77777777" w:rsidR="00D831CD" w:rsidRDefault="00000000">
      <w:r>
        <w:t xml:space="preserve"> - 2 A</w:t>
      </w:r>
    </w:p>
    <w:p w14:paraId="06DB81B8" w14:textId="77777777" w:rsidR="00D831CD" w:rsidRDefault="00000000">
      <w:r>
        <w:t xml:space="preserve"> - 5 A</w:t>
      </w:r>
    </w:p>
    <w:p w14:paraId="2E0C2C89" w14:textId="77777777" w:rsidR="00D831CD" w:rsidRDefault="00000000">
      <w:r>
        <w:br/>
        <w:t>Correct Answer: 2 A</w:t>
      </w:r>
      <w:r>
        <w:br/>
      </w:r>
    </w:p>
    <w:p w14:paraId="2415628E" w14:textId="77777777" w:rsidR="00D831CD" w:rsidRDefault="00000000" w:rsidP="00540217">
      <w:pPr>
        <w:pStyle w:val="ListNumber"/>
        <w:numPr>
          <w:ilvl w:val="0"/>
          <w:numId w:val="0"/>
        </w:numPr>
      </w:pPr>
      <w:r>
        <w:t>38. The product of resistance and conductance of a resister is equal to</w:t>
      </w:r>
    </w:p>
    <w:p w14:paraId="6372B2CE" w14:textId="77777777" w:rsidR="00D831CD" w:rsidRDefault="00000000">
      <w:r>
        <w:t xml:space="preserve"> - 1</w:t>
      </w:r>
    </w:p>
    <w:p w14:paraId="42428524" w14:textId="77777777" w:rsidR="00D831CD" w:rsidRDefault="00000000">
      <w:r>
        <w:t xml:space="preserve"> - Conductivity</w:t>
      </w:r>
    </w:p>
    <w:p w14:paraId="0CFA9D08" w14:textId="77777777" w:rsidR="00D831CD" w:rsidRDefault="00000000">
      <w:r>
        <w:t xml:space="preserve"> - Resistivety</w:t>
      </w:r>
    </w:p>
    <w:p w14:paraId="0567056A" w14:textId="77777777" w:rsidR="00D831CD" w:rsidRDefault="00000000">
      <w:r>
        <w:t xml:space="preserve"> - Zero</w:t>
      </w:r>
    </w:p>
    <w:p w14:paraId="5C476E40" w14:textId="77777777" w:rsidR="00D831CD" w:rsidRDefault="00000000">
      <w:r>
        <w:br/>
        <w:t>Correct Answer: 1</w:t>
      </w:r>
      <w:r>
        <w:br/>
      </w:r>
    </w:p>
    <w:p w14:paraId="3B5D76AD" w14:textId="77777777" w:rsidR="00D831CD" w:rsidRDefault="00000000" w:rsidP="00540217">
      <w:pPr>
        <w:pStyle w:val="ListNumber"/>
        <w:numPr>
          <w:ilvl w:val="0"/>
          <w:numId w:val="0"/>
        </w:numPr>
      </w:pPr>
      <w:r>
        <w:t>39. What is the current in the arm OD?</w:t>
      </w:r>
      <w:r>
        <w:br/>
        <w:t>&gt;</w:t>
      </w:r>
    </w:p>
    <w:p w14:paraId="0B9E9422" w14:textId="77777777" w:rsidR="00D831CD" w:rsidRDefault="00000000">
      <w:r>
        <w:t xml:space="preserve"> - 3A from O to D</w:t>
      </w:r>
    </w:p>
    <w:p w14:paraId="5DA58230" w14:textId="77777777" w:rsidR="00D831CD" w:rsidRDefault="00000000">
      <w:r>
        <w:t xml:space="preserve"> - 2A from O to D</w:t>
      </w:r>
    </w:p>
    <w:p w14:paraId="3180613A" w14:textId="77777777" w:rsidR="00D831CD" w:rsidRDefault="00000000">
      <w:r>
        <w:t xml:space="preserve"> - 2A from D to O</w:t>
      </w:r>
    </w:p>
    <w:p w14:paraId="251EB63A" w14:textId="77777777" w:rsidR="00D831CD" w:rsidRDefault="00000000">
      <w:r>
        <w:t xml:space="preserve"> - 4A from   O to D</w:t>
      </w:r>
    </w:p>
    <w:p w14:paraId="2641A5D7" w14:textId="77777777" w:rsidR="00D831CD" w:rsidRDefault="00000000">
      <w:r>
        <w:br/>
        <w:t>Correct Answer: 2A from D to O</w:t>
      </w:r>
      <w:r>
        <w:br/>
      </w:r>
    </w:p>
    <w:p w14:paraId="3F83E99E" w14:textId="77777777" w:rsidR="00D831CD" w:rsidRDefault="00000000" w:rsidP="00540217">
      <w:pPr>
        <w:pStyle w:val="ListNumber"/>
        <w:numPr>
          <w:ilvl w:val="0"/>
          <w:numId w:val="0"/>
        </w:numPr>
      </w:pPr>
      <w:r>
        <w:lastRenderedPageBreak/>
        <w:t>40. A 60-watt light bulb carries a current of 0.5 A. The total charge passing through it in one hour is:</w:t>
      </w:r>
    </w:p>
    <w:p w14:paraId="42A63B4C" w14:textId="77777777" w:rsidR="00D831CD" w:rsidRDefault="00000000">
      <w:r>
        <w:t xml:space="preserve"> - 120 C</w:t>
      </w:r>
    </w:p>
    <w:p w14:paraId="7E3DB7D6" w14:textId="77777777" w:rsidR="00D831CD" w:rsidRDefault="00000000">
      <w:r>
        <w:t xml:space="preserve"> - 3600 C</w:t>
      </w:r>
    </w:p>
    <w:p w14:paraId="20C275CB" w14:textId="77777777" w:rsidR="00D831CD" w:rsidRDefault="00000000">
      <w:r>
        <w:t xml:space="preserve"> - 1800 C</w:t>
      </w:r>
    </w:p>
    <w:p w14:paraId="5F2DB9B2" w14:textId="77777777" w:rsidR="00D831CD" w:rsidRDefault="00000000">
      <w:r>
        <w:t xml:space="preserve"> - 2400 C</w:t>
      </w:r>
    </w:p>
    <w:p w14:paraId="7839D068" w14:textId="77777777" w:rsidR="00D831CD" w:rsidRDefault="00000000">
      <w:r>
        <w:br/>
        <w:t>Correct Answer: 1800 C</w:t>
      </w:r>
      <w:r>
        <w:br/>
      </w:r>
    </w:p>
    <w:p w14:paraId="5CFD1174" w14:textId="77777777" w:rsidR="00D831CD" w:rsidRDefault="00000000" w:rsidP="00540217">
      <w:pPr>
        <w:pStyle w:val="ListNumber"/>
        <w:numPr>
          <w:ilvl w:val="0"/>
          <w:numId w:val="0"/>
        </w:numPr>
      </w:pPr>
      <w:r>
        <w:t>41. In the following figure, current through 3 “</w:t>
      </w:r>
      <w:r>
        <w:br/>
        <w:t>Ω</w:t>
      </w:r>
      <w:r>
        <w:br/>
        <w:t>” resistor is 0.8 amp; then the potential drop through 4 “</w:t>
      </w:r>
      <w:r>
        <w:br/>
        <w:t>Ω</w:t>
      </w:r>
      <w:r>
        <w:br/>
        <w:t>” resistor is:</w:t>
      </w:r>
      <w:r>
        <w:br/>
        <w:t>&gt;</w:t>
      </w:r>
    </w:p>
    <w:p w14:paraId="739369BA" w14:textId="77777777" w:rsidR="00D831CD" w:rsidRDefault="00000000">
      <w:r>
        <w:t xml:space="preserve"> - 9.6 V</w:t>
      </w:r>
    </w:p>
    <w:p w14:paraId="794BF58F" w14:textId="77777777" w:rsidR="00D831CD" w:rsidRDefault="00000000">
      <w:r>
        <w:t xml:space="preserve"> - 2.6 V</w:t>
      </w:r>
    </w:p>
    <w:p w14:paraId="72186BDA" w14:textId="77777777" w:rsidR="00D831CD" w:rsidRDefault="00000000">
      <w:r>
        <w:t xml:space="preserve"> - 4.8 V</w:t>
      </w:r>
    </w:p>
    <w:p w14:paraId="2DEE829B" w14:textId="77777777" w:rsidR="00D831CD" w:rsidRDefault="00000000">
      <w:r>
        <w:t xml:space="preserve"> - 1.2 V</w:t>
      </w:r>
    </w:p>
    <w:p w14:paraId="32154A41" w14:textId="77777777" w:rsidR="00D831CD" w:rsidRDefault="00000000">
      <w:r>
        <w:br/>
        <w:t>Correct Answer: 4.8 V</w:t>
      </w:r>
      <w:r>
        <w:br/>
      </w:r>
    </w:p>
    <w:p w14:paraId="75CE6033" w14:textId="77777777" w:rsidR="00D831CD" w:rsidRDefault="00000000" w:rsidP="00540217">
      <w:pPr>
        <w:pStyle w:val="ListNumber"/>
        <w:numPr>
          <w:ilvl w:val="0"/>
          <w:numId w:val="0"/>
        </w:numPr>
      </w:pPr>
      <w:r>
        <w:t>42. Which expression is the best to compare the power dissipation in different resistors which are connected in parallel</w:t>
      </w:r>
    </w:p>
    <w:p w14:paraId="094D7466" w14:textId="77777777" w:rsidR="00D831CD" w:rsidRDefault="00000000">
      <w:r>
        <w:t xml:space="preserve"> - "</w:t>
      </w:r>
      <w:r>
        <w:br/>
        <w:t>I</w:t>
      </w:r>
      <w:r>
        <w:br/>
        <w:t>2</w:t>
      </w:r>
      <w:r>
        <w:br/>
        <w:t>R</w:t>
      </w:r>
      <w:r>
        <w:br/>
        <w:t>"</w:t>
      </w:r>
    </w:p>
    <w:p w14:paraId="7B7727DF" w14:textId="77777777" w:rsidR="00D831CD" w:rsidRDefault="00000000">
      <w:r>
        <w:t xml:space="preserve"> - IV</w:t>
      </w:r>
    </w:p>
    <w:p w14:paraId="25418668" w14:textId="77777777" w:rsidR="00D831CD" w:rsidRDefault="00000000">
      <w:r>
        <w:t xml:space="preserve"> - "</w:t>
      </w:r>
      <w:r>
        <w:br/>
        <w:t>V</w:t>
      </w:r>
      <w:r>
        <w:br/>
        <w:t>2</w:t>
      </w:r>
      <w:r>
        <w:br/>
      </w:r>
      <w:r>
        <w:lastRenderedPageBreak/>
        <w:t>R</w:t>
      </w:r>
      <w:r>
        <w:br/>
        <w:t>"</w:t>
      </w:r>
    </w:p>
    <w:p w14:paraId="5DCE08F0" w14:textId="77777777" w:rsidR="00D831CD" w:rsidRDefault="00000000">
      <w:r>
        <w:t xml:space="preserve"> - Any of these may be used</w:t>
      </w:r>
    </w:p>
    <w:p w14:paraId="4439D221" w14:textId="77777777" w:rsidR="00D831CD" w:rsidRDefault="00000000">
      <w:r>
        <w:br/>
        <w:t>Correct Answer: "</w:t>
      </w:r>
      <w:r>
        <w:br/>
        <w:t>V</w:t>
      </w:r>
      <w:r>
        <w:br/>
        <w:t>2</w:t>
      </w:r>
      <w:r>
        <w:br/>
        <w:t>R</w:t>
      </w:r>
      <w:r>
        <w:br/>
        <w:t>"</w:t>
      </w:r>
      <w:r>
        <w:br/>
      </w:r>
    </w:p>
    <w:p w14:paraId="793F07E3" w14:textId="77777777" w:rsidR="00D831CD" w:rsidRDefault="00000000" w:rsidP="00540217">
      <w:pPr>
        <w:pStyle w:val="ListNumber"/>
        <w:numPr>
          <w:ilvl w:val="0"/>
          <w:numId w:val="0"/>
        </w:numPr>
      </w:pPr>
      <w:r>
        <w:t>43. No current flows between two charged bodies when connected if they have same:</w:t>
      </w:r>
    </w:p>
    <w:p w14:paraId="021E8FBF" w14:textId="77777777" w:rsidR="00D831CD" w:rsidRDefault="00000000">
      <w:r>
        <w:t xml:space="preserve"> - capacity</w:t>
      </w:r>
    </w:p>
    <w:p w14:paraId="697D44A9" w14:textId="77777777" w:rsidR="00D831CD" w:rsidRDefault="00000000">
      <w:r>
        <w:t xml:space="preserve"> - charge</w:t>
      </w:r>
    </w:p>
    <w:p w14:paraId="05C00308" w14:textId="77777777" w:rsidR="00D831CD" w:rsidRDefault="00000000">
      <w:r>
        <w:t xml:space="preserve"> - potential</w:t>
      </w:r>
    </w:p>
    <w:p w14:paraId="32410926" w14:textId="77777777" w:rsidR="00D831CD" w:rsidRDefault="00000000">
      <w:r>
        <w:t xml:space="preserve"> - none of the above</w:t>
      </w:r>
    </w:p>
    <w:p w14:paraId="0408B5F9" w14:textId="77777777" w:rsidR="00D831CD" w:rsidRDefault="00000000">
      <w:r>
        <w:br/>
        <w:t>Correct Answer: potential</w:t>
      </w:r>
      <w:r>
        <w:br/>
      </w:r>
    </w:p>
    <w:p w14:paraId="5D39C9A7" w14:textId="77777777" w:rsidR="00D831CD" w:rsidRDefault="00000000" w:rsidP="00540217">
      <w:pPr>
        <w:pStyle w:val="ListNumber"/>
        <w:numPr>
          <w:ilvl w:val="0"/>
          <w:numId w:val="0"/>
        </w:numPr>
      </w:pPr>
      <w:r>
        <w:t>44. An electrical motor has power 2000 W and the resistance is 2 Ω. Find potential difference.</w:t>
      </w:r>
    </w:p>
    <w:p w14:paraId="0CF9EE5A" w14:textId="77777777" w:rsidR="00D831CD" w:rsidRDefault="00000000">
      <w:r>
        <w:t xml:space="preserve"> - 6V</w:t>
      </w:r>
    </w:p>
    <w:p w14:paraId="6B39AEA3" w14:textId="77777777" w:rsidR="00D831CD" w:rsidRDefault="00000000">
      <w:r>
        <w:t xml:space="preserve"> - 0.5V</w:t>
      </w:r>
    </w:p>
    <w:p w14:paraId="1EED890B" w14:textId="77777777" w:rsidR="00D831CD" w:rsidRDefault="00000000">
      <w:r>
        <w:t xml:space="preserve"> - 63.25V</w:t>
      </w:r>
    </w:p>
    <w:p w14:paraId="19AF3F25" w14:textId="77777777" w:rsidR="00D831CD" w:rsidRDefault="00000000">
      <w:r>
        <w:t xml:space="preserve"> - 0.09V</w:t>
      </w:r>
    </w:p>
    <w:p w14:paraId="7316213D" w14:textId="77777777" w:rsidR="00D831CD" w:rsidRDefault="00000000">
      <w:r>
        <w:br/>
        <w:t>Correct Answer: 63.25V</w:t>
      </w:r>
      <w:r>
        <w:br/>
      </w:r>
    </w:p>
    <w:p w14:paraId="33062735" w14:textId="77777777" w:rsidR="00D831CD" w:rsidRDefault="00000000" w:rsidP="00540217">
      <w:pPr>
        <w:pStyle w:val="ListNumber"/>
        <w:numPr>
          <w:ilvl w:val="0"/>
          <w:numId w:val="0"/>
        </w:numPr>
      </w:pPr>
      <w:r>
        <w:t>45. Which of the following bulbs has the least resistance:</w:t>
      </w:r>
    </w:p>
    <w:p w14:paraId="0E1AF473" w14:textId="77777777" w:rsidR="00D831CD" w:rsidRDefault="00000000">
      <w:r>
        <w:t xml:space="preserve"> - 100 watt</w:t>
      </w:r>
    </w:p>
    <w:p w14:paraId="3B208B3D" w14:textId="77777777" w:rsidR="00D831CD" w:rsidRDefault="00000000">
      <w:r>
        <w:t xml:space="preserve"> - 500 watt</w:t>
      </w:r>
    </w:p>
    <w:p w14:paraId="6A8A641F" w14:textId="77777777" w:rsidR="00D831CD" w:rsidRDefault="00000000">
      <w:r>
        <w:lastRenderedPageBreak/>
        <w:t xml:space="preserve"> - 200 watt</w:t>
      </w:r>
    </w:p>
    <w:p w14:paraId="5A2FE59B" w14:textId="77777777" w:rsidR="00D831CD" w:rsidRDefault="00000000">
      <w:r>
        <w:t xml:space="preserve"> - 1000 watt</w:t>
      </w:r>
    </w:p>
    <w:p w14:paraId="7A885E2C" w14:textId="77777777" w:rsidR="00D831CD" w:rsidRDefault="00000000">
      <w:r>
        <w:br/>
        <w:t>Correct Answer: 1000 watt</w:t>
      </w:r>
      <w:r>
        <w:br/>
      </w:r>
    </w:p>
    <w:p w14:paraId="5C91A948" w14:textId="77777777" w:rsidR="00D831CD" w:rsidRDefault="00000000" w:rsidP="00540217">
      <w:pPr>
        <w:pStyle w:val="ListNumber"/>
        <w:numPr>
          <w:ilvl w:val="0"/>
          <w:numId w:val="0"/>
        </w:numPr>
      </w:pPr>
      <w:r>
        <w:t>46. A 100W, 220V bulb is operated on a 110V line, the power consumed is</w:t>
      </w:r>
    </w:p>
    <w:p w14:paraId="5B180D31" w14:textId="77777777" w:rsidR="00D831CD" w:rsidRDefault="00000000">
      <w:r>
        <w:t xml:space="preserve"> - 25W</w:t>
      </w:r>
    </w:p>
    <w:p w14:paraId="44BEE911" w14:textId="77777777" w:rsidR="00D831CD" w:rsidRDefault="00000000">
      <w:r>
        <w:t xml:space="preserve"> - 75W</w:t>
      </w:r>
    </w:p>
    <w:p w14:paraId="6B0009F7" w14:textId="77777777" w:rsidR="00D831CD" w:rsidRDefault="00000000">
      <w:r>
        <w:t xml:space="preserve"> - 50W</w:t>
      </w:r>
    </w:p>
    <w:p w14:paraId="7B8B2BEF" w14:textId="77777777" w:rsidR="00D831CD" w:rsidRDefault="00000000">
      <w:r>
        <w:t xml:space="preserve"> - 100W</w:t>
      </w:r>
    </w:p>
    <w:p w14:paraId="25215C8C" w14:textId="77777777" w:rsidR="00D831CD" w:rsidRDefault="00000000">
      <w:r>
        <w:br/>
        <w:t>Correct Answer: 25W</w:t>
      </w:r>
      <w:r>
        <w:br/>
      </w:r>
    </w:p>
    <w:p w14:paraId="0BE82FEB" w14:textId="77777777" w:rsidR="00D831CD" w:rsidRDefault="00000000" w:rsidP="00540217">
      <w:pPr>
        <w:pStyle w:val="ListNumber"/>
        <w:numPr>
          <w:ilvl w:val="0"/>
          <w:numId w:val="0"/>
        </w:numPr>
      </w:pPr>
      <w:r>
        <w:t>47. A heater coil is cut into two equal parts and only one part is now used in heater. The heat generated will now be</w:t>
      </w:r>
    </w:p>
    <w:p w14:paraId="658301AB" w14:textId="77777777" w:rsidR="00D831CD" w:rsidRDefault="00000000">
      <w:r>
        <w:t xml:space="preserve"> - Four times</w:t>
      </w:r>
    </w:p>
    <w:p w14:paraId="6DE3D8E8" w14:textId="77777777" w:rsidR="00D831CD" w:rsidRDefault="00000000">
      <w:r>
        <w:t xml:space="preserve"> - Doubled</w:t>
      </w:r>
    </w:p>
    <w:p w14:paraId="590529AD" w14:textId="77777777" w:rsidR="00D831CD" w:rsidRDefault="00000000">
      <w:r>
        <w:t xml:space="preserve"> - Halved</w:t>
      </w:r>
    </w:p>
    <w:p w14:paraId="361CB32E" w14:textId="77777777" w:rsidR="00D831CD" w:rsidRDefault="00000000">
      <w:r>
        <w:t xml:space="preserve"> - One fourth</w:t>
      </w:r>
    </w:p>
    <w:p w14:paraId="0612C3AE" w14:textId="77777777" w:rsidR="00D831CD" w:rsidRDefault="00000000">
      <w:r>
        <w:br/>
        <w:t>Correct Answer: Doubled</w:t>
      </w:r>
      <w:r>
        <w:br/>
      </w:r>
    </w:p>
    <w:p w14:paraId="18E9A721" w14:textId="77777777" w:rsidR="00D831CD" w:rsidRDefault="00000000" w:rsidP="00540217">
      <w:pPr>
        <w:pStyle w:val="ListNumber"/>
        <w:numPr>
          <w:ilvl w:val="0"/>
          <w:numId w:val="0"/>
        </w:numPr>
      </w:pPr>
      <w:r>
        <w:t>48. The length of the wire is doubled, its conductance will</w:t>
      </w:r>
    </w:p>
    <w:p w14:paraId="56BD6A50" w14:textId="77777777" w:rsidR="00D831CD" w:rsidRDefault="00000000">
      <w:r>
        <w:t xml:space="preserve"> - remain unchanged</w:t>
      </w:r>
    </w:p>
    <w:p w14:paraId="3BA46A49" w14:textId="77777777" w:rsidR="00D831CD" w:rsidRDefault="00000000">
      <w:r>
        <w:t xml:space="preserve"> - be halved</w:t>
      </w:r>
    </w:p>
    <w:p w14:paraId="2D8E4996" w14:textId="77777777" w:rsidR="00D831CD" w:rsidRDefault="00000000">
      <w:r>
        <w:t xml:space="preserve"> - be doubled</w:t>
      </w:r>
    </w:p>
    <w:p w14:paraId="46A9DBE1" w14:textId="77777777" w:rsidR="00D831CD" w:rsidRDefault="00000000">
      <w:r>
        <w:t xml:space="preserve"> - be quadrupled</w:t>
      </w:r>
    </w:p>
    <w:p w14:paraId="7D651F26" w14:textId="77777777" w:rsidR="00D831CD" w:rsidRDefault="00000000">
      <w:r>
        <w:br/>
        <w:t>Correct Answer: be halved</w:t>
      </w:r>
      <w:r>
        <w:br/>
      </w:r>
    </w:p>
    <w:p w14:paraId="2B6901E5" w14:textId="77777777" w:rsidR="00D831CD" w:rsidRDefault="00000000" w:rsidP="00540217">
      <w:pPr>
        <w:pStyle w:val="ListNumber"/>
        <w:numPr>
          <w:ilvl w:val="0"/>
          <w:numId w:val="0"/>
        </w:numPr>
      </w:pPr>
      <w:r>
        <w:lastRenderedPageBreak/>
        <w:t>49. The resistance of a material increases with temperature. It is a</w:t>
      </w:r>
    </w:p>
    <w:p w14:paraId="767A893A" w14:textId="77777777" w:rsidR="00D831CD" w:rsidRDefault="00000000">
      <w:r>
        <w:t xml:space="preserve"> - Metal</w:t>
      </w:r>
    </w:p>
    <w:p w14:paraId="55EF6A82" w14:textId="77777777" w:rsidR="00D831CD" w:rsidRDefault="00000000">
      <w:r>
        <w:t xml:space="preserve"> - Insulator</w:t>
      </w:r>
    </w:p>
    <w:p w14:paraId="5CD5E18E" w14:textId="77777777" w:rsidR="00D831CD" w:rsidRDefault="00000000">
      <w:r>
        <w:t xml:space="preserve"> - Semiconductor</w:t>
      </w:r>
    </w:p>
    <w:p w14:paraId="143AE6BF" w14:textId="77777777" w:rsidR="00D831CD" w:rsidRDefault="00000000">
      <w:r>
        <w:t xml:space="preserve"> - Semi-metal</w:t>
      </w:r>
    </w:p>
    <w:p w14:paraId="32B2DEEA" w14:textId="77777777" w:rsidR="00D831CD" w:rsidRDefault="00000000">
      <w:r>
        <w:br/>
        <w:t>Correct Answer: Metal</w:t>
      </w:r>
      <w:r>
        <w:br/>
      </w:r>
    </w:p>
    <w:p w14:paraId="131E9353" w14:textId="77777777" w:rsidR="00D831CD" w:rsidRDefault="00000000" w:rsidP="00540217">
      <w:pPr>
        <w:pStyle w:val="ListNumber"/>
        <w:numPr>
          <w:ilvl w:val="0"/>
          <w:numId w:val="0"/>
        </w:numPr>
      </w:pPr>
      <w:r>
        <w:t>50. Three 2-ohm resistors are connected to form a triangle. The resistance between any two corners is</w:t>
      </w:r>
    </w:p>
    <w:p w14:paraId="1706823D" w14:textId="77777777" w:rsidR="00D831CD" w:rsidRDefault="00000000">
      <w:r>
        <w:t xml:space="preserve"> - 6  "</w:t>
      </w:r>
      <w:r>
        <w:br/>
        <w:t>Ω</w:t>
      </w:r>
      <w:r>
        <w:br/>
        <w:t>"</w:t>
      </w:r>
    </w:p>
    <w:p w14:paraId="6FBF22A4" w14:textId="77777777" w:rsidR="00D831CD" w:rsidRDefault="00000000">
      <w:r>
        <w:t xml:space="preserve"> - "</w:t>
      </w:r>
      <w:r>
        <w:br/>
        <w:t>(</w:t>
      </w:r>
      <w:r>
        <w:br/>
        <w:t>3</w:t>
      </w:r>
      <w:r>
        <w:br/>
        <w:t>4</w:t>
      </w:r>
      <w:r>
        <w:br/>
        <w:t>)</w:t>
      </w:r>
      <w:r>
        <w:br/>
        <w:t xml:space="preserve"> Ω</w:t>
      </w:r>
      <w:r>
        <w:br/>
        <w:t>"</w:t>
      </w:r>
    </w:p>
    <w:p w14:paraId="12A0EE88" w14:textId="77777777" w:rsidR="00D831CD" w:rsidRDefault="00000000">
      <w:r>
        <w:t xml:space="preserve"> - 2  "</w:t>
      </w:r>
      <w:r>
        <w:br/>
        <w:t>Ω</w:t>
      </w:r>
      <w:r>
        <w:br/>
        <w:t>"</w:t>
      </w:r>
    </w:p>
    <w:p w14:paraId="42EBA21C" w14:textId="77777777" w:rsidR="00D831CD" w:rsidRDefault="00000000">
      <w:r>
        <w:t xml:space="preserve"> - "</w:t>
      </w:r>
      <w:r>
        <w:br/>
        <w:t>(</w:t>
      </w:r>
      <w:r>
        <w:br/>
        <w:t>4</w:t>
      </w:r>
      <w:r>
        <w:br/>
        <w:t>3</w:t>
      </w:r>
      <w:r>
        <w:br/>
        <w:t>)</w:t>
      </w:r>
      <w:r>
        <w:br/>
        <w:t xml:space="preserve"> Ω</w:t>
      </w:r>
      <w:r>
        <w:br/>
        <w:t>"</w:t>
      </w:r>
    </w:p>
    <w:p w14:paraId="64B6E9AE" w14:textId="77777777" w:rsidR="00D831CD" w:rsidRDefault="00000000">
      <w:r>
        <w:br/>
        <w:t>Correct Answer: "</w:t>
      </w:r>
      <w:r>
        <w:br/>
        <w:t>(</w:t>
      </w:r>
      <w:r>
        <w:br/>
        <w:t>4</w:t>
      </w:r>
      <w:r>
        <w:br/>
        <w:t>3</w:t>
      </w:r>
      <w:r>
        <w:br/>
        <w:t>)</w:t>
      </w:r>
      <w:r>
        <w:br/>
      </w:r>
      <w:r>
        <w:lastRenderedPageBreak/>
        <w:t xml:space="preserve"> Ω</w:t>
      </w:r>
      <w:r>
        <w:br/>
        <w:t>"</w:t>
      </w:r>
      <w:r>
        <w:br/>
      </w:r>
    </w:p>
    <w:p w14:paraId="582FAC6C" w14:textId="77777777" w:rsidR="00D831CD" w:rsidRDefault="00000000" w:rsidP="00540217">
      <w:pPr>
        <w:pStyle w:val="ListNumber"/>
        <w:numPr>
          <w:ilvl w:val="0"/>
          <w:numId w:val="0"/>
        </w:numPr>
      </w:pPr>
      <w:r>
        <w:t>51. Emf and terminal potential are related as</w:t>
      </w:r>
    </w:p>
    <w:p w14:paraId="37F6A0DF" w14:textId="77777777" w:rsidR="00D831CD" w:rsidRDefault="00000000">
      <w:r>
        <w:t xml:space="preserve"> - "</w:t>
      </w:r>
      <w:r>
        <w:br/>
        <w:t>ε</w:t>
      </w:r>
      <w:r>
        <w:br/>
        <w:t>=</w:t>
      </w:r>
      <w:r>
        <w:br/>
        <w:t>V</w:t>
      </w:r>
      <w:r>
        <w:br/>
        <w:t>t</w:t>
      </w:r>
      <w:r>
        <w:br/>
        <w:t>+</w:t>
      </w:r>
      <w:r>
        <w:br/>
        <w:t>I</w:t>
      </w:r>
      <w:r>
        <w:br/>
        <w:t>r</w:t>
      </w:r>
      <w:r>
        <w:br/>
        <w:t>"</w:t>
      </w:r>
    </w:p>
    <w:p w14:paraId="0B866B99" w14:textId="77777777" w:rsidR="00D831CD" w:rsidRDefault="00000000">
      <w:r>
        <w:t xml:space="preserve"> - "</w:t>
      </w:r>
      <w:r>
        <w:br/>
        <w:t>ε</w:t>
      </w:r>
      <w:r>
        <w:br/>
        <w:t>I</w:t>
      </w:r>
      <w:r>
        <w:br/>
        <w:t>+</w:t>
      </w:r>
      <w:r>
        <w:br/>
        <w:t>r</w:t>
      </w:r>
      <w:r>
        <w:br/>
        <w:t>"</w:t>
      </w:r>
    </w:p>
    <w:p w14:paraId="3EDA853A" w14:textId="77777777" w:rsidR="00D831CD" w:rsidRDefault="00000000">
      <w:r>
        <w:t xml:space="preserve"> - "</w:t>
      </w:r>
      <w:r>
        <w:br/>
        <w:t>ε</w:t>
      </w:r>
      <w:r>
        <w:br/>
        <w:t>−</w:t>
      </w:r>
      <w:r>
        <w:br/>
        <w:t>I</w:t>
      </w:r>
      <w:r>
        <w:br/>
        <w:t>r</w:t>
      </w:r>
      <w:r>
        <w:br/>
        <w:t>=</w:t>
      </w:r>
      <w:r>
        <w:br/>
        <w:t>V</w:t>
      </w:r>
      <w:r>
        <w:br/>
        <w:t>t</w:t>
      </w:r>
      <w:r>
        <w:br/>
        <w:t>"</w:t>
      </w:r>
    </w:p>
    <w:p w14:paraId="6035E832" w14:textId="77777777" w:rsidR="00D831CD" w:rsidRDefault="00000000">
      <w:r>
        <w:t xml:space="preserve"> - Both A and C</w:t>
      </w:r>
    </w:p>
    <w:p w14:paraId="0F19B61C" w14:textId="77777777" w:rsidR="00D831CD" w:rsidRDefault="00000000">
      <w:r>
        <w:br/>
        <w:t>Correct Answer: Both A and C</w:t>
      </w:r>
      <w:r>
        <w:br/>
      </w:r>
    </w:p>
    <w:p w14:paraId="686C11E2" w14:textId="77777777" w:rsidR="00D831CD" w:rsidRDefault="00000000" w:rsidP="00540217">
      <w:pPr>
        <w:pStyle w:val="ListNumber"/>
        <w:numPr>
          <w:ilvl w:val="0"/>
          <w:numId w:val="0"/>
        </w:numPr>
      </w:pPr>
      <w:r>
        <w:t>52. Which expression is the best to compare the power dissipation in different resistors which are connected in parallel?</w:t>
      </w:r>
    </w:p>
    <w:p w14:paraId="14F6F068" w14:textId="77777777" w:rsidR="00D831CD" w:rsidRDefault="00000000">
      <w:r>
        <w:t xml:space="preserve"> - "</w:t>
      </w:r>
      <w:r>
        <w:br/>
        <w:t>I</w:t>
      </w:r>
      <w:r>
        <w:br/>
        <w:t>2</w:t>
      </w:r>
      <w:r>
        <w:br/>
      </w:r>
      <w:r>
        <w:lastRenderedPageBreak/>
        <w:t>R</w:t>
      </w:r>
      <w:r>
        <w:br/>
        <w:t>"</w:t>
      </w:r>
    </w:p>
    <w:p w14:paraId="60718F6F" w14:textId="77777777" w:rsidR="00D831CD" w:rsidRDefault="00000000">
      <w:r>
        <w:t xml:space="preserve"> - IV</w:t>
      </w:r>
    </w:p>
    <w:p w14:paraId="7F98845D" w14:textId="77777777" w:rsidR="00D831CD" w:rsidRDefault="00000000">
      <w:r>
        <w:t xml:space="preserve"> - "</w:t>
      </w:r>
      <w:r>
        <w:br/>
        <w:t>V</w:t>
      </w:r>
      <w:r>
        <w:br/>
        <w:t>2</w:t>
      </w:r>
      <w:r>
        <w:br/>
        <w:t>R</w:t>
      </w:r>
      <w:r>
        <w:br/>
        <w:t>"</w:t>
      </w:r>
    </w:p>
    <w:p w14:paraId="191AEB55" w14:textId="77777777" w:rsidR="00D831CD" w:rsidRDefault="00000000">
      <w:r>
        <w:t xml:space="preserve"> - Any of these may be used</w:t>
      </w:r>
    </w:p>
    <w:p w14:paraId="38C2E5FC" w14:textId="77777777" w:rsidR="00D831CD" w:rsidRDefault="00000000">
      <w:r>
        <w:br/>
        <w:t>Correct Answer: "</w:t>
      </w:r>
      <w:r>
        <w:br/>
        <w:t>V</w:t>
      </w:r>
      <w:r>
        <w:br/>
        <w:t>2</w:t>
      </w:r>
      <w:r>
        <w:br/>
        <w:t>R</w:t>
      </w:r>
      <w:r>
        <w:br/>
        <w:t>"</w:t>
      </w:r>
      <w:r>
        <w:br/>
      </w:r>
    </w:p>
    <w:p w14:paraId="27FDC0AD" w14:textId="77777777" w:rsidR="00D831CD" w:rsidRDefault="00000000" w:rsidP="00540217">
      <w:pPr>
        <w:pStyle w:val="ListNumber"/>
        <w:numPr>
          <w:ilvl w:val="0"/>
          <w:numId w:val="0"/>
        </w:numPr>
      </w:pPr>
      <w:r>
        <w:t>53. The charge on an electron is known to be “</w:t>
      </w:r>
      <w:r>
        <w:br/>
        <w:t>1.6</w:t>
      </w:r>
      <w:r>
        <w:br/>
        <w:t>×</w:t>
      </w:r>
      <w:r>
        <w:br/>
        <w:t>10</w:t>
      </w:r>
      <w:r>
        <w:br/>
        <w:t>−</w:t>
      </w:r>
      <w:r>
        <w:br/>
        <w:t>19</w:t>
      </w:r>
      <w:r>
        <w:br/>
        <w:t>”  coulomb. In a circuit the current flowing is 1 A. How many electrons will be flowing through the circuit in a second?</w:t>
      </w:r>
    </w:p>
    <w:p w14:paraId="4CD5754E" w14:textId="77777777" w:rsidR="00D831CD" w:rsidRDefault="00000000">
      <w:r>
        <w:t xml:space="preserve"> - "</w:t>
      </w:r>
      <w:r>
        <w:br/>
        <w:t>1.6</w:t>
      </w:r>
      <w:r>
        <w:br/>
        <w:t>×</w:t>
      </w:r>
      <w:r>
        <w:br/>
        <w:t>10</w:t>
      </w:r>
      <w:r>
        <w:br/>
        <w:t>19</w:t>
      </w:r>
      <w:r>
        <w:br/>
        <w:t>"</w:t>
      </w:r>
    </w:p>
    <w:p w14:paraId="3401FD9D" w14:textId="77777777" w:rsidR="00D831CD" w:rsidRDefault="00000000">
      <w:r>
        <w:t xml:space="preserve"> - "</w:t>
      </w:r>
      <w:r>
        <w:br/>
        <w:t>1.6</w:t>
      </w:r>
      <w:r>
        <w:br/>
        <w:t>×</w:t>
      </w:r>
      <w:r>
        <w:br/>
        <w:t>10</w:t>
      </w:r>
      <w:r>
        <w:br/>
        <w:t>-</w:t>
      </w:r>
      <w:r>
        <w:br/>
        <w:t>19</w:t>
      </w:r>
      <w:r>
        <w:br/>
        <w:t>"</w:t>
      </w:r>
    </w:p>
    <w:p w14:paraId="4B6B466D" w14:textId="77777777" w:rsidR="00D831CD" w:rsidRDefault="00000000">
      <w:r>
        <w:t xml:space="preserve"> - 0.625×1019</w:t>
      </w:r>
    </w:p>
    <w:p w14:paraId="6D79ADFE" w14:textId="77777777" w:rsidR="00D831CD" w:rsidRDefault="00000000">
      <w:r>
        <w:lastRenderedPageBreak/>
        <w:t xml:space="preserve"> - "</w:t>
      </w:r>
      <w:r>
        <w:br/>
        <w:t>0.625</w:t>
      </w:r>
      <w:r>
        <w:br/>
        <w:t>×</w:t>
      </w:r>
      <w:r>
        <w:br/>
        <w:t>10</w:t>
      </w:r>
      <w:r>
        <w:br/>
        <w:t>−</w:t>
      </w:r>
      <w:r>
        <w:br/>
        <w:t>19</w:t>
      </w:r>
      <w:r>
        <w:br/>
        <w:t>"</w:t>
      </w:r>
    </w:p>
    <w:p w14:paraId="7014E6C7" w14:textId="77777777" w:rsidR="00D831CD" w:rsidRDefault="00000000">
      <w:r>
        <w:br/>
        <w:t>Correct Answer: 0.625×1019</w:t>
      </w:r>
      <w:r>
        <w:br/>
      </w:r>
    </w:p>
    <w:p w14:paraId="6CE643B8" w14:textId="77777777" w:rsidR="00D831CD" w:rsidRDefault="00000000" w:rsidP="00540217">
      <w:pPr>
        <w:pStyle w:val="ListNumber"/>
        <w:numPr>
          <w:ilvl w:val="0"/>
          <w:numId w:val="0"/>
        </w:numPr>
      </w:pPr>
      <w:r>
        <w:t>54. For a metallic wire, the ratio V/I (V= the applied potential difference, I = current flowing) is</w:t>
      </w:r>
    </w:p>
    <w:p w14:paraId="58C0EB8B" w14:textId="77777777" w:rsidR="00D831CD" w:rsidRDefault="00000000">
      <w:r>
        <w:t xml:space="preserve"> - Independent of temperature</w:t>
      </w:r>
    </w:p>
    <w:p w14:paraId="7C191D84" w14:textId="77777777" w:rsidR="00D831CD" w:rsidRDefault="00000000">
      <w:r>
        <w:t xml:space="preserve"> - Increases as the temperature rises</w:t>
      </w:r>
    </w:p>
    <w:p w14:paraId="6A8E51FA" w14:textId="77777777" w:rsidR="00D831CD" w:rsidRDefault="00000000">
      <w:r>
        <w:t xml:space="preserve"> - Decreases as the temperature rises</w:t>
      </w:r>
    </w:p>
    <w:p w14:paraId="70EBDBED" w14:textId="77777777" w:rsidR="00D831CD" w:rsidRDefault="00000000">
      <w:r>
        <w:t xml:space="preserve"> - Increases or decreases as temperature rises, depending upon the metal</w:t>
      </w:r>
    </w:p>
    <w:p w14:paraId="236119D2" w14:textId="77777777" w:rsidR="00D831CD" w:rsidRDefault="00000000">
      <w:r>
        <w:br/>
        <w:t>Correct Answer: Increases as the temperature rises</w:t>
      </w:r>
      <w:r>
        <w:br/>
      </w:r>
    </w:p>
    <w:p w14:paraId="5F28578B" w14:textId="77777777" w:rsidR="00D831CD" w:rsidRDefault="00000000" w:rsidP="00540217">
      <w:pPr>
        <w:pStyle w:val="ListNumber"/>
        <w:numPr>
          <w:ilvl w:val="0"/>
          <w:numId w:val="0"/>
        </w:numPr>
      </w:pPr>
      <w:r>
        <w:t>55. A cell of emf E Volt and internal resistance r ohm is being charged with a current of i amp. Then the terminal potential difference is</w:t>
      </w:r>
    </w:p>
    <w:p w14:paraId="29B34990" w14:textId="77777777" w:rsidR="00D831CD" w:rsidRDefault="00000000">
      <w:r>
        <w:t xml:space="preserve"> - E</w:t>
      </w:r>
    </w:p>
    <w:p w14:paraId="5E19D986" w14:textId="77777777" w:rsidR="00D831CD" w:rsidRDefault="00000000">
      <w:r>
        <w:t xml:space="preserve"> - E– ir</w:t>
      </w:r>
    </w:p>
    <w:p w14:paraId="20BADD12" w14:textId="77777777" w:rsidR="00D831CD" w:rsidRDefault="00000000">
      <w:r>
        <w:t xml:space="preserve"> - E + ir</w:t>
      </w:r>
    </w:p>
    <w:p w14:paraId="3BBFCAE4" w14:textId="77777777" w:rsidR="00D831CD" w:rsidRDefault="00000000">
      <w:r>
        <w:t xml:space="preserve"> - E– iR</w:t>
      </w:r>
    </w:p>
    <w:p w14:paraId="47D74E04" w14:textId="77777777" w:rsidR="00D831CD" w:rsidRDefault="00000000">
      <w:r>
        <w:br/>
        <w:t>Correct Answer: E + ir</w:t>
      </w:r>
      <w:r>
        <w:br/>
      </w:r>
    </w:p>
    <w:p w14:paraId="29D8CA58" w14:textId="77777777" w:rsidR="00D831CD" w:rsidRDefault="00000000" w:rsidP="00540217">
      <w:pPr>
        <w:pStyle w:val="ListNumber"/>
        <w:numPr>
          <w:ilvl w:val="0"/>
          <w:numId w:val="0"/>
        </w:numPr>
      </w:pPr>
      <w:r>
        <w:t>56. For an open circuit</w:t>
      </w:r>
    </w:p>
    <w:p w14:paraId="7CD7521B" w14:textId="77777777" w:rsidR="00D831CD" w:rsidRDefault="00000000">
      <w:r>
        <w:t xml:space="preserve"> - E = Vt</w:t>
      </w:r>
    </w:p>
    <w:p w14:paraId="6B75C23A" w14:textId="77777777" w:rsidR="00D831CD" w:rsidRDefault="00000000">
      <w:r>
        <w:t xml:space="preserve"> - E &lt; Vt</w:t>
      </w:r>
    </w:p>
    <w:p w14:paraId="1FA924FB" w14:textId="77777777" w:rsidR="00D831CD" w:rsidRDefault="00000000">
      <w:r>
        <w:t xml:space="preserve"> - E &gt; Vt</w:t>
      </w:r>
    </w:p>
    <w:p w14:paraId="36FC790A" w14:textId="77777777" w:rsidR="00D831CD" w:rsidRDefault="00000000">
      <w:r>
        <w:lastRenderedPageBreak/>
        <w:t xml:space="preserve"> - E = Vt + Ir</w:t>
      </w:r>
    </w:p>
    <w:p w14:paraId="0EBC55E5" w14:textId="77777777" w:rsidR="00D831CD" w:rsidRDefault="00000000">
      <w:r>
        <w:br/>
        <w:t>Correct Answer: E = Vt</w:t>
      </w:r>
      <w:r>
        <w:br/>
      </w:r>
    </w:p>
    <w:p w14:paraId="6A37DCD3" w14:textId="77777777" w:rsidR="00D831CD" w:rsidRDefault="00000000" w:rsidP="00540217">
      <w:pPr>
        <w:pStyle w:val="ListNumber"/>
        <w:numPr>
          <w:ilvl w:val="0"/>
          <w:numId w:val="0"/>
        </w:numPr>
      </w:pPr>
      <w:r>
        <w:t>57. Two unequal resistances are connected in parallel. Which one of the statements is correct?</w:t>
      </w:r>
    </w:p>
    <w:p w14:paraId="7C1F720D" w14:textId="77777777" w:rsidR="00D831CD" w:rsidRDefault="00000000">
      <w:r>
        <w:t xml:space="preserve"> - The current flow is same in both</w:t>
      </w:r>
    </w:p>
    <w:p w14:paraId="5D675009" w14:textId="77777777" w:rsidR="00D831CD" w:rsidRDefault="00000000">
      <w:r>
        <w:t xml:space="preserve"> - More current will flow form high resistance</w:t>
      </w:r>
    </w:p>
    <w:p w14:paraId="5F765816" w14:textId="77777777" w:rsidR="00D831CD" w:rsidRDefault="00000000">
      <w:r>
        <w:t xml:space="preserve"> - The potential drop is same in both</w:t>
      </w:r>
    </w:p>
    <w:p w14:paraId="5A1E36A2" w14:textId="77777777" w:rsidR="00D831CD" w:rsidRDefault="00000000">
      <w:r>
        <w:t xml:space="preserve"> - All of above</w:t>
      </w:r>
    </w:p>
    <w:p w14:paraId="5422BB3E" w14:textId="77777777" w:rsidR="00D831CD" w:rsidRDefault="00000000">
      <w:r>
        <w:br/>
        <w:t>Correct Answer: The potential drop is same in both</w:t>
      </w:r>
      <w:r>
        <w:br/>
      </w:r>
    </w:p>
    <w:p w14:paraId="537623EC" w14:textId="77777777" w:rsidR="00D831CD" w:rsidRDefault="00000000" w:rsidP="00540217">
      <w:pPr>
        <w:pStyle w:val="ListNumber"/>
        <w:numPr>
          <w:ilvl w:val="0"/>
          <w:numId w:val="0"/>
        </w:numPr>
      </w:pPr>
      <w:r>
        <w:t>58. A cell of emf E Volt and internal resistance r ohm is being charged with a current of i amp. Then the terminal potential difference is</w:t>
      </w:r>
    </w:p>
    <w:p w14:paraId="764CEBDF" w14:textId="77777777" w:rsidR="00D831CD" w:rsidRDefault="00000000">
      <w:r>
        <w:t xml:space="preserve"> - E</w:t>
      </w:r>
    </w:p>
    <w:p w14:paraId="0001D3BC" w14:textId="77777777" w:rsidR="00D831CD" w:rsidRDefault="00000000">
      <w:r>
        <w:t xml:space="preserve"> - E – ir</w:t>
      </w:r>
    </w:p>
    <w:p w14:paraId="61248160" w14:textId="77777777" w:rsidR="00D831CD" w:rsidRDefault="00000000">
      <w:r>
        <w:t xml:space="preserve"> - E + ir</w:t>
      </w:r>
    </w:p>
    <w:p w14:paraId="508434EA" w14:textId="77777777" w:rsidR="00D831CD" w:rsidRDefault="00000000">
      <w:r>
        <w:t xml:space="preserve"> - E – iR</w:t>
      </w:r>
    </w:p>
    <w:p w14:paraId="7AEED211" w14:textId="77777777" w:rsidR="00D831CD" w:rsidRDefault="00000000">
      <w:r>
        <w:br/>
        <w:t>Correct Answer: E + ir</w:t>
      </w:r>
      <w:r>
        <w:br/>
      </w:r>
    </w:p>
    <w:p w14:paraId="36FDC6F2" w14:textId="77777777" w:rsidR="00D831CD" w:rsidRDefault="00000000" w:rsidP="00540217">
      <w:pPr>
        <w:pStyle w:val="ListNumber"/>
        <w:numPr>
          <w:ilvl w:val="0"/>
          <w:numId w:val="0"/>
        </w:numPr>
      </w:pPr>
      <w:r>
        <w:t>59. Whatis voltage across terminal AA/</w:t>
      </w:r>
      <w:r>
        <w:br/>
        <w:t>&gt;</w:t>
      </w:r>
    </w:p>
    <w:p w14:paraId="40C5F3A0" w14:textId="77777777" w:rsidR="00D831CD" w:rsidRDefault="00000000">
      <w:r>
        <w:t xml:space="preserve"> - 10V</w:t>
      </w:r>
    </w:p>
    <w:p w14:paraId="0520266F" w14:textId="77777777" w:rsidR="00D831CD" w:rsidRDefault="00000000">
      <w:r>
        <w:t xml:space="preserve"> - 5V</w:t>
      </w:r>
    </w:p>
    <w:p w14:paraId="3D6F139E" w14:textId="77777777" w:rsidR="00D831CD" w:rsidRDefault="00000000">
      <w:r>
        <w:t xml:space="preserve"> - 20V</w:t>
      </w:r>
    </w:p>
    <w:p w14:paraId="69505D14" w14:textId="77777777" w:rsidR="00D831CD" w:rsidRDefault="00000000">
      <w:r>
        <w:t xml:space="preserve"> - 4V</w:t>
      </w:r>
    </w:p>
    <w:p w14:paraId="4B0FA973" w14:textId="77777777" w:rsidR="00D831CD" w:rsidRDefault="00000000">
      <w:r>
        <w:br/>
        <w:t>Correct Answer: 10V</w:t>
      </w:r>
      <w:r>
        <w:br/>
      </w:r>
    </w:p>
    <w:p w14:paraId="32E46ACF" w14:textId="77777777" w:rsidR="00D831CD" w:rsidRDefault="00000000" w:rsidP="00540217">
      <w:pPr>
        <w:pStyle w:val="ListNumber"/>
        <w:numPr>
          <w:ilvl w:val="0"/>
          <w:numId w:val="0"/>
        </w:numPr>
      </w:pPr>
      <w:r>
        <w:lastRenderedPageBreak/>
        <w:t>60. Ohm’s law establishes a relation between</w:t>
      </w:r>
    </w:p>
    <w:p w14:paraId="7FE24C5B" w14:textId="77777777" w:rsidR="00D831CD" w:rsidRDefault="00000000">
      <w:r>
        <w:t xml:space="preserve"> - Current and voltage</w:t>
      </w:r>
    </w:p>
    <w:p w14:paraId="27983200" w14:textId="77777777" w:rsidR="00D831CD" w:rsidRDefault="00000000">
      <w:r>
        <w:t xml:space="preserve"> - Resistance and voltage</w:t>
      </w:r>
    </w:p>
    <w:p w14:paraId="14C2F60E" w14:textId="77777777" w:rsidR="00D831CD" w:rsidRDefault="00000000">
      <w:r>
        <w:t xml:space="preserve"> - Charge and voltage</w:t>
      </w:r>
    </w:p>
    <w:p w14:paraId="16663893" w14:textId="77777777" w:rsidR="00D831CD" w:rsidRDefault="00000000">
      <w:r>
        <w:t xml:space="preserve"> - Current and resistance</w:t>
      </w:r>
    </w:p>
    <w:p w14:paraId="6A952FCC" w14:textId="77777777" w:rsidR="00D831CD" w:rsidRDefault="00000000">
      <w:r>
        <w:br/>
        <w:t>Correct Answer: Current and voltage</w:t>
      </w:r>
      <w:r>
        <w:br/>
      </w:r>
    </w:p>
    <w:p w14:paraId="7857A17D" w14:textId="77777777" w:rsidR="00D831CD" w:rsidRDefault="00D831CD"/>
    <w:p w14:paraId="54DB2654" w14:textId="77777777" w:rsidR="00D831CD" w:rsidRDefault="00000000">
      <w:pPr>
        <w:pStyle w:val="Heading1"/>
      </w:pPr>
      <w:r>
        <w:t>8-Electromgnetism &amp; Electromagnetic Induction</w:t>
      </w:r>
    </w:p>
    <w:p w14:paraId="765A5056" w14:textId="77777777" w:rsidR="00D831CD" w:rsidRDefault="00000000" w:rsidP="00540217">
      <w:pPr>
        <w:pStyle w:val="ListNumber"/>
        <w:numPr>
          <w:ilvl w:val="0"/>
          <w:numId w:val="0"/>
        </w:numPr>
      </w:pPr>
      <w:r>
        <w:t>1. A 10 meter wire carrying a current of 2 A is at right angles to the uniform magnetic field of 0.5 weber/m². The force on the wire is:</w:t>
      </w:r>
    </w:p>
    <w:p w14:paraId="01C8DBB2" w14:textId="77777777" w:rsidR="00D831CD" w:rsidRDefault="00000000">
      <w:r>
        <w:t xml:space="preserve"> - 1.5 N</w:t>
      </w:r>
    </w:p>
    <w:p w14:paraId="11A0F73C" w14:textId="77777777" w:rsidR="00D831CD" w:rsidRDefault="00000000">
      <w:r>
        <w:t xml:space="preserve"> - 4 N</w:t>
      </w:r>
    </w:p>
    <w:p w14:paraId="67397BC8" w14:textId="77777777" w:rsidR="00D831CD" w:rsidRDefault="00000000">
      <w:r>
        <w:t xml:space="preserve"> - 10 N</w:t>
      </w:r>
    </w:p>
    <w:p w14:paraId="234EA756" w14:textId="77777777" w:rsidR="00D831CD" w:rsidRDefault="00000000">
      <w:r>
        <w:t xml:space="preserve"> - 5 N</w:t>
      </w:r>
    </w:p>
    <w:p w14:paraId="1B765580" w14:textId="77777777" w:rsidR="00D831CD" w:rsidRDefault="00000000">
      <w:r>
        <w:br/>
        <w:t>Correct Answer: 10 N</w:t>
      </w:r>
      <w:r>
        <w:br/>
      </w:r>
    </w:p>
    <w:p w14:paraId="25BADF60" w14:textId="77777777" w:rsidR="00D831CD" w:rsidRDefault="00000000" w:rsidP="00540217">
      <w:pPr>
        <w:pStyle w:val="ListNumber"/>
        <w:numPr>
          <w:ilvl w:val="0"/>
          <w:numId w:val="0"/>
        </w:numPr>
      </w:pPr>
      <w:r>
        <w:t>2. Magnetic lines of force:</w:t>
      </w:r>
    </w:p>
    <w:p w14:paraId="0D18317B" w14:textId="77777777" w:rsidR="00D831CD" w:rsidRDefault="00000000">
      <w:r>
        <w:t xml:space="preserve"> - Cannot intersect at all</w:t>
      </w:r>
    </w:p>
    <w:p w14:paraId="742EF9B9" w14:textId="77777777" w:rsidR="00D831CD" w:rsidRDefault="00000000">
      <w:r>
        <w:t xml:space="preserve"> - Intersect within the magnet</w:t>
      </w:r>
    </w:p>
    <w:p w14:paraId="492F1755" w14:textId="77777777" w:rsidR="00D831CD" w:rsidRDefault="00000000">
      <w:r>
        <w:t xml:space="preserve"> - Intersect only at south and north poles</w:t>
      </w:r>
    </w:p>
    <w:p w14:paraId="2E9EEBBA" w14:textId="77777777" w:rsidR="00D831CD" w:rsidRDefault="00000000">
      <w:r>
        <w:t xml:space="preserve"> - Intersect at neutral point only</w:t>
      </w:r>
    </w:p>
    <w:p w14:paraId="21C5FBDD" w14:textId="77777777" w:rsidR="00D831CD" w:rsidRDefault="00000000">
      <w:r>
        <w:br/>
        <w:t>Correct Answer: Cannot intersect at all</w:t>
      </w:r>
      <w:r>
        <w:br/>
      </w:r>
    </w:p>
    <w:p w14:paraId="435C1717" w14:textId="77777777" w:rsidR="00D831CD" w:rsidRDefault="00000000" w:rsidP="00540217">
      <w:pPr>
        <w:pStyle w:val="ListNumber"/>
        <w:numPr>
          <w:ilvl w:val="0"/>
          <w:numId w:val="0"/>
        </w:numPr>
      </w:pPr>
      <w:r>
        <w:t>3. An electron and a proton enter a magnetic field perpendicularly. Both have same kinetic energy. Which of the following is true?</w:t>
      </w:r>
    </w:p>
    <w:p w14:paraId="3EEEA3F9" w14:textId="77777777" w:rsidR="00D831CD" w:rsidRDefault="00000000">
      <w:r>
        <w:lastRenderedPageBreak/>
        <w:t xml:space="preserve"> - Trajectory of electron is less curved</w:t>
      </w:r>
    </w:p>
    <w:p w14:paraId="64156065" w14:textId="77777777" w:rsidR="00D831CD" w:rsidRDefault="00000000">
      <w:r>
        <w:t xml:space="preserve"> - Trajectory of proton is less curved</w:t>
      </w:r>
    </w:p>
    <w:p w14:paraId="231FF3D6" w14:textId="77777777" w:rsidR="00D831CD" w:rsidRDefault="00000000">
      <w:r>
        <w:t xml:space="preserve"> - Both trajectories are equally curved</w:t>
      </w:r>
    </w:p>
    <w:p w14:paraId="1BDA16DC" w14:textId="77777777" w:rsidR="00D831CD" w:rsidRDefault="00000000">
      <w:r>
        <w:t xml:space="preserve"> - Both move on straight-line path</w:t>
      </w:r>
    </w:p>
    <w:p w14:paraId="18ABBFA7" w14:textId="77777777" w:rsidR="00D831CD" w:rsidRDefault="00000000">
      <w:r>
        <w:br/>
        <w:t>Correct Answer: Trajectory of proton is less curved</w:t>
      </w:r>
      <w:r>
        <w:br/>
      </w:r>
    </w:p>
    <w:p w14:paraId="0FE43952" w14:textId="77777777" w:rsidR="00D831CD" w:rsidRDefault="00000000" w:rsidP="00540217">
      <w:pPr>
        <w:pStyle w:val="ListNumber"/>
        <w:numPr>
          <w:ilvl w:val="0"/>
          <w:numId w:val="0"/>
        </w:numPr>
      </w:pPr>
      <w:r>
        <w:t>4. If the current flowing through the conductor is made two times. Magnetic field strength due to it will increase;</w:t>
      </w:r>
    </w:p>
    <w:p w14:paraId="4177B57D" w14:textId="77777777" w:rsidR="00D831CD" w:rsidRDefault="00000000">
      <w:r>
        <w:t xml:space="preserve"> - two times</w:t>
      </w:r>
    </w:p>
    <w:p w14:paraId="287A46D1" w14:textId="77777777" w:rsidR="00D831CD" w:rsidRDefault="00000000">
      <w:r>
        <w:t xml:space="preserve"> - three times</w:t>
      </w:r>
    </w:p>
    <w:p w14:paraId="75FB818F" w14:textId="77777777" w:rsidR="00D831CD" w:rsidRDefault="00000000">
      <w:r>
        <w:t xml:space="preserve"> - remain same</w:t>
      </w:r>
    </w:p>
    <w:p w14:paraId="4CA64FA6" w14:textId="77777777" w:rsidR="00D831CD" w:rsidRDefault="00000000">
      <w:r>
        <w:t xml:space="preserve"> - four times</w:t>
      </w:r>
    </w:p>
    <w:p w14:paraId="234A6128" w14:textId="77777777" w:rsidR="00D831CD" w:rsidRDefault="00000000">
      <w:r>
        <w:br/>
        <w:t>Correct Answer: two times</w:t>
      </w:r>
      <w:r>
        <w:br/>
      </w:r>
    </w:p>
    <w:p w14:paraId="777E0ACD" w14:textId="77777777" w:rsidR="00D831CD" w:rsidRDefault="00000000" w:rsidP="00540217">
      <w:pPr>
        <w:pStyle w:val="ListNumber"/>
        <w:numPr>
          <w:ilvl w:val="0"/>
          <w:numId w:val="0"/>
        </w:numPr>
      </w:pPr>
      <w:r>
        <w:t>5. The relation for e/m of an electron is</w:t>
      </w:r>
    </w:p>
    <w:p w14:paraId="3971616B" w14:textId="77777777" w:rsidR="00D831CD" w:rsidRDefault="00000000">
      <w:r>
        <w:t xml:space="preserve"> - "</w:t>
      </w:r>
      <w:r>
        <w:br/>
        <w:t>2</w:t>
      </w:r>
      <w:r>
        <w:br/>
        <w:t>V</w:t>
      </w:r>
      <w:r>
        <w:br/>
        <w:t>2</w:t>
      </w:r>
      <w:r>
        <w:br/>
        <w:t>B</w:t>
      </w:r>
      <w:r>
        <w:br/>
        <w:t>R</w:t>
      </w:r>
      <w:r>
        <w:br/>
        <w:t>"</w:t>
      </w:r>
    </w:p>
    <w:p w14:paraId="4DB324F4" w14:textId="77777777" w:rsidR="00D831CD" w:rsidRDefault="00000000">
      <w:r>
        <w:t xml:space="preserve"> - "</w:t>
      </w:r>
      <w:r>
        <w:br/>
        <w:t>2</w:t>
      </w:r>
      <w:r>
        <w:br/>
        <w:t>V</w:t>
      </w:r>
      <w:r>
        <w:br/>
        <w:t>B</w:t>
      </w:r>
      <w:r>
        <w:br/>
        <w:t>r</w:t>
      </w:r>
      <w:r>
        <w:br/>
        <w:t>2</w:t>
      </w:r>
      <w:r>
        <w:br/>
        <w:t>"</w:t>
      </w:r>
    </w:p>
    <w:p w14:paraId="6C9D91BC" w14:textId="77777777" w:rsidR="00D831CD" w:rsidRDefault="00000000">
      <w:r>
        <w:t xml:space="preserve"> - "</w:t>
      </w:r>
      <w:r>
        <w:br/>
        <w:t>2</w:t>
      </w:r>
      <w:r>
        <w:br/>
        <w:t>V</w:t>
      </w:r>
      <w:r>
        <w:br/>
      </w:r>
      <w:r>
        <w:lastRenderedPageBreak/>
        <w:t>B</w:t>
      </w:r>
      <w:r>
        <w:br/>
        <w:t>2</w:t>
      </w:r>
      <w:r>
        <w:br/>
        <w:t>r</w:t>
      </w:r>
      <w:r>
        <w:br/>
        <w:t>"</w:t>
      </w:r>
    </w:p>
    <w:p w14:paraId="73ECC51E" w14:textId="77777777" w:rsidR="00D831CD" w:rsidRDefault="00000000">
      <w:r>
        <w:t xml:space="preserve"> - "</w:t>
      </w:r>
      <w:r>
        <w:br/>
        <w:t>2</w:t>
      </w:r>
      <w:r>
        <w:br/>
        <w:t>V</w:t>
      </w:r>
      <w:r>
        <w:br/>
        <w:t>B</w:t>
      </w:r>
      <w:r>
        <w:br/>
        <w:t>2</w:t>
      </w:r>
      <w:r>
        <w:br/>
        <w:t>r</w:t>
      </w:r>
      <w:r>
        <w:br/>
        <w:t>2</w:t>
      </w:r>
      <w:r>
        <w:br/>
        <w:t>"</w:t>
      </w:r>
    </w:p>
    <w:p w14:paraId="5D52F86C" w14:textId="77777777" w:rsidR="00D831CD" w:rsidRDefault="00000000">
      <w:r>
        <w:br/>
        <w:t>Correct Answer: "</w:t>
      </w:r>
      <w:r>
        <w:br/>
        <w:t>2</w:t>
      </w:r>
      <w:r>
        <w:br/>
        <w:t>V</w:t>
      </w:r>
      <w:r>
        <w:br/>
        <w:t>B</w:t>
      </w:r>
      <w:r>
        <w:br/>
        <w:t>2</w:t>
      </w:r>
      <w:r>
        <w:br/>
        <w:t>r</w:t>
      </w:r>
      <w:r>
        <w:br/>
        <w:t>2</w:t>
      </w:r>
      <w:r>
        <w:br/>
        <w:t>"</w:t>
      </w:r>
      <w:r>
        <w:br/>
      </w:r>
    </w:p>
    <w:p w14:paraId="5311300F" w14:textId="77777777" w:rsidR="00D831CD" w:rsidRDefault="00000000" w:rsidP="00540217">
      <w:pPr>
        <w:pStyle w:val="ListNumber"/>
        <w:numPr>
          <w:ilvl w:val="0"/>
          <w:numId w:val="0"/>
        </w:numPr>
      </w:pPr>
      <w:r>
        <w:t>6. An electron of mass ‘m’ and charge ‘e’ is moving in a circle of radius ‘r’ with speed ‘v’ in a uniform magnetic field of strength B. then</w:t>
      </w:r>
    </w:p>
    <w:p w14:paraId="556D8DB5" w14:textId="77777777" w:rsidR="00D831CD" w:rsidRDefault="00000000">
      <w:r>
        <w:t xml:space="preserve"> - "</w:t>
      </w:r>
      <w:r>
        <w:br/>
        <w:t>r</w:t>
      </w:r>
      <w:r>
        <w:br/>
        <w:t>∝</w:t>
      </w:r>
      <w:r>
        <w:br/>
        <w:t>m</w:t>
      </w:r>
      <w:r>
        <w:br/>
        <w:t>"</w:t>
      </w:r>
    </w:p>
    <w:p w14:paraId="66E245EC" w14:textId="77777777" w:rsidR="00D831CD" w:rsidRDefault="00000000">
      <w:r>
        <w:t xml:space="preserve"> - "</w:t>
      </w:r>
      <w:r>
        <w:br/>
        <w:t>r</w:t>
      </w:r>
      <w:r>
        <w:br/>
        <w:t>∝</w:t>
      </w:r>
      <w:r>
        <w:br/>
        <w:t>1</w:t>
      </w:r>
      <w:r>
        <w:br/>
        <w:t>v</w:t>
      </w:r>
      <w:r>
        <w:br/>
        <w:t>"</w:t>
      </w:r>
    </w:p>
    <w:p w14:paraId="11A16187" w14:textId="77777777" w:rsidR="00D831CD" w:rsidRDefault="00000000">
      <w:r>
        <w:t xml:space="preserve"> - "</w:t>
      </w:r>
      <w:r>
        <w:br/>
        <w:t>r</w:t>
      </w:r>
      <w:r>
        <w:br/>
        <w:t>∝</w:t>
      </w:r>
      <w:r>
        <w:br/>
      </w:r>
      <w:r>
        <w:lastRenderedPageBreak/>
        <w:t>B</w:t>
      </w:r>
      <w:r>
        <w:br/>
        <w:t>"</w:t>
      </w:r>
    </w:p>
    <w:p w14:paraId="77273601" w14:textId="77777777" w:rsidR="00D831CD" w:rsidRDefault="00000000">
      <w:r>
        <w:t xml:space="preserve"> - "</w:t>
      </w:r>
      <w:r>
        <w:br/>
        <w:t>r</w:t>
      </w:r>
      <w:r>
        <w:br/>
        <w:t>∝</w:t>
      </w:r>
      <w:r>
        <w:br/>
        <w:t>1</w:t>
      </w:r>
      <w:r>
        <w:br/>
        <w:t>m</w:t>
      </w:r>
      <w:r>
        <w:br/>
        <w:t>"</w:t>
      </w:r>
    </w:p>
    <w:p w14:paraId="364FCCE2" w14:textId="77777777" w:rsidR="00D831CD" w:rsidRDefault="00000000">
      <w:r>
        <w:br/>
        <w:t>Correct Answer: "</w:t>
      </w:r>
      <w:r>
        <w:br/>
        <w:t>r</w:t>
      </w:r>
      <w:r>
        <w:br/>
        <w:t>∝</w:t>
      </w:r>
      <w:r>
        <w:br/>
        <w:t>m</w:t>
      </w:r>
      <w:r>
        <w:br/>
        <w:t>"</w:t>
      </w:r>
      <w:r>
        <w:br/>
      </w:r>
    </w:p>
    <w:p w14:paraId="2E73D225" w14:textId="77777777" w:rsidR="00D831CD" w:rsidRDefault="00000000" w:rsidP="00540217">
      <w:pPr>
        <w:pStyle w:val="ListNumber"/>
        <w:numPr>
          <w:ilvl w:val="0"/>
          <w:numId w:val="0"/>
        </w:numPr>
      </w:pPr>
      <w:r>
        <w:t>7. A proton (or charged particle) moving with velocity v is acted upon by electric field E and magnetic field B. The proton will move undeflected if</w:t>
      </w:r>
    </w:p>
    <w:p w14:paraId="2C519954" w14:textId="77777777" w:rsidR="00D831CD" w:rsidRDefault="00000000">
      <w:r>
        <w:t xml:space="preserve"> - E is perpendicular to B</w:t>
      </w:r>
    </w:p>
    <w:p w14:paraId="5173F4B8" w14:textId="77777777" w:rsidR="00D831CD" w:rsidRDefault="00000000">
      <w:r>
        <w:t xml:space="preserve"> - E is parallel to v and perpendicular to B</w:t>
      </w:r>
    </w:p>
    <w:p w14:paraId="68802270" w14:textId="77777777" w:rsidR="00D831CD" w:rsidRDefault="00000000">
      <w:r>
        <w:t xml:space="preserve"> - E, B and v are mutually perpendicular and v=E/B</w:t>
      </w:r>
    </w:p>
    <w:p w14:paraId="16B61C99" w14:textId="77777777" w:rsidR="00D831CD" w:rsidRDefault="00000000">
      <w:r>
        <w:t xml:space="preserve"> - E and B both are parallel to v</w:t>
      </w:r>
    </w:p>
    <w:p w14:paraId="6373E15D" w14:textId="77777777" w:rsidR="00D831CD" w:rsidRDefault="00000000">
      <w:r>
        <w:br/>
        <w:t>Correct Answer: E, B and v are mutually perpendicular and v=E/B</w:t>
      </w:r>
      <w:r>
        <w:br/>
      </w:r>
    </w:p>
    <w:p w14:paraId="6F998712" w14:textId="77777777" w:rsidR="00D831CD" w:rsidRDefault="00000000" w:rsidP="00540217">
      <w:pPr>
        <w:pStyle w:val="ListNumber"/>
        <w:numPr>
          <w:ilvl w:val="0"/>
          <w:numId w:val="0"/>
        </w:numPr>
      </w:pPr>
      <w:r>
        <w:t>8. When a current carrying conductor is placed ina magnetic field. It moves from a region of</w:t>
      </w:r>
    </w:p>
    <w:p w14:paraId="6FDFB905" w14:textId="77777777" w:rsidR="00D831CD" w:rsidRDefault="00000000">
      <w:r>
        <w:t xml:space="preserve"> - Stronger to weak field</w:t>
      </w:r>
    </w:p>
    <w:p w14:paraId="74C9DBD7" w14:textId="77777777" w:rsidR="00D831CD" w:rsidRDefault="00000000">
      <w:r>
        <w:t xml:space="preserve"> - Strong to weak if current is large</w:t>
      </w:r>
    </w:p>
    <w:p w14:paraId="7F03BE03" w14:textId="77777777" w:rsidR="00D831CD" w:rsidRDefault="00000000">
      <w:r>
        <w:t xml:space="preserve"> - Weak to strong field</w:t>
      </w:r>
    </w:p>
    <w:p w14:paraId="4D9D837B" w14:textId="77777777" w:rsidR="00D831CD" w:rsidRDefault="00000000">
      <w:r>
        <w:t xml:space="preserve"> - Weak to strong if current is large</w:t>
      </w:r>
    </w:p>
    <w:p w14:paraId="2EC9F268" w14:textId="77777777" w:rsidR="00D831CD" w:rsidRDefault="00000000">
      <w:r>
        <w:br/>
        <w:t>Correct Answer: Stronger to weak field</w:t>
      </w:r>
      <w:r>
        <w:br/>
      </w:r>
    </w:p>
    <w:p w14:paraId="146548C4" w14:textId="77777777" w:rsidR="00D831CD" w:rsidRDefault="00000000" w:rsidP="00540217">
      <w:pPr>
        <w:pStyle w:val="ListNumber"/>
        <w:numPr>
          <w:ilvl w:val="0"/>
          <w:numId w:val="0"/>
        </w:numPr>
      </w:pPr>
      <w:r>
        <w:lastRenderedPageBreak/>
        <w:t>9. When a charged particle moves perpendicular</w:t>
      </w:r>
    </w:p>
    <w:p w14:paraId="0CA53789" w14:textId="77777777" w:rsidR="00D831CD" w:rsidRDefault="00000000">
      <w:r>
        <w:t xml:space="preserve"> - Speed of the particle is changed</w:t>
      </w:r>
    </w:p>
    <w:p w14:paraId="39503C51" w14:textId="77777777" w:rsidR="00D831CD" w:rsidRDefault="00000000">
      <w:r>
        <w:t xml:space="preserve"> - Speed of the particle remains unchanged</w:t>
      </w:r>
    </w:p>
    <w:p w14:paraId="5626B615" w14:textId="77777777" w:rsidR="00D831CD" w:rsidRDefault="00000000">
      <w:r>
        <w:t xml:space="preserve"> - Direction of the particle remains unchanged</w:t>
      </w:r>
    </w:p>
    <w:p w14:paraId="2624287C" w14:textId="77777777" w:rsidR="00D831CD" w:rsidRDefault="00000000">
      <w:r>
        <w:t xml:space="preserve"> - Acceleration of the particle remains unchanged</w:t>
      </w:r>
    </w:p>
    <w:p w14:paraId="5431E341" w14:textId="77777777" w:rsidR="00D831CD" w:rsidRDefault="00000000">
      <w:r>
        <w:br/>
        <w:t>Correct Answer: Speed of the particle remains unchanged</w:t>
      </w:r>
      <w:r>
        <w:br/>
      </w:r>
    </w:p>
    <w:p w14:paraId="18E81606" w14:textId="77777777" w:rsidR="00D831CD" w:rsidRDefault="00000000" w:rsidP="00540217">
      <w:pPr>
        <w:pStyle w:val="ListNumber"/>
        <w:numPr>
          <w:ilvl w:val="0"/>
          <w:numId w:val="0"/>
        </w:numPr>
      </w:pPr>
      <w:r>
        <w:t>10. A charged particle of mass m and charge q travels on a circular path of radius r that is perpendicular to a magnetic field B. the time taken by the particle to complete one revolution is</w:t>
      </w:r>
    </w:p>
    <w:p w14:paraId="1AA19CC1" w14:textId="77777777" w:rsidR="00D831CD" w:rsidRDefault="00000000">
      <w:r>
        <w:t xml:space="preserve"> - "</w:t>
      </w:r>
      <w:r>
        <w:br/>
        <w:t>2</w:t>
      </w:r>
      <w:r>
        <w:br/>
        <w:t>π</w:t>
      </w:r>
      <w:r>
        <w:br/>
        <w:t>m</w:t>
      </w:r>
      <w:r>
        <w:br/>
        <w:t>q</w:t>
      </w:r>
      <w:r>
        <w:br/>
        <w:t>B</w:t>
      </w:r>
      <w:r>
        <w:br/>
        <w:t>"</w:t>
      </w:r>
    </w:p>
    <w:p w14:paraId="450750E9" w14:textId="77777777" w:rsidR="00D831CD" w:rsidRDefault="00000000">
      <w:r>
        <w:t xml:space="preserve"> - "</w:t>
      </w:r>
      <w:r>
        <w:br/>
        <w:t>2</w:t>
      </w:r>
      <w:r>
        <w:br/>
        <w:t>π</w:t>
      </w:r>
      <w:r>
        <w:br/>
        <w:t>q</w:t>
      </w:r>
      <w:r>
        <w:br/>
        <w:t>2</w:t>
      </w:r>
      <w:r>
        <w:br/>
        <w:t>B</w:t>
      </w:r>
      <w:r>
        <w:br/>
        <w:t>m</w:t>
      </w:r>
      <w:r>
        <w:br/>
        <w:t>"</w:t>
      </w:r>
    </w:p>
    <w:p w14:paraId="44B7C858" w14:textId="77777777" w:rsidR="00D831CD" w:rsidRDefault="00000000">
      <w:r>
        <w:t xml:space="preserve"> - "</w:t>
      </w:r>
      <w:r>
        <w:br/>
        <w:t>2</w:t>
      </w:r>
      <w:r>
        <w:br/>
        <w:t>π</w:t>
      </w:r>
      <w:r>
        <w:br/>
        <w:t>q</w:t>
      </w:r>
      <w:r>
        <w:br/>
        <w:t>B</w:t>
      </w:r>
      <w:r>
        <w:br/>
        <w:t>m</w:t>
      </w:r>
      <w:r>
        <w:br/>
        <w:t>"</w:t>
      </w:r>
    </w:p>
    <w:p w14:paraId="598DBFAB" w14:textId="77777777" w:rsidR="00D831CD" w:rsidRDefault="00000000">
      <w:r>
        <w:t xml:space="preserve"> - "</w:t>
      </w:r>
      <w:r>
        <w:br/>
        <w:t>2</w:t>
      </w:r>
      <w:r>
        <w:br/>
        <w:t>π</w:t>
      </w:r>
      <w:r>
        <w:br/>
        <w:t>m</w:t>
      </w:r>
      <w:r>
        <w:br/>
      </w:r>
      <w:r>
        <w:lastRenderedPageBreak/>
        <w:t>q</w:t>
      </w:r>
      <w:r>
        <w:br/>
        <w:t>B</w:t>
      </w:r>
      <w:r>
        <w:br/>
        <w:t>"</w:t>
      </w:r>
    </w:p>
    <w:p w14:paraId="2DFEEBF2" w14:textId="77777777" w:rsidR="00D831CD" w:rsidRDefault="00000000">
      <w:r>
        <w:br/>
        <w:t>Correct Answer: "</w:t>
      </w:r>
      <w:r>
        <w:br/>
        <w:t>2</w:t>
      </w:r>
      <w:r>
        <w:br/>
        <w:t>π</w:t>
      </w:r>
      <w:r>
        <w:br/>
        <w:t>m</w:t>
      </w:r>
      <w:r>
        <w:br/>
        <w:t>q</w:t>
      </w:r>
      <w:r>
        <w:br/>
        <w:t>B</w:t>
      </w:r>
      <w:r>
        <w:br/>
        <w:t>"</w:t>
      </w:r>
      <w:r>
        <w:br/>
      </w:r>
    </w:p>
    <w:p w14:paraId="27AE812D" w14:textId="77777777" w:rsidR="00D831CD" w:rsidRDefault="00000000" w:rsidP="00540217">
      <w:pPr>
        <w:pStyle w:val="ListNumber"/>
        <w:numPr>
          <w:ilvl w:val="0"/>
          <w:numId w:val="0"/>
        </w:numPr>
      </w:pPr>
      <w:r>
        <w:t>11. Proton and “</w:t>
      </w:r>
      <w:r>
        <w:br/>
        <w:t>α</w:t>
      </w:r>
      <w:r>
        <w:br/>
        <w:t>” editorid=”QuestionBody” class=”k-editor-image-auto”&gt;- particle enter with same velocity at 180o with a  uniform magnetic field. Ratio of radius of their paths will be:</w:t>
      </w:r>
    </w:p>
    <w:p w14:paraId="6C9E6227" w14:textId="77777777" w:rsidR="00D831CD" w:rsidRDefault="00000000">
      <w:r>
        <w:t xml:space="preserve"> - 1 : 2</w:t>
      </w:r>
    </w:p>
    <w:p w14:paraId="132864F6" w14:textId="77777777" w:rsidR="00D831CD" w:rsidRDefault="00000000">
      <w:r>
        <w:t xml:space="preserve"> - 2 : 1</w:t>
      </w:r>
    </w:p>
    <w:p w14:paraId="0FB5EF56" w14:textId="77777777" w:rsidR="00D831CD" w:rsidRDefault="00000000">
      <w:r>
        <w:t xml:space="preserve"> - 4 : 1</w:t>
      </w:r>
    </w:p>
    <w:p w14:paraId="51AB7209" w14:textId="77777777" w:rsidR="00D831CD" w:rsidRDefault="00000000">
      <w:r>
        <w:t xml:space="preserve"> - none of these</w:t>
      </w:r>
    </w:p>
    <w:p w14:paraId="39429B29" w14:textId="77777777" w:rsidR="00D831CD" w:rsidRDefault="00000000">
      <w:r>
        <w:br/>
        <w:t>Correct Answer: none of these</w:t>
      </w:r>
      <w:r>
        <w:br/>
      </w:r>
    </w:p>
    <w:p w14:paraId="4B475035" w14:textId="77777777" w:rsidR="00D831CD" w:rsidRDefault="00000000" w:rsidP="00540217">
      <w:pPr>
        <w:pStyle w:val="ListNumber"/>
        <w:numPr>
          <w:ilvl w:val="0"/>
          <w:numId w:val="0"/>
        </w:numPr>
      </w:pPr>
      <w:r>
        <w:t>12. A charged particle moving in a magnetic field experiences a force given by:</w:t>
      </w:r>
    </w:p>
    <w:p w14:paraId="09DCD2B4" w14:textId="77777777" w:rsidR="00D831CD" w:rsidRDefault="00000000">
      <w:r>
        <w:t xml:space="preserve"> - F = qvBcos "</w:t>
      </w:r>
      <w:r>
        <w:br/>
        <w:t>θ</w:t>
      </w:r>
      <w:r>
        <w:br/>
        <w:t>"</w:t>
      </w:r>
    </w:p>
    <w:p w14:paraId="778C07DF" w14:textId="77777777" w:rsidR="00D831CD" w:rsidRDefault="00000000">
      <w:r>
        <w:t xml:space="preserve"> - F / sin "</w:t>
      </w:r>
      <w:r>
        <w:br/>
        <w:t>θ</w:t>
      </w:r>
      <w:r>
        <w:br/>
        <w:t>" = qvB</w:t>
      </w:r>
    </w:p>
    <w:p w14:paraId="5216F6F6" w14:textId="77777777" w:rsidR="00D831CD" w:rsidRDefault="00000000">
      <w:r>
        <w:t xml:space="preserve"> - "</w:t>
      </w:r>
      <w:r>
        <w:br/>
        <w:t>F</w:t>
      </w:r>
      <w:r>
        <w:br/>
        <w:t>=</w:t>
      </w:r>
      <w:r>
        <w:br/>
        <w:t>qv</w:t>
      </w:r>
      <w:r>
        <w:br/>
        <w:t>B</w:t>
      </w:r>
      <w:r>
        <w:br/>
      </w:r>
      <w:r>
        <w:lastRenderedPageBreak/>
        <w:t>cosθ</w:t>
      </w:r>
      <w:r>
        <w:br/>
        <w:t>"</w:t>
      </w:r>
    </w:p>
    <w:p w14:paraId="560D2C6F" w14:textId="77777777" w:rsidR="00D831CD" w:rsidRDefault="00000000">
      <w:r>
        <w:t xml:space="preserve"> - "</w:t>
      </w:r>
      <w:r>
        <w:br/>
        <w:t>F</w:t>
      </w:r>
      <w:r>
        <w:br/>
        <w:t>=</w:t>
      </w:r>
      <w:r>
        <w:br/>
        <w:t>qv</w:t>
      </w:r>
      <w:r>
        <w:br/>
        <w:t>B</w:t>
      </w:r>
      <w:r>
        <w:br/>
        <w:t>sinθ</w:t>
      </w:r>
      <w:r>
        <w:br/>
        <w:t>"</w:t>
      </w:r>
    </w:p>
    <w:p w14:paraId="526E7BD5" w14:textId="77777777" w:rsidR="00D831CD" w:rsidRDefault="00000000">
      <w:r>
        <w:br/>
        <w:t>Correct Answer: F / sin "</w:t>
      </w:r>
      <w:r>
        <w:br/>
        <w:t>θ</w:t>
      </w:r>
      <w:r>
        <w:br/>
        <w:t>" = qvB</w:t>
      </w:r>
      <w:r>
        <w:br/>
      </w:r>
    </w:p>
    <w:p w14:paraId="73918E97" w14:textId="77777777" w:rsidR="00D831CD" w:rsidRDefault="00000000" w:rsidP="00540217">
      <w:pPr>
        <w:pStyle w:val="ListNumber"/>
        <w:numPr>
          <w:ilvl w:val="0"/>
          <w:numId w:val="0"/>
        </w:numPr>
      </w:pPr>
      <w:r>
        <w:t>13. A magnetic field that is uniform can be found</w:t>
      </w:r>
    </w:p>
    <w:p w14:paraId="32182C7E" w14:textId="77777777" w:rsidR="00D831CD" w:rsidRDefault="00000000">
      <w:r>
        <w:t xml:space="preserve"> - around a current carrying wire</w:t>
      </w:r>
    </w:p>
    <w:p w14:paraId="646FBE81" w14:textId="77777777" w:rsidR="00D831CD" w:rsidRDefault="00000000">
      <w:r>
        <w:t xml:space="preserve"> - around a current carrying loop</w:t>
      </w:r>
    </w:p>
    <w:p w14:paraId="2DEC47CF" w14:textId="77777777" w:rsidR="00D831CD" w:rsidRDefault="00000000">
      <w:r>
        <w:t xml:space="preserve"> - outside a current carrying solenoid</w:t>
      </w:r>
    </w:p>
    <w:p w14:paraId="5C8BAE15" w14:textId="77777777" w:rsidR="00D831CD" w:rsidRDefault="00000000">
      <w:r>
        <w:t xml:space="preserve"> - inside a current carrying solenoid</w:t>
      </w:r>
    </w:p>
    <w:p w14:paraId="75A24C51" w14:textId="77777777" w:rsidR="00D831CD" w:rsidRDefault="00000000">
      <w:r>
        <w:br/>
        <w:t>Correct Answer: inside a current carrying solenoid</w:t>
      </w:r>
      <w:r>
        <w:br/>
      </w:r>
    </w:p>
    <w:p w14:paraId="6E56C6D2" w14:textId="77777777" w:rsidR="00D831CD" w:rsidRDefault="00000000" w:rsidP="00540217">
      <w:pPr>
        <w:pStyle w:val="ListNumber"/>
        <w:numPr>
          <w:ilvl w:val="0"/>
          <w:numId w:val="0"/>
        </w:numPr>
      </w:pPr>
      <w:r>
        <w:t>14. Magnetic effects of current were discovered by:</w:t>
      </w:r>
    </w:p>
    <w:p w14:paraId="121648D3" w14:textId="77777777" w:rsidR="00D831CD" w:rsidRDefault="00000000">
      <w:r>
        <w:t xml:space="preserve"> - Faraday</w:t>
      </w:r>
    </w:p>
    <w:p w14:paraId="7BF474BB" w14:textId="77777777" w:rsidR="00D831CD" w:rsidRDefault="00000000">
      <w:r>
        <w:t xml:space="preserve"> - Oersted</w:t>
      </w:r>
    </w:p>
    <w:p w14:paraId="6C2F1EF8" w14:textId="77777777" w:rsidR="00D831CD" w:rsidRDefault="00000000">
      <w:r>
        <w:t xml:space="preserve"> - Ampere</w:t>
      </w:r>
    </w:p>
    <w:p w14:paraId="66C405CE" w14:textId="77777777" w:rsidR="00D831CD" w:rsidRDefault="00000000">
      <w:r>
        <w:t xml:space="preserve"> - Joule</w:t>
      </w:r>
    </w:p>
    <w:p w14:paraId="091F9777" w14:textId="77777777" w:rsidR="00D831CD" w:rsidRDefault="00000000">
      <w:r>
        <w:br/>
        <w:t>Correct Answer: Oersted</w:t>
      </w:r>
      <w:r>
        <w:br/>
      </w:r>
    </w:p>
    <w:p w14:paraId="1C026BBA" w14:textId="77777777" w:rsidR="00D831CD" w:rsidRDefault="00000000" w:rsidP="00540217">
      <w:pPr>
        <w:pStyle w:val="ListNumber"/>
        <w:numPr>
          <w:ilvl w:val="0"/>
          <w:numId w:val="0"/>
        </w:numPr>
      </w:pPr>
      <w:r>
        <w:t>15. Two long straight parallel wires are carrying equal currents. The resultant magnetic field at a point O, midway between the wires, is</w:t>
      </w:r>
    </w:p>
    <w:p w14:paraId="23EB7A97" w14:textId="77777777" w:rsidR="00D831CD" w:rsidRDefault="00000000">
      <w:r>
        <w:t xml:space="preserve"> - Zero</w:t>
      </w:r>
    </w:p>
    <w:p w14:paraId="1BCAB94A" w14:textId="77777777" w:rsidR="00D831CD" w:rsidRDefault="00000000">
      <w:r>
        <w:lastRenderedPageBreak/>
        <w:t xml:space="preserve"> - Nonzero, directed into the paper</w:t>
      </w:r>
    </w:p>
    <w:p w14:paraId="4B331BD5" w14:textId="77777777" w:rsidR="00D831CD" w:rsidRDefault="00000000">
      <w:r>
        <w:t xml:space="preserve"> - Nonzero, directed out of the paper</w:t>
      </w:r>
    </w:p>
    <w:p w14:paraId="02BF8CF4" w14:textId="77777777" w:rsidR="00D831CD" w:rsidRDefault="00000000">
      <w:r>
        <w:t xml:space="preserve"> - Nonzero, directed in a direction other than into out of the paper</w:t>
      </w:r>
    </w:p>
    <w:p w14:paraId="098F2690" w14:textId="77777777" w:rsidR="00D831CD" w:rsidRDefault="00000000">
      <w:r>
        <w:br/>
        <w:t>Correct Answer: Zero</w:t>
      </w:r>
      <w:r>
        <w:br/>
      </w:r>
    </w:p>
    <w:p w14:paraId="53C72573" w14:textId="77777777" w:rsidR="00D831CD" w:rsidRDefault="00000000" w:rsidP="00540217">
      <w:pPr>
        <w:pStyle w:val="ListNumber"/>
        <w:numPr>
          <w:ilvl w:val="0"/>
          <w:numId w:val="0"/>
        </w:numPr>
      </w:pPr>
      <w:r>
        <w:t>16. The branch of physics which deals with the magnetic effect of electric current is known as</w:t>
      </w:r>
    </w:p>
    <w:p w14:paraId="19F49406" w14:textId="77777777" w:rsidR="00D831CD" w:rsidRDefault="00000000">
      <w:r>
        <w:t xml:space="preserve"> - Magnetism</w:t>
      </w:r>
    </w:p>
    <w:p w14:paraId="56DF59E8" w14:textId="77777777" w:rsidR="00D831CD" w:rsidRDefault="00000000">
      <w:r>
        <w:t xml:space="preserve"> - Electromagnetism</w:t>
      </w:r>
    </w:p>
    <w:p w14:paraId="51890E2B" w14:textId="77777777" w:rsidR="00D831CD" w:rsidRDefault="00000000">
      <w:r>
        <w:t xml:space="preserve"> - Electrical engineering</w:t>
      </w:r>
    </w:p>
    <w:p w14:paraId="11F16F40" w14:textId="77777777" w:rsidR="00D831CD" w:rsidRDefault="00000000">
      <w:r>
        <w:t xml:space="preserve"> - Electronics engineering</w:t>
      </w:r>
    </w:p>
    <w:p w14:paraId="7645A5BD" w14:textId="77777777" w:rsidR="00D831CD" w:rsidRDefault="00000000">
      <w:r>
        <w:br/>
        <w:t>Correct Answer: Electromagnetism</w:t>
      </w:r>
      <w:r>
        <w:br/>
      </w:r>
    </w:p>
    <w:p w14:paraId="68F44C67" w14:textId="77777777" w:rsidR="00D831CD" w:rsidRDefault="00000000" w:rsidP="00540217">
      <w:pPr>
        <w:pStyle w:val="ListNumber"/>
        <w:numPr>
          <w:ilvl w:val="0"/>
          <w:numId w:val="0"/>
        </w:numPr>
      </w:pPr>
      <w:r>
        <w:t>17. In case of a straight conductor, the magnetic lines of force are</w:t>
      </w:r>
    </w:p>
    <w:p w14:paraId="7F23F849" w14:textId="77777777" w:rsidR="00D831CD" w:rsidRDefault="00000000">
      <w:r>
        <w:t xml:space="preserve"> - Circular</w:t>
      </w:r>
    </w:p>
    <w:p w14:paraId="21F905CD" w14:textId="77777777" w:rsidR="00D831CD" w:rsidRDefault="00000000">
      <w:r>
        <w:t xml:space="preserve"> - Only a straight-line</w:t>
      </w:r>
    </w:p>
    <w:p w14:paraId="696057EC" w14:textId="77777777" w:rsidR="00D831CD" w:rsidRDefault="00000000">
      <w:r>
        <w:t xml:space="preserve"> - Tangential</w:t>
      </w:r>
    </w:p>
    <w:p w14:paraId="3019D965" w14:textId="77777777" w:rsidR="00D831CD" w:rsidRDefault="00000000">
      <w:r>
        <w:t xml:space="preserve"> - All of above</w:t>
      </w:r>
    </w:p>
    <w:p w14:paraId="6AB5B74E" w14:textId="77777777" w:rsidR="00D831CD" w:rsidRDefault="00000000">
      <w:r>
        <w:br/>
        <w:t>Correct Answer: Circular</w:t>
      </w:r>
      <w:r>
        <w:br/>
      </w:r>
    </w:p>
    <w:p w14:paraId="58460D57" w14:textId="77777777" w:rsidR="00D831CD" w:rsidRDefault="00000000" w:rsidP="00540217">
      <w:pPr>
        <w:pStyle w:val="ListNumber"/>
        <w:numPr>
          <w:ilvl w:val="0"/>
          <w:numId w:val="0"/>
        </w:numPr>
      </w:pPr>
      <w:r>
        <w:t>18. One Wbm-2 is equal to</w:t>
      </w:r>
    </w:p>
    <w:p w14:paraId="127AB2ED" w14:textId="77777777" w:rsidR="00D831CD" w:rsidRDefault="00000000">
      <w:r>
        <w:t xml:space="preserve"> - 104 gauss</w:t>
      </w:r>
    </w:p>
    <w:p w14:paraId="082EEC4B" w14:textId="77777777" w:rsidR="00D831CD" w:rsidRDefault="00000000">
      <w:r>
        <w:t xml:space="preserve"> - 102 gauss</w:t>
      </w:r>
    </w:p>
    <w:p w14:paraId="0B2BA396" w14:textId="77777777" w:rsidR="00D831CD" w:rsidRDefault="00000000">
      <w:r>
        <w:t xml:space="preserve"> - 10-2 gauss</w:t>
      </w:r>
    </w:p>
    <w:p w14:paraId="242F56A9" w14:textId="77777777" w:rsidR="00D831CD" w:rsidRDefault="00000000">
      <w:r>
        <w:t xml:space="preserve"> - 10-4 gauss</w:t>
      </w:r>
    </w:p>
    <w:p w14:paraId="471C4877" w14:textId="77777777" w:rsidR="00D831CD" w:rsidRDefault="00000000">
      <w:r>
        <w:lastRenderedPageBreak/>
        <w:br/>
        <w:t>Correct Answer: 104 gauss</w:t>
      </w:r>
      <w:r>
        <w:br/>
      </w:r>
    </w:p>
    <w:p w14:paraId="2314EA7A" w14:textId="77777777" w:rsidR="00D831CD" w:rsidRDefault="00000000" w:rsidP="00540217">
      <w:pPr>
        <w:pStyle w:val="ListNumber"/>
        <w:numPr>
          <w:ilvl w:val="0"/>
          <w:numId w:val="0"/>
        </w:numPr>
      </w:pPr>
      <w:r>
        <w:t>19. Two charges are projected in a magnetic field. Their paths after entering field is shown in figure. What type of these charges are?</w:t>
      </w:r>
      <w:r>
        <w:br/>
        <w:t>&gt;</w:t>
      </w:r>
    </w:p>
    <w:p w14:paraId="74741DB6" w14:textId="77777777" w:rsidR="00D831CD" w:rsidRDefault="00000000">
      <w:r>
        <w:t xml:space="preserve"> - One is proton and other is α-particle</w:t>
      </w:r>
    </w:p>
    <w:p w14:paraId="25A4D5B1" w14:textId="77777777" w:rsidR="00D831CD" w:rsidRDefault="00000000">
      <w:r>
        <w:t xml:space="preserve"> - One is electron and other is proton</w:t>
      </w:r>
    </w:p>
    <w:p w14:paraId="3FA6A378" w14:textId="77777777" w:rsidR="00D831CD" w:rsidRDefault="00000000">
      <w:r>
        <w:t xml:space="preserve"> - One is proton and other is neutron</w:t>
      </w:r>
    </w:p>
    <w:p w14:paraId="76DA06F6" w14:textId="77777777" w:rsidR="00D831CD" w:rsidRDefault="00000000">
      <w:r>
        <w:t xml:space="preserve"> - None of these</w:t>
      </w:r>
    </w:p>
    <w:p w14:paraId="2549F970" w14:textId="77777777" w:rsidR="00D831CD" w:rsidRDefault="00000000">
      <w:r>
        <w:br/>
        <w:t>Correct Answer: One is electron and other is proton</w:t>
      </w:r>
      <w:r>
        <w:br/>
      </w:r>
    </w:p>
    <w:p w14:paraId="21F31116" w14:textId="77777777" w:rsidR="00D831CD" w:rsidRDefault="00000000" w:rsidP="00540217">
      <w:pPr>
        <w:pStyle w:val="ListNumber"/>
        <w:numPr>
          <w:ilvl w:val="0"/>
          <w:numId w:val="0"/>
        </w:numPr>
      </w:pPr>
      <w:r>
        <w:t>20. When the current flowing through the wire isstopped, the magnetic field around the wire becomes.</w:t>
      </w:r>
    </w:p>
    <w:p w14:paraId="04E332D7" w14:textId="77777777" w:rsidR="00D831CD" w:rsidRDefault="00000000">
      <w:r>
        <w:t xml:space="preserve"> - Doubles</w:t>
      </w:r>
    </w:p>
    <w:p w14:paraId="1B221E47" w14:textId="77777777" w:rsidR="00D831CD" w:rsidRDefault="00000000">
      <w:r>
        <w:t xml:space="preserve"> - Half</w:t>
      </w:r>
    </w:p>
    <w:p w14:paraId="06F037CE" w14:textId="77777777" w:rsidR="00D831CD" w:rsidRDefault="00000000">
      <w:r>
        <w:t xml:space="preserve"> - Remains same</w:t>
      </w:r>
    </w:p>
    <w:p w14:paraId="48997B2E" w14:textId="77777777" w:rsidR="00D831CD" w:rsidRDefault="00000000">
      <w:r>
        <w:t xml:space="preserve"> - Zero</w:t>
      </w:r>
    </w:p>
    <w:p w14:paraId="43176708" w14:textId="77777777" w:rsidR="00D831CD" w:rsidRDefault="00000000">
      <w:r>
        <w:br/>
        <w:t>Correct Answer: Zero</w:t>
      </w:r>
      <w:r>
        <w:br/>
      </w:r>
    </w:p>
    <w:p w14:paraId="73D87725" w14:textId="77777777" w:rsidR="00D831CD" w:rsidRDefault="00000000" w:rsidP="00540217">
      <w:pPr>
        <w:pStyle w:val="ListNumber"/>
        <w:numPr>
          <w:ilvl w:val="0"/>
          <w:numId w:val="0"/>
        </w:numPr>
      </w:pPr>
      <w:r>
        <w:t>21. A current carrying conductor experiences a maximum force in a magnetic field when it is placed</w:t>
      </w:r>
    </w:p>
    <w:p w14:paraId="525FAD18" w14:textId="77777777" w:rsidR="00D831CD" w:rsidRDefault="00000000">
      <w:r>
        <w:t xml:space="preserve"> - parallel to the field</w:t>
      </w:r>
    </w:p>
    <w:p w14:paraId="3B8045DD" w14:textId="77777777" w:rsidR="00D831CD" w:rsidRDefault="00000000">
      <w:r>
        <w:t xml:space="preserve"> - perpendicular to the field</w:t>
      </w:r>
    </w:p>
    <w:p w14:paraId="43050873" w14:textId="77777777" w:rsidR="00D831CD" w:rsidRDefault="00000000">
      <w:r>
        <w:t xml:space="preserve"> - at an angle of 45∘ to the field</w:t>
      </w:r>
    </w:p>
    <w:p w14:paraId="33220376" w14:textId="77777777" w:rsidR="00D831CD" w:rsidRDefault="00000000">
      <w:r>
        <w:t xml:space="preserve"> - at an angle of 60∘ to the field</w:t>
      </w:r>
    </w:p>
    <w:p w14:paraId="3AEB9DFC" w14:textId="77777777" w:rsidR="00D831CD" w:rsidRDefault="00000000">
      <w:r>
        <w:br/>
        <w:t>Correct Answer: perpendicular to the field</w:t>
      </w:r>
      <w:r>
        <w:br/>
      </w:r>
    </w:p>
    <w:p w14:paraId="7C189766" w14:textId="77777777" w:rsidR="00D831CD" w:rsidRDefault="00000000" w:rsidP="00540217">
      <w:pPr>
        <w:pStyle w:val="ListNumber"/>
        <w:numPr>
          <w:ilvl w:val="0"/>
          <w:numId w:val="0"/>
        </w:numPr>
      </w:pPr>
      <w:r>
        <w:lastRenderedPageBreak/>
        <w:t>22. A uniform electric field and a uniform magnetic field are acting along the same direction in a certain region. If an electron is projected along the direction of the fields with a certain velocity then.</w:t>
      </w:r>
    </w:p>
    <w:p w14:paraId="56750F80" w14:textId="77777777" w:rsidR="00D831CD" w:rsidRDefault="00000000">
      <w:r>
        <w:t xml:space="preserve"> - it will turn towards left of direction of motion</w:t>
      </w:r>
    </w:p>
    <w:p w14:paraId="63E08D9F" w14:textId="77777777" w:rsidR="00D831CD" w:rsidRDefault="00000000">
      <w:r>
        <w:t xml:space="preserve"> - it will turn towards right of direction of motion</w:t>
      </w:r>
    </w:p>
    <w:p w14:paraId="38A5EAB9" w14:textId="77777777" w:rsidR="00D831CD" w:rsidRDefault="00000000">
      <w:r>
        <w:t xml:space="preserve"> - its velocity will increase</w:t>
      </w:r>
    </w:p>
    <w:p w14:paraId="502A8C81" w14:textId="77777777" w:rsidR="00D831CD" w:rsidRDefault="00000000">
      <w:r>
        <w:t xml:space="preserve"> - its velocity will decrease</w:t>
      </w:r>
    </w:p>
    <w:p w14:paraId="0B5D0DC7" w14:textId="77777777" w:rsidR="00D831CD" w:rsidRDefault="00000000">
      <w:r>
        <w:br/>
        <w:t>Correct Answer: its velocity will decrease</w:t>
      </w:r>
      <w:r>
        <w:br/>
      </w:r>
    </w:p>
    <w:p w14:paraId="0BE647C3" w14:textId="77777777" w:rsidR="00D831CD" w:rsidRDefault="00000000" w:rsidP="00540217">
      <w:pPr>
        <w:pStyle w:val="ListNumber"/>
        <w:numPr>
          <w:ilvl w:val="0"/>
          <w:numId w:val="0"/>
        </w:numPr>
      </w:pPr>
      <w:r>
        <w:t>23. A current of 10 A is flowing in a wire of length 1.5m. A force of 15N acts on it when it is placed in a uniform magnetic field of 2T. The angle between the magnetic field and the direction of the current is</w:t>
      </w:r>
    </w:p>
    <w:p w14:paraId="1C5BCDB9" w14:textId="77777777" w:rsidR="00D831CD" w:rsidRDefault="00000000">
      <w:r>
        <w:t xml:space="preserve"> - 30o</w:t>
      </w:r>
    </w:p>
    <w:p w14:paraId="08EFE96F" w14:textId="77777777" w:rsidR="00D831CD" w:rsidRDefault="00000000">
      <w:r>
        <w:t xml:space="preserve"> - 45o</w:t>
      </w:r>
    </w:p>
    <w:p w14:paraId="76DAF5C7" w14:textId="77777777" w:rsidR="00D831CD" w:rsidRDefault="00000000">
      <w:r>
        <w:t xml:space="preserve"> - 60o</w:t>
      </w:r>
    </w:p>
    <w:p w14:paraId="4913C4CF" w14:textId="77777777" w:rsidR="00D831CD" w:rsidRDefault="00000000">
      <w:r>
        <w:t xml:space="preserve"> - 90o</w:t>
      </w:r>
    </w:p>
    <w:p w14:paraId="16721A3C" w14:textId="77777777" w:rsidR="00D831CD" w:rsidRDefault="00000000">
      <w:r>
        <w:br/>
        <w:t>Correct Answer: 30o</w:t>
      </w:r>
      <w:r>
        <w:br/>
      </w:r>
    </w:p>
    <w:p w14:paraId="32652BE4" w14:textId="77777777" w:rsidR="00D831CD" w:rsidRDefault="00000000" w:rsidP="00540217">
      <w:pPr>
        <w:pStyle w:val="ListNumber"/>
        <w:numPr>
          <w:ilvl w:val="0"/>
          <w:numId w:val="0"/>
        </w:numPr>
      </w:pPr>
      <w:r>
        <w:t>24. What happens when two compass needles are placed near a current carrying wire at points P and Q as shown below?&gt;</w:t>
      </w:r>
    </w:p>
    <w:p w14:paraId="6E51973A" w14:textId="77777777" w:rsidR="00D831CD" w:rsidRDefault="00000000">
      <w:r>
        <w:t xml:space="preserve"> - Both the needles will not deflect.</w:t>
      </w:r>
    </w:p>
    <w:p w14:paraId="4B237E43" w14:textId="77777777" w:rsidR="00D831CD" w:rsidRDefault="00000000">
      <w:r>
        <w:t xml:space="preserve"> - Only needle P will deflect.</w:t>
      </w:r>
    </w:p>
    <w:p w14:paraId="2BAFA349" w14:textId="77777777" w:rsidR="00D831CD" w:rsidRDefault="00000000">
      <w:r>
        <w:t xml:space="preserve"> - Both the needles will deflect in the same direction.</w:t>
      </w:r>
    </w:p>
    <w:p w14:paraId="0C180449" w14:textId="77777777" w:rsidR="00D831CD" w:rsidRDefault="00000000">
      <w:r>
        <w:t xml:space="preserve"> - Both the needles will deflect in the opposite direction</w:t>
      </w:r>
    </w:p>
    <w:p w14:paraId="1069130E" w14:textId="77777777" w:rsidR="00D831CD" w:rsidRDefault="00000000">
      <w:r>
        <w:br/>
        <w:t>Correct Answer: Both the needles will deflect in the opposite direction</w:t>
      </w:r>
      <w:r>
        <w:br/>
      </w:r>
    </w:p>
    <w:p w14:paraId="2A0CABD9" w14:textId="77777777" w:rsidR="00D831CD" w:rsidRDefault="00000000" w:rsidP="00540217">
      <w:pPr>
        <w:pStyle w:val="ListNumber"/>
        <w:numPr>
          <w:ilvl w:val="0"/>
          <w:numId w:val="0"/>
        </w:numPr>
      </w:pPr>
      <w:r>
        <w:t>25. The quantity “</w:t>
      </w:r>
      <w:r>
        <w:br/>
        <w:t>1</w:t>
      </w:r>
      <w:r>
        <w:br/>
      </w:r>
      <w:r>
        <w:lastRenderedPageBreak/>
        <w:t>2</w:t>
      </w:r>
      <w:r>
        <w:br/>
        <w:t>ε</w:t>
      </w:r>
      <w:r>
        <w:br/>
        <w:t>o</w:t>
      </w:r>
      <w:r>
        <w:br/>
        <w:t>E</w:t>
      </w:r>
      <w:r>
        <w:br/>
        <w:t>2</w:t>
      </w:r>
      <w:r>
        <w:br/>
        <w:t>” has significance of</w:t>
      </w:r>
    </w:p>
    <w:p w14:paraId="43295A4E" w14:textId="77777777" w:rsidR="00D831CD" w:rsidRDefault="00000000">
      <w:r>
        <w:t xml:space="preserve"> - Energy/ farad</w:t>
      </w:r>
    </w:p>
    <w:p w14:paraId="247A3E33" w14:textId="77777777" w:rsidR="00D831CD" w:rsidRDefault="00000000">
      <w:r>
        <w:t xml:space="preserve"> - Energy/ coloumb</w:t>
      </w:r>
    </w:p>
    <w:p w14:paraId="00B0F888" w14:textId="77777777" w:rsidR="00D831CD" w:rsidRDefault="00000000">
      <w:r>
        <w:t xml:space="preserve"> - Energy/ voulume</w:t>
      </w:r>
    </w:p>
    <w:p w14:paraId="203B3042" w14:textId="77777777" w:rsidR="00D831CD" w:rsidRDefault="00000000">
      <w:r>
        <w:t xml:space="preserve"> - Energy</w:t>
      </w:r>
    </w:p>
    <w:p w14:paraId="19B705F5" w14:textId="77777777" w:rsidR="00D831CD" w:rsidRDefault="00000000">
      <w:r>
        <w:br/>
        <w:t>Correct Answer: Energy/ voulume</w:t>
      </w:r>
      <w:r>
        <w:br/>
      </w:r>
    </w:p>
    <w:p w14:paraId="1D6C4CE7" w14:textId="77777777" w:rsidR="00D831CD" w:rsidRDefault="00000000" w:rsidP="00540217">
      <w:pPr>
        <w:pStyle w:val="ListNumber"/>
        <w:numPr>
          <w:ilvl w:val="0"/>
          <w:numId w:val="0"/>
        </w:numPr>
      </w:pPr>
      <w:r>
        <w:t>26. &gt;</w:t>
      </w:r>
    </w:p>
    <w:p w14:paraId="5ECF0149" w14:textId="77777777" w:rsidR="00D831CD" w:rsidRDefault="00000000">
      <w:r>
        <w:t xml:space="preserve"> - &gt;</w:t>
      </w:r>
    </w:p>
    <w:p w14:paraId="46713B07" w14:textId="77777777" w:rsidR="00D831CD" w:rsidRDefault="00000000">
      <w:r>
        <w:t xml:space="preserve"> - &gt;</w:t>
      </w:r>
    </w:p>
    <w:p w14:paraId="00F2541D" w14:textId="77777777" w:rsidR="00D831CD" w:rsidRDefault="00000000">
      <w:r>
        <w:t xml:space="preserve"> - &gt;</w:t>
      </w:r>
    </w:p>
    <w:p w14:paraId="6B918478" w14:textId="77777777" w:rsidR="00D831CD" w:rsidRDefault="00000000">
      <w:r>
        <w:t xml:space="preserve"> - Both “C” and “B”</w:t>
      </w:r>
    </w:p>
    <w:p w14:paraId="4893E8AE" w14:textId="77777777" w:rsidR="00D831CD" w:rsidRDefault="00000000">
      <w:r>
        <w:br/>
        <w:t>Correct Answer: Both “C” and “B”</w:t>
      </w:r>
      <w:r>
        <w:br/>
      </w:r>
    </w:p>
    <w:p w14:paraId="6D522E9B" w14:textId="77777777" w:rsidR="00D831CD" w:rsidRDefault="00000000" w:rsidP="00540217">
      <w:pPr>
        <w:pStyle w:val="ListNumber"/>
        <w:numPr>
          <w:ilvl w:val="0"/>
          <w:numId w:val="0"/>
        </w:numPr>
      </w:pPr>
      <w:r>
        <w:t>27. A 0.1 m long conductor carrying a current of 50 A is perpendicular to a magnetic field of 1.25 mT. The mechanical power required to move the conductor with a speed of 1 ms–1 is</w:t>
      </w:r>
    </w:p>
    <w:p w14:paraId="04D2D085" w14:textId="77777777" w:rsidR="00D831CD" w:rsidRDefault="00000000">
      <w:r>
        <w:t xml:space="preserve"> - 6.25 m W</w:t>
      </w:r>
    </w:p>
    <w:p w14:paraId="26963A7C" w14:textId="77777777" w:rsidR="00D831CD" w:rsidRDefault="00000000">
      <w:r>
        <w:t xml:space="preserve"> - 0.625 W</w:t>
      </w:r>
    </w:p>
    <w:p w14:paraId="6C4E7B6A" w14:textId="77777777" w:rsidR="00D831CD" w:rsidRDefault="00000000">
      <w:r>
        <w:t xml:space="preserve"> - 6.25 W</w:t>
      </w:r>
    </w:p>
    <w:p w14:paraId="19E17F95" w14:textId="77777777" w:rsidR="00D831CD" w:rsidRDefault="00000000">
      <w:r>
        <w:t xml:space="preserve"> - 1 W</w:t>
      </w:r>
    </w:p>
    <w:p w14:paraId="7AE82428" w14:textId="77777777" w:rsidR="00D831CD" w:rsidRDefault="00000000">
      <w:r>
        <w:br/>
        <w:t>Correct Answer: 6.25 W</w:t>
      </w:r>
      <w:r>
        <w:br/>
      </w:r>
    </w:p>
    <w:p w14:paraId="36C0191A" w14:textId="77777777" w:rsidR="00D831CD" w:rsidRDefault="00000000" w:rsidP="00540217">
      <w:pPr>
        <w:pStyle w:val="ListNumber"/>
        <w:numPr>
          <w:ilvl w:val="0"/>
          <w:numId w:val="0"/>
        </w:numPr>
      </w:pPr>
      <w:r>
        <w:lastRenderedPageBreak/>
        <w:t>28. Will the two conductors in the diagram given below repel or attract?</w:t>
      </w:r>
      <w:r>
        <w:br/>
        <w:t>&gt;</w:t>
      </w:r>
    </w:p>
    <w:p w14:paraId="028FDCFB" w14:textId="77777777" w:rsidR="00D831CD" w:rsidRDefault="00000000">
      <w:r>
        <w:t xml:space="preserve"> - Repel</w:t>
      </w:r>
    </w:p>
    <w:p w14:paraId="641D3730" w14:textId="77777777" w:rsidR="00D831CD" w:rsidRDefault="00000000">
      <w:r>
        <w:t xml:space="preserve"> - Attract</w:t>
      </w:r>
    </w:p>
    <w:p w14:paraId="4FDB1A82" w14:textId="77777777" w:rsidR="00D831CD" w:rsidRDefault="00000000">
      <w:r>
        <w:t xml:space="preserve"> - Neither repel nor attract</w:t>
      </w:r>
    </w:p>
    <w:p w14:paraId="2394D78D" w14:textId="77777777" w:rsidR="00D831CD" w:rsidRDefault="00000000">
      <w:r>
        <w:t xml:space="preserve"> - Insufficient data</w:t>
      </w:r>
    </w:p>
    <w:p w14:paraId="201E0C66" w14:textId="77777777" w:rsidR="00D831CD" w:rsidRDefault="00000000">
      <w:r>
        <w:br/>
        <w:t>Correct Answer: Attract</w:t>
      </w:r>
      <w:r>
        <w:br/>
      </w:r>
    </w:p>
    <w:p w14:paraId="3BCE662B" w14:textId="77777777" w:rsidR="00D831CD" w:rsidRDefault="00000000" w:rsidP="00540217">
      <w:pPr>
        <w:pStyle w:val="ListNumber"/>
        <w:numPr>
          <w:ilvl w:val="0"/>
          <w:numId w:val="0"/>
        </w:numPr>
      </w:pPr>
      <w:r>
        <w:t>29. A proton charge (+e coulomb C) enters in a magnetic field of strength B(Tesla) making an angle 30o with the direction of magnetic field with speed v. The magnetic force on the proton is</w:t>
      </w:r>
    </w:p>
    <w:p w14:paraId="7832538A" w14:textId="77777777" w:rsidR="00D831CD" w:rsidRDefault="00000000">
      <w:r>
        <w:t xml:space="preserve"> - evB</w:t>
      </w:r>
    </w:p>
    <w:p w14:paraId="3DBBBFC2" w14:textId="77777777" w:rsidR="00D831CD" w:rsidRDefault="00000000">
      <w:r>
        <w:t xml:space="preserve"> - "</w:t>
      </w:r>
      <w:r>
        <w:br/>
        <w:t>∞</w:t>
      </w:r>
      <w:r>
        <w:br/>
        <w:t>"</w:t>
      </w:r>
    </w:p>
    <w:p w14:paraId="66B83B3C" w14:textId="77777777" w:rsidR="00D831CD" w:rsidRDefault="00000000">
      <w:r>
        <w:t xml:space="preserve"> - Zero</w:t>
      </w:r>
    </w:p>
    <w:p w14:paraId="44C54AC2" w14:textId="77777777" w:rsidR="00D831CD" w:rsidRDefault="00000000">
      <w:r>
        <w:t xml:space="preserve"> - "</w:t>
      </w:r>
      <w:r>
        <w:br/>
        <w:t>e</w:t>
      </w:r>
      <w:r>
        <w:br/>
        <w:t>v</w:t>
      </w:r>
      <w:r>
        <w:br/>
        <w:t>B</w:t>
      </w:r>
      <w:r>
        <w:br/>
        <w:t>2</w:t>
      </w:r>
      <w:r>
        <w:br/>
        <w:t>"</w:t>
      </w:r>
    </w:p>
    <w:p w14:paraId="5FD1C5C6" w14:textId="77777777" w:rsidR="00D831CD" w:rsidRDefault="00000000">
      <w:r>
        <w:br/>
        <w:t>Correct Answer: "</w:t>
      </w:r>
      <w:r>
        <w:br/>
        <w:t>e</w:t>
      </w:r>
      <w:r>
        <w:br/>
        <w:t>v</w:t>
      </w:r>
      <w:r>
        <w:br/>
        <w:t>B</w:t>
      </w:r>
      <w:r>
        <w:br/>
        <w:t>2</w:t>
      </w:r>
      <w:r>
        <w:br/>
        <w:t>"</w:t>
      </w:r>
      <w:r>
        <w:br/>
      </w:r>
    </w:p>
    <w:p w14:paraId="0D9D19D8" w14:textId="77777777" w:rsidR="00D831CD" w:rsidRDefault="00000000" w:rsidP="00540217">
      <w:pPr>
        <w:pStyle w:val="ListNumber"/>
        <w:numPr>
          <w:ilvl w:val="0"/>
          <w:numId w:val="0"/>
        </w:numPr>
      </w:pPr>
      <w:r>
        <w:t>30. In case of a straight conductor, the magnetic lines of force are</w:t>
      </w:r>
    </w:p>
    <w:p w14:paraId="5EF52FEF" w14:textId="77777777" w:rsidR="00D831CD" w:rsidRDefault="00000000">
      <w:r>
        <w:t xml:space="preserve"> - Circular</w:t>
      </w:r>
    </w:p>
    <w:p w14:paraId="7F3CD410" w14:textId="77777777" w:rsidR="00D831CD" w:rsidRDefault="00000000">
      <w:r>
        <w:t xml:space="preserve"> - Only a straight-line</w:t>
      </w:r>
    </w:p>
    <w:p w14:paraId="5BA06DC3" w14:textId="77777777" w:rsidR="00D831CD" w:rsidRDefault="00000000">
      <w:r>
        <w:lastRenderedPageBreak/>
        <w:t xml:space="preserve"> - Tangential</w:t>
      </w:r>
    </w:p>
    <w:p w14:paraId="349FA6BC" w14:textId="77777777" w:rsidR="00D831CD" w:rsidRDefault="00000000">
      <w:r>
        <w:t xml:space="preserve"> - All of above</w:t>
      </w:r>
    </w:p>
    <w:p w14:paraId="6BCC4C6A" w14:textId="77777777" w:rsidR="00D831CD" w:rsidRDefault="00000000">
      <w:r>
        <w:br/>
        <w:t>Correct Answer: Circular</w:t>
      </w:r>
      <w:r>
        <w:br/>
      </w:r>
    </w:p>
    <w:p w14:paraId="179C81B6" w14:textId="77777777" w:rsidR="00D831CD" w:rsidRDefault="00000000" w:rsidP="00540217">
      <w:pPr>
        <w:pStyle w:val="ListNumber"/>
        <w:numPr>
          <w:ilvl w:val="0"/>
          <w:numId w:val="0"/>
        </w:numPr>
      </w:pPr>
      <w:r>
        <w:t>31. Soft iron core in a transformer is used to reduce</w:t>
      </w:r>
    </w:p>
    <w:p w14:paraId="6A28D8B0" w14:textId="77777777" w:rsidR="00D831CD" w:rsidRDefault="00000000">
      <w:r>
        <w:t xml:space="preserve"> - Eddy current losses</w:t>
      </w:r>
    </w:p>
    <w:p w14:paraId="3C0DD345" w14:textId="77777777" w:rsidR="00D831CD" w:rsidRDefault="00000000">
      <w:r>
        <w:t xml:space="preserve"> - Iron losses+</w:t>
      </w:r>
    </w:p>
    <w:p w14:paraId="796ED727" w14:textId="77777777" w:rsidR="00D831CD" w:rsidRDefault="00000000">
      <w:r>
        <w:t xml:space="preserve"> - Hysteresis losses</w:t>
      </w:r>
    </w:p>
    <w:p w14:paraId="2C40F23F" w14:textId="77777777" w:rsidR="00D831CD" w:rsidRDefault="00000000">
      <w:r>
        <w:t xml:space="preserve"> - Heat losses due to resistance</w:t>
      </w:r>
    </w:p>
    <w:p w14:paraId="529A371F" w14:textId="77777777" w:rsidR="00D831CD" w:rsidRDefault="00000000">
      <w:r>
        <w:br/>
        <w:t>Correct Answer: Hysteresis losses</w:t>
      </w:r>
      <w:r>
        <w:br/>
      </w:r>
    </w:p>
    <w:p w14:paraId="0141911C" w14:textId="77777777" w:rsidR="00D831CD" w:rsidRDefault="00000000" w:rsidP="00540217">
      <w:pPr>
        <w:pStyle w:val="ListNumber"/>
        <w:numPr>
          <w:ilvl w:val="0"/>
          <w:numId w:val="0"/>
        </w:numPr>
      </w:pPr>
      <w:r>
        <w:t>32. According to Faraday’s law of electromagnetic induction</w:t>
      </w:r>
    </w:p>
    <w:p w14:paraId="4B68816A" w14:textId="77777777" w:rsidR="00D831CD" w:rsidRDefault="00000000">
      <w:r>
        <w:t xml:space="preserve"> - Electric field is produced by time varying magnetic flux</w:t>
      </w:r>
    </w:p>
    <w:p w14:paraId="033999BA" w14:textId="77777777" w:rsidR="00D831CD" w:rsidRDefault="00000000">
      <w:r>
        <w:t xml:space="preserve"> - Magnetic field is produced by time-varying electric flux</w:t>
      </w:r>
    </w:p>
    <w:p w14:paraId="53CB27D2" w14:textId="77777777" w:rsidR="00D831CD" w:rsidRDefault="00000000">
      <w:r>
        <w:t xml:space="preserve"> - Magnetic field is associated with a moving charge</w:t>
      </w:r>
    </w:p>
    <w:p w14:paraId="33C3866C" w14:textId="77777777" w:rsidR="00D831CD" w:rsidRDefault="00000000">
      <w:r>
        <w:t xml:space="preserve"> - None of the above</w:t>
      </w:r>
    </w:p>
    <w:p w14:paraId="6F08B3A0" w14:textId="77777777" w:rsidR="00D831CD" w:rsidRDefault="00000000">
      <w:r>
        <w:br/>
        <w:t>Correct Answer: Electric field is produced by time varying magnetic flux</w:t>
      </w:r>
      <w:r>
        <w:br/>
      </w:r>
    </w:p>
    <w:p w14:paraId="3BDFEB86" w14:textId="77777777" w:rsidR="00D831CD" w:rsidRDefault="00000000" w:rsidP="00540217">
      <w:pPr>
        <w:pStyle w:val="ListNumber"/>
        <w:numPr>
          <w:ilvl w:val="0"/>
          <w:numId w:val="0"/>
        </w:numPr>
      </w:pPr>
      <w:r>
        <w:t>33. The phase of A.C at the positive peak from origin is:</w:t>
      </w:r>
    </w:p>
    <w:p w14:paraId="185B4AD3" w14:textId="77777777" w:rsidR="00D831CD" w:rsidRDefault="00000000">
      <w:r>
        <w:t xml:space="preserve"> - "</w:t>
      </w:r>
      <w:r>
        <w:br/>
        <w:t>π</w:t>
      </w:r>
      <w:r>
        <w:br/>
        <w:t>2</w:t>
      </w:r>
      <w:r>
        <w:br/>
        <w:t>"</w:t>
      </w:r>
    </w:p>
    <w:p w14:paraId="01523DA6" w14:textId="77777777" w:rsidR="00D831CD" w:rsidRDefault="00000000">
      <w:r>
        <w:t xml:space="preserve"> - "</w:t>
      </w:r>
      <w:r>
        <w:br/>
        <w:t>π</w:t>
      </w:r>
      <w:r>
        <w:br/>
        <w:t>"</w:t>
      </w:r>
    </w:p>
    <w:p w14:paraId="4B13B73C" w14:textId="77777777" w:rsidR="00D831CD" w:rsidRDefault="00000000">
      <w:r>
        <w:t xml:space="preserve"> - "</w:t>
      </w:r>
      <w:r>
        <w:br/>
        <w:t>π</w:t>
      </w:r>
      <w:r>
        <w:br/>
      </w:r>
      <w:r>
        <w:lastRenderedPageBreak/>
        <w:t>4</w:t>
      </w:r>
      <w:r>
        <w:br/>
        <w:t>"</w:t>
      </w:r>
    </w:p>
    <w:p w14:paraId="4E695FE6" w14:textId="77777777" w:rsidR="00D831CD" w:rsidRDefault="00000000">
      <w:r>
        <w:t xml:space="preserve"> - "</w:t>
      </w:r>
      <w:r>
        <w:br/>
        <w:t>3</w:t>
      </w:r>
      <w:r>
        <w:br/>
        <w:t>π</w:t>
      </w:r>
      <w:r>
        <w:br/>
        <w:t>2</w:t>
      </w:r>
      <w:r>
        <w:br/>
        <w:t>"</w:t>
      </w:r>
    </w:p>
    <w:p w14:paraId="3B90DD76" w14:textId="77777777" w:rsidR="00D831CD" w:rsidRDefault="00000000">
      <w:r>
        <w:br/>
        <w:t>Correct Answer: "</w:t>
      </w:r>
      <w:r>
        <w:br/>
        <w:t>π</w:t>
      </w:r>
      <w:r>
        <w:br/>
        <w:t>2</w:t>
      </w:r>
      <w:r>
        <w:br/>
        <w:t>"</w:t>
      </w:r>
      <w:r>
        <w:br/>
      </w:r>
    </w:p>
    <w:p w14:paraId="3F8CC8B7" w14:textId="77777777" w:rsidR="00D831CD" w:rsidRDefault="00000000" w:rsidP="00540217">
      <w:pPr>
        <w:pStyle w:val="ListNumber"/>
        <w:numPr>
          <w:ilvl w:val="0"/>
          <w:numId w:val="0"/>
        </w:numPr>
      </w:pPr>
      <w:r>
        <w:t>34. Vrms is ___________percent of peak value</w:t>
      </w:r>
    </w:p>
    <w:p w14:paraId="16FCEDF3" w14:textId="77777777" w:rsidR="00D831CD" w:rsidRDefault="00000000">
      <w:r>
        <w:t xml:space="preserve"> - 30%</w:t>
      </w:r>
    </w:p>
    <w:p w14:paraId="0041321D" w14:textId="77777777" w:rsidR="00D831CD" w:rsidRDefault="00000000">
      <w:r>
        <w:t xml:space="preserve"> - 70%</w:t>
      </w:r>
    </w:p>
    <w:p w14:paraId="602C23CD" w14:textId="77777777" w:rsidR="00D831CD" w:rsidRDefault="00000000">
      <w:r>
        <w:t xml:space="preserve"> - 141%</w:t>
      </w:r>
    </w:p>
    <w:p w14:paraId="18666231" w14:textId="77777777" w:rsidR="00D831CD" w:rsidRDefault="00000000">
      <w:r>
        <w:t xml:space="preserve"> - 41%</w:t>
      </w:r>
    </w:p>
    <w:p w14:paraId="2AD1B730" w14:textId="77777777" w:rsidR="00D831CD" w:rsidRDefault="00000000">
      <w:r>
        <w:br/>
        <w:t>Correct Answer: 70%</w:t>
      </w:r>
      <w:r>
        <w:br/>
      </w:r>
    </w:p>
    <w:p w14:paraId="4A6D678E" w14:textId="77777777" w:rsidR="00D831CD" w:rsidRDefault="00000000" w:rsidP="00540217">
      <w:pPr>
        <w:pStyle w:val="ListNumber"/>
        <w:numPr>
          <w:ilvl w:val="0"/>
          <w:numId w:val="0"/>
        </w:numPr>
      </w:pPr>
      <w:r>
        <w:t>35. The ratio of emf across primary coil to the emf across secondary coil is</w:t>
      </w:r>
    </w:p>
    <w:p w14:paraId="622A987D" w14:textId="77777777" w:rsidR="00D831CD" w:rsidRDefault="00000000">
      <w:r>
        <w:t xml:space="preserve"> - "</w:t>
      </w:r>
      <w:r>
        <w:br/>
        <w:t>N</w:t>
      </w:r>
      <w:r>
        <w:br/>
        <w:t>s</w:t>
      </w:r>
      <w:r>
        <w:br/>
        <w:t>N</w:t>
      </w:r>
      <w:r>
        <w:br/>
        <w:t>P</w:t>
      </w:r>
      <w:r>
        <w:br/>
        <w:t>"</w:t>
      </w:r>
    </w:p>
    <w:p w14:paraId="1728CE73" w14:textId="77777777" w:rsidR="00D831CD" w:rsidRDefault="00000000">
      <w:r>
        <w:t xml:space="preserve"> - "</w:t>
      </w:r>
      <w:r>
        <w:br/>
        <w:t>I</w:t>
      </w:r>
      <w:r>
        <w:br/>
        <w:t>s</w:t>
      </w:r>
      <w:r>
        <w:br/>
        <w:t>2</w:t>
      </w:r>
      <w:r>
        <w:br/>
        <w:t>I</w:t>
      </w:r>
      <w:r>
        <w:br/>
        <w:t>p</w:t>
      </w:r>
      <w:r>
        <w:br/>
        <w:t>2</w:t>
      </w:r>
      <w:r>
        <w:br/>
        <w:t>"</w:t>
      </w:r>
    </w:p>
    <w:p w14:paraId="1384DFDB" w14:textId="77777777" w:rsidR="00D831CD" w:rsidRDefault="00000000">
      <w:r>
        <w:lastRenderedPageBreak/>
        <w:t xml:space="preserve"> - "</w:t>
      </w:r>
      <w:r>
        <w:br/>
        <w:t>I</w:t>
      </w:r>
      <w:r>
        <w:br/>
        <w:t>s</w:t>
      </w:r>
      <w:r>
        <w:br/>
        <w:t>I</w:t>
      </w:r>
      <w:r>
        <w:br/>
        <w:t>P</w:t>
      </w:r>
      <w:r>
        <w:br/>
        <w:t>"</w:t>
      </w:r>
    </w:p>
    <w:p w14:paraId="6B8C925F" w14:textId="77777777" w:rsidR="00D831CD" w:rsidRDefault="00000000">
      <w:r>
        <w:t xml:space="preserve"> - None of these</w:t>
      </w:r>
    </w:p>
    <w:p w14:paraId="0AD84119" w14:textId="77777777" w:rsidR="00D831CD" w:rsidRDefault="00000000">
      <w:r>
        <w:br/>
        <w:t>Correct Answer: "</w:t>
      </w:r>
      <w:r>
        <w:br/>
        <w:t>I</w:t>
      </w:r>
      <w:r>
        <w:br/>
        <w:t>s</w:t>
      </w:r>
      <w:r>
        <w:br/>
        <w:t>I</w:t>
      </w:r>
      <w:r>
        <w:br/>
        <w:t>P</w:t>
      </w:r>
      <w:r>
        <w:br/>
        <w:t>"</w:t>
      </w:r>
      <w:r>
        <w:br/>
      </w:r>
    </w:p>
    <w:p w14:paraId="254615DB" w14:textId="77777777" w:rsidR="00D831CD" w:rsidRDefault="00000000" w:rsidP="00540217">
      <w:pPr>
        <w:pStyle w:val="ListNumber"/>
        <w:numPr>
          <w:ilvl w:val="0"/>
          <w:numId w:val="0"/>
        </w:numPr>
      </w:pPr>
      <w:r>
        <w:t>36. Primary coil of a transformer (turns ratio 1 : 1) isconnected to AC source E = E0 sin wt. Then the form ofsecondary voltage during one complete cycle will be</w:t>
      </w:r>
    </w:p>
    <w:p w14:paraId="0CC127C3" w14:textId="77777777" w:rsidR="00D831CD" w:rsidRDefault="00000000">
      <w:r>
        <w:t xml:space="preserve"> - &gt;</w:t>
      </w:r>
    </w:p>
    <w:p w14:paraId="691F15F7" w14:textId="77777777" w:rsidR="00D831CD" w:rsidRDefault="00000000">
      <w:r>
        <w:t xml:space="preserve"> - &gt;</w:t>
      </w:r>
    </w:p>
    <w:p w14:paraId="689A926C" w14:textId="77777777" w:rsidR="00D831CD" w:rsidRDefault="00000000">
      <w:r>
        <w:t xml:space="preserve"> - &gt;</w:t>
      </w:r>
    </w:p>
    <w:p w14:paraId="0CF03671" w14:textId="77777777" w:rsidR="00D831CD" w:rsidRDefault="00000000">
      <w:r>
        <w:t xml:space="preserve"> - &gt;</w:t>
      </w:r>
    </w:p>
    <w:p w14:paraId="76655488" w14:textId="77777777" w:rsidR="00D831CD" w:rsidRDefault="00000000">
      <w:r>
        <w:br/>
        <w:t>Correct Answer: &gt;</w:t>
      </w:r>
      <w:r>
        <w:br/>
      </w:r>
    </w:p>
    <w:p w14:paraId="2868CA30" w14:textId="77777777" w:rsidR="00D831CD" w:rsidRDefault="00000000" w:rsidP="00540217">
      <w:pPr>
        <w:pStyle w:val="ListNumber"/>
        <w:numPr>
          <w:ilvl w:val="0"/>
          <w:numId w:val="0"/>
        </w:numPr>
      </w:pPr>
      <w:r>
        <w:t>37. To construct a step-down transformer:</w:t>
      </w:r>
    </w:p>
    <w:p w14:paraId="572152C0" w14:textId="77777777" w:rsidR="00D831CD" w:rsidRDefault="00000000">
      <w:r>
        <w:t xml:space="preserve"> - Ns &lt; Np</w:t>
      </w:r>
    </w:p>
    <w:p w14:paraId="34707C3F" w14:textId="77777777" w:rsidR="00D831CD" w:rsidRDefault="00000000">
      <w:r>
        <w:t xml:space="preserve"> - Ns = Np</w:t>
      </w:r>
    </w:p>
    <w:p w14:paraId="5A5B5753" w14:textId="77777777" w:rsidR="00D831CD" w:rsidRDefault="00000000">
      <w:r>
        <w:t xml:space="preserve"> - Np &lt; Ns</w:t>
      </w:r>
    </w:p>
    <w:p w14:paraId="7D31EE34" w14:textId="77777777" w:rsidR="00D831CD" w:rsidRDefault="00000000">
      <w:r>
        <w:t xml:space="preserve"> - Ns . Np = 1</w:t>
      </w:r>
    </w:p>
    <w:p w14:paraId="7F8C4609" w14:textId="77777777" w:rsidR="00D831CD" w:rsidRDefault="00000000">
      <w:r>
        <w:br/>
        <w:t>Correct Answer: Ns &lt; Np</w:t>
      </w:r>
      <w:r>
        <w:br/>
      </w:r>
    </w:p>
    <w:p w14:paraId="4367BEEE" w14:textId="77777777" w:rsidR="00D831CD" w:rsidRDefault="00000000" w:rsidP="00540217">
      <w:pPr>
        <w:pStyle w:val="ListNumber"/>
        <w:numPr>
          <w:ilvl w:val="0"/>
          <w:numId w:val="0"/>
        </w:numPr>
      </w:pPr>
      <w:r>
        <w:lastRenderedPageBreak/>
        <w:t>38. A transformer converts 240 V into 12V. If thereare 200 turns on primary coil, the number of turns on secondary coil are</w:t>
      </w:r>
    </w:p>
    <w:p w14:paraId="7E148D72" w14:textId="77777777" w:rsidR="00D831CD" w:rsidRDefault="00000000">
      <w:r>
        <w:t xml:space="preserve"> - 10</w:t>
      </w:r>
    </w:p>
    <w:p w14:paraId="75833836" w14:textId="77777777" w:rsidR="00D831CD" w:rsidRDefault="00000000">
      <w:r>
        <w:t xml:space="preserve"> - 120</w:t>
      </w:r>
    </w:p>
    <w:p w14:paraId="46105BBD" w14:textId="77777777" w:rsidR="00D831CD" w:rsidRDefault="00000000">
      <w:r>
        <w:t xml:space="preserve"> - 200</w:t>
      </w:r>
    </w:p>
    <w:p w14:paraId="7C9C3FB1" w14:textId="77777777" w:rsidR="00D831CD" w:rsidRDefault="00000000">
      <w:r>
        <w:t xml:space="preserve"> - 2400</w:t>
      </w:r>
    </w:p>
    <w:p w14:paraId="114467EF" w14:textId="77777777" w:rsidR="00D831CD" w:rsidRDefault="00000000">
      <w:r>
        <w:br/>
        <w:t>Correct Answer: 10</w:t>
      </w:r>
      <w:r>
        <w:br/>
      </w:r>
    </w:p>
    <w:p w14:paraId="0853EE68" w14:textId="77777777" w:rsidR="00D831CD" w:rsidRDefault="00000000" w:rsidP="00540217">
      <w:pPr>
        <w:pStyle w:val="ListNumber"/>
        <w:numPr>
          <w:ilvl w:val="0"/>
          <w:numId w:val="0"/>
        </w:numPr>
      </w:pPr>
      <w:r>
        <w:t>39. A simple a.c generator produces a voltage which varies with time as shown.</w:t>
      </w:r>
      <w:r>
        <w:br/>
        <w:t>&gt;</w:t>
      </w:r>
      <w:r>
        <w:br/>
        <w:t>Which graph shows how the voltage varies with time when the generator rotates at twice the original speed?</w:t>
      </w:r>
    </w:p>
    <w:p w14:paraId="16EDB033" w14:textId="77777777" w:rsidR="00D831CD" w:rsidRDefault="00000000">
      <w:r>
        <w:t xml:space="preserve"> - &gt;</w:t>
      </w:r>
    </w:p>
    <w:p w14:paraId="378D52A5" w14:textId="77777777" w:rsidR="00D831CD" w:rsidRDefault="00000000">
      <w:r>
        <w:t xml:space="preserve"> - &gt;</w:t>
      </w:r>
    </w:p>
    <w:p w14:paraId="43A84DAC" w14:textId="77777777" w:rsidR="00D831CD" w:rsidRDefault="00000000">
      <w:r>
        <w:t xml:space="preserve"> - &gt;</w:t>
      </w:r>
    </w:p>
    <w:p w14:paraId="2AB88F23" w14:textId="77777777" w:rsidR="00D831CD" w:rsidRDefault="00000000">
      <w:r>
        <w:t xml:space="preserve"> - &gt;</w:t>
      </w:r>
    </w:p>
    <w:p w14:paraId="0557E86B" w14:textId="77777777" w:rsidR="00D831CD" w:rsidRDefault="00000000">
      <w:r>
        <w:br/>
        <w:t>Correct Answer: &gt;</w:t>
      </w:r>
      <w:r>
        <w:br/>
      </w:r>
    </w:p>
    <w:p w14:paraId="187BF4EA" w14:textId="77777777" w:rsidR="00D831CD" w:rsidRDefault="00000000" w:rsidP="00540217">
      <w:pPr>
        <w:pStyle w:val="ListNumber"/>
        <w:numPr>
          <w:ilvl w:val="0"/>
          <w:numId w:val="0"/>
        </w:numPr>
      </w:pPr>
      <w:r>
        <w:t>40. The main reason for the world – wide use of A.C. is that it can be transmitted to:</w:t>
      </w:r>
    </w:p>
    <w:p w14:paraId="666F76A5" w14:textId="77777777" w:rsidR="00D831CD" w:rsidRDefault="00000000">
      <w:r>
        <w:t xml:space="preserve"> - Long Distance Easily</w:t>
      </w:r>
    </w:p>
    <w:p w14:paraId="5D277646" w14:textId="77777777" w:rsidR="00D831CD" w:rsidRDefault="00000000">
      <w:r>
        <w:t xml:space="preserve"> - Intermediate Distance</w:t>
      </w:r>
    </w:p>
    <w:p w14:paraId="4DF14F91" w14:textId="77777777" w:rsidR="00D831CD" w:rsidRDefault="00000000">
      <w:r>
        <w:t xml:space="preserve"> - Short Distance</w:t>
      </w:r>
    </w:p>
    <w:p w14:paraId="3D865C58" w14:textId="77777777" w:rsidR="00D831CD" w:rsidRDefault="00000000">
      <w:r>
        <w:t xml:space="preserve"> - All of these</w:t>
      </w:r>
    </w:p>
    <w:p w14:paraId="669180AC" w14:textId="77777777" w:rsidR="00D831CD" w:rsidRDefault="00000000">
      <w:r>
        <w:br/>
        <w:t>Correct Answer: Long Distance Easily</w:t>
      </w:r>
      <w:r>
        <w:br/>
      </w:r>
    </w:p>
    <w:p w14:paraId="7702251E" w14:textId="77777777" w:rsidR="00D831CD" w:rsidRDefault="00000000" w:rsidP="00540217">
      <w:pPr>
        <w:pStyle w:val="ListNumber"/>
        <w:numPr>
          <w:ilvl w:val="0"/>
          <w:numId w:val="0"/>
        </w:numPr>
      </w:pPr>
      <w:r>
        <w:t>41. The power loss in transformer is due to</w:t>
      </w:r>
    </w:p>
    <w:p w14:paraId="2856D98D" w14:textId="77777777" w:rsidR="00D831CD" w:rsidRDefault="00000000">
      <w:r>
        <w:t xml:space="preserve"> - Eddy current</w:t>
      </w:r>
    </w:p>
    <w:p w14:paraId="26E4AE32" w14:textId="77777777" w:rsidR="00D831CD" w:rsidRDefault="00000000">
      <w:r>
        <w:lastRenderedPageBreak/>
        <w:t xml:space="preserve"> - Resistance of coils</w:t>
      </w:r>
    </w:p>
    <w:p w14:paraId="2DFB81F1" w14:textId="77777777" w:rsidR="00D831CD" w:rsidRDefault="00000000">
      <w:r>
        <w:t xml:space="preserve"> - Magnetic hysteresis</w:t>
      </w:r>
    </w:p>
    <w:p w14:paraId="24B4C2DC" w14:textId="77777777" w:rsidR="00D831CD" w:rsidRDefault="00000000">
      <w:r>
        <w:t xml:space="preserve"> - All</w:t>
      </w:r>
    </w:p>
    <w:p w14:paraId="45A43043" w14:textId="77777777" w:rsidR="00D831CD" w:rsidRDefault="00000000">
      <w:r>
        <w:br/>
        <w:t>Correct Answer: All</w:t>
      </w:r>
      <w:r>
        <w:br/>
      </w:r>
    </w:p>
    <w:p w14:paraId="46DC58F9" w14:textId="77777777" w:rsidR="00D831CD" w:rsidRDefault="00000000" w:rsidP="00540217">
      <w:pPr>
        <w:pStyle w:val="ListNumber"/>
        <w:numPr>
          <w:ilvl w:val="0"/>
          <w:numId w:val="0"/>
        </w:numPr>
      </w:pPr>
      <w:r>
        <w:t>42. The peak value of A.C current is  “</w:t>
      </w:r>
      <w:r>
        <w:br/>
        <w:t>5</w:t>
      </w:r>
      <w:r>
        <w:br/>
        <w:t>2</w:t>
      </w:r>
      <w:r>
        <w:br/>
        <w:t>” editorid=”QuestionBody” class=”k-editor-image-auto img-eq-selected”&gt;, its virtual value will be:</w:t>
      </w:r>
    </w:p>
    <w:p w14:paraId="0E4E321C" w14:textId="77777777" w:rsidR="00D831CD" w:rsidRDefault="00000000">
      <w:r>
        <w:t xml:space="preserve"> - 1A</w:t>
      </w:r>
    </w:p>
    <w:p w14:paraId="68E513FE" w14:textId="77777777" w:rsidR="00D831CD" w:rsidRDefault="00000000">
      <w:r>
        <w:t xml:space="preserve"> - 5A</w:t>
      </w:r>
    </w:p>
    <w:p w14:paraId="373CDD7A" w14:textId="77777777" w:rsidR="00D831CD" w:rsidRDefault="00000000">
      <w:r>
        <w:t xml:space="preserve"> - 4A</w:t>
      </w:r>
    </w:p>
    <w:p w14:paraId="350961DF" w14:textId="77777777" w:rsidR="00D831CD" w:rsidRDefault="00000000">
      <w:r>
        <w:t xml:space="preserve"> - zero</w:t>
      </w:r>
    </w:p>
    <w:p w14:paraId="43FC659A" w14:textId="77777777" w:rsidR="00D831CD" w:rsidRDefault="00000000">
      <w:r>
        <w:br/>
        <w:t>Correct Answer: 5A</w:t>
      </w:r>
      <w:r>
        <w:br/>
      </w:r>
    </w:p>
    <w:p w14:paraId="44D2AA9F" w14:textId="77777777" w:rsidR="00D831CD" w:rsidRDefault="00000000" w:rsidP="00540217">
      <w:pPr>
        <w:pStyle w:val="ListNumber"/>
        <w:numPr>
          <w:ilvl w:val="0"/>
          <w:numId w:val="0"/>
        </w:numPr>
      </w:pPr>
      <w:r>
        <w:t>43. A transformer is employed to</w:t>
      </w:r>
    </w:p>
    <w:p w14:paraId="60E88242" w14:textId="77777777" w:rsidR="00D831CD" w:rsidRDefault="00000000">
      <w:r>
        <w:t xml:space="preserve"> - Obtain a suitable dc voltage</w:t>
      </w:r>
    </w:p>
    <w:p w14:paraId="52D9F86A" w14:textId="77777777" w:rsidR="00D831CD" w:rsidRDefault="00000000">
      <w:r>
        <w:t xml:space="preserve"> - Convert dc into ac</w:t>
      </w:r>
    </w:p>
    <w:p w14:paraId="0F1BDD91" w14:textId="77777777" w:rsidR="00D831CD" w:rsidRDefault="00000000">
      <w:r>
        <w:t xml:space="preserve"> - Obtain a suitable ac voltage</w:t>
      </w:r>
    </w:p>
    <w:p w14:paraId="3B0FBC19" w14:textId="77777777" w:rsidR="00D831CD" w:rsidRDefault="00000000">
      <w:r>
        <w:t xml:space="preserve"> - Convert ac into dc</w:t>
      </w:r>
    </w:p>
    <w:p w14:paraId="65AFDC4D" w14:textId="77777777" w:rsidR="00D831CD" w:rsidRDefault="00000000">
      <w:r>
        <w:br/>
        <w:t>Correct Answer: Obtain a suitable ac voltage</w:t>
      </w:r>
      <w:r>
        <w:br/>
      </w:r>
    </w:p>
    <w:p w14:paraId="26A37248" w14:textId="77777777" w:rsidR="00D831CD" w:rsidRDefault="00000000" w:rsidP="00540217">
      <w:pPr>
        <w:pStyle w:val="ListNumber"/>
        <w:numPr>
          <w:ilvl w:val="0"/>
          <w:numId w:val="0"/>
        </w:numPr>
      </w:pPr>
      <w:r>
        <w:t>44. The working principle of transformer is:</w:t>
      </w:r>
    </w:p>
    <w:p w14:paraId="6763F4BE" w14:textId="77777777" w:rsidR="00D831CD" w:rsidRDefault="00000000">
      <w:r>
        <w:t xml:space="preserve"> - self induction</w:t>
      </w:r>
    </w:p>
    <w:p w14:paraId="00B10CE5" w14:textId="77777777" w:rsidR="00D831CD" w:rsidRDefault="00000000">
      <w:r>
        <w:t xml:space="preserve"> - mutual induction</w:t>
      </w:r>
    </w:p>
    <w:p w14:paraId="234867F0" w14:textId="77777777" w:rsidR="00D831CD" w:rsidRDefault="00000000">
      <w:r>
        <w:t xml:space="preserve"> - faraday’s law</w:t>
      </w:r>
    </w:p>
    <w:p w14:paraId="2BC82540" w14:textId="77777777" w:rsidR="00D831CD" w:rsidRDefault="00000000">
      <w:r>
        <w:lastRenderedPageBreak/>
        <w:t xml:space="preserve"> - electromagnetic induction</w:t>
      </w:r>
    </w:p>
    <w:p w14:paraId="3849DD08" w14:textId="77777777" w:rsidR="00D831CD" w:rsidRDefault="00000000">
      <w:r>
        <w:br/>
        <w:t>Correct Answer: mutual induction</w:t>
      </w:r>
      <w:r>
        <w:br/>
      </w:r>
    </w:p>
    <w:p w14:paraId="04B156C3" w14:textId="77777777" w:rsidR="00D831CD" w:rsidRDefault="00000000" w:rsidP="00540217">
      <w:pPr>
        <w:pStyle w:val="ListNumber"/>
        <w:numPr>
          <w:ilvl w:val="0"/>
          <w:numId w:val="0"/>
        </w:numPr>
      </w:pPr>
      <w:r>
        <w:t>45. A coil having 500 square loops, each of side 10 cm, is placed normal to a magnetic field which increases at the rate of 1.0T/s. The induced emf in volts is</w:t>
      </w:r>
    </w:p>
    <w:p w14:paraId="225A205A" w14:textId="77777777" w:rsidR="00D831CD" w:rsidRDefault="00000000">
      <w:r>
        <w:t xml:space="preserve"> - 0.1</w:t>
      </w:r>
    </w:p>
    <w:p w14:paraId="7697E84C" w14:textId="77777777" w:rsidR="00D831CD" w:rsidRDefault="00000000">
      <w:r>
        <w:t xml:space="preserve"> - 0.5</w:t>
      </w:r>
    </w:p>
    <w:p w14:paraId="3CB79004" w14:textId="77777777" w:rsidR="00D831CD" w:rsidRDefault="00000000">
      <w:r>
        <w:t xml:space="preserve"> - 0.1</w:t>
      </w:r>
    </w:p>
    <w:p w14:paraId="691CAC36" w14:textId="77777777" w:rsidR="00D831CD" w:rsidRDefault="00000000">
      <w:r>
        <w:t xml:space="preserve"> - 5.0</w:t>
      </w:r>
    </w:p>
    <w:p w14:paraId="0C078DC1" w14:textId="77777777" w:rsidR="00D831CD" w:rsidRDefault="00000000">
      <w:r>
        <w:br/>
        <w:t>Correct Answer: 5.0</w:t>
      </w:r>
      <w:r>
        <w:br/>
      </w:r>
    </w:p>
    <w:p w14:paraId="18D5DB70" w14:textId="77777777" w:rsidR="00D831CD" w:rsidRDefault="00000000" w:rsidP="00540217">
      <w:pPr>
        <w:pStyle w:val="ListNumber"/>
        <w:numPr>
          <w:ilvl w:val="0"/>
          <w:numId w:val="0"/>
        </w:numPr>
      </w:pPr>
      <w:r>
        <w:t>46. Which of the following statements is true of Faraday's laws of electromagnetic induction?</w:t>
      </w:r>
    </w:p>
    <w:p w14:paraId="5F50259D" w14:textId="77777777" w:rsidR="00D831CD" w:rsidRDefault="00000000">
      <w:r>
        <w:t xml:space="preserve"> - Whenever magnetic flux linked with a circuit changes, induced e.m.f is produced</w:t>
      </w:r>
    </w:p>
    <w:p w14:paraId="20BFCE48" w14:textId="77777777" w:rsidR="00D831CD" w:rsidRDefault="00000000">
      <w:r>
        <w:t xml:space="preserve"> - The induced e.m.f lasts as long as the change in the magnetic flux continues</w:t>
      </w:r>
    </w:p>
    <w:p w14:paraId="79595640" w14:textId="77777777" w:rsidR="00D831CD" w:rsidRDefault="00000000">
      <w:r>
        <w:t xml:space="preserve"> - The magnitude of the induced e.m.f is directly proportional to the rate of change of the magnetic flux linked with the circuit</w:t>
      </w:r>
    </w:p>
    <w:p w14:paraId="734EDAFF" w14:textId="77777777" w:rsidR="00D831CD" w:rsidRDefault="00000000">
      <w:r>
        <w:t xml:space="preserve"> - All of the above</w:t>
      </w:r>
    </w:p>
    <w:p w14:paraId="33344B52" w14:textId="77777777" w:rsidR="00D831CD" w:rsidRDefault="00000000">
      <w:r>
        <w:br/>
        <w:t>Correct Answer: The magnitude of the induced e.m.f is directly proportional to the rate of change of the magnetic flux linked with the circuit</w:t>
      </w:r>
      <w:r>
        <w:br/>
      </w:r>
    </w:p>
    <w:p w14:paraId="783A44CE" w14:textId="77777777" w:rsidR="00D831CD" w:rsidRDefault="00000000" w:rsidP="00540217">
      <w:pPr>
        <w:pStyle w:val="ListNumber"/>
        <w:numPr>
          <w:ilvl w:val="0"/>
          <w:numId w:val="0"/>
        </w:numPr>
      </w:pPr>
      <w:r>
        <w:t>47. A real transformer does not change:</w:t>
      </w:r>
    </w:p>
    <w:p w14:paraId="6E6E7FA1" w14:textId="77777777" w:rsidR="00D831CD" w:rsidRDefault="00000000">
      <w:r>
        <w:t xml:space="preserve"> - voltage level</w:t>
      </w:r>
    </w:p>
    <w:p w14:paraId="202339CD" w14:textId="77777777" w:rsidR="00D831CD" w:rsidRDefault="00000000">
      <w:r>
        <w:t xml:space="preserve"> - frequency level</w:t>
      </w:r>
    </w:p>
    <w:p w14:paraId="026D401F" w14:textId="77777777" w:rsidR="00D831CD" w:rsidRDefault="00000000">
      <w:r>
        <w:t xml:space="preserve"> - current level</w:t>
      </w:r>
    </w:p>
    <w:p w14:paraId="3441A627" w14:textId="77777777" w:rsidR="00D831CD" w:rsidRDefault="00000000">
      <w:r>
        <w:t xml:space="preserve"> - power level</w:t>
      </w:r>
    </w:p>
    <w:p w14:paraId="558FE52F" w14:textId="77777777" w:rsidR="00D831CD" w:rsidRDefault="00000000">
      <w:r>
        <w:lastRenderedPageBreak/>
        <w:br/>
        <w:t>Correct Answer: power level</w:t>
      </w:r>
      <w:r>
        <w:br/>
      </w:r>
    </w:p>
    <w:p w14:paraId="0C5823B4" w14:textId="77777777" w:rsidR="00D831CD" w:rsidRDefault="00000000" w:rsidP="00540217">
      <w:pPr>
        <w:pStyle w:val="ListNumber"/>
        <w:numPr>
          <w:ilvl w:val="0"/>
          <w:numId w:val="0"/>
        </w:numPr>
      </w:pPr>
      <w:r>
        <w:t>48. In step up transformer, voltage in the secondary increases and power in secondary</w:t>
      </w:r>
    </w:p>
    <w:p w14:paraId="2C5E6BE3" w14:textId="77777777" w:rsidR="00D831CD" w:rsidRDefault="00000000">
      <w:r>
        <w:t xml:space="preserve"> - Remain same</w:t>
      </w:r>
    </w:p>
    <w:p w14:paraId="3D5D9F7C" w14:textId="77777777" w:rsidR="00D831CD" w:rsidRDefault="00000000">
      <w:r>
        <w:t xml:space="preserve"> - Decreases because voltage increases</w:t>
      </w:r>
    </w:p>
    <w:p w14:paraId="4BBC1E7B" w14:textId="77777777" w:rsidR="00D831CD" w:rsidRDefault="00000000">
      <w:r>
        <w:t xml:space="preserve"> - Increases because current decreases</w:t>
      </w:r>
    </w:p>
    <w:p w14:paraId="0AEA24A3" w14:textId="77777777" w:rsidR="00D831CD" w:rsidRDefault="00000000">
      <w:r>
        <w:t xml:space="preserve"> - May increases if voltage remain same</w:t>
      </w:r>
    </w:p>
    <w:p w14:paraId="538C2D6C" w14:textId="77777777" w:rsidR="00D831CD" w:rsidRDefault="00000000">
      <w:r>
        <w:br/>
        <w:t>Correct Answer: Remain same</w:t>
      </w:r>
      <w:r>
        <w:br/>
      </w:r>
    </w:p>
    <w:p w14:paraId="43B76884" w14:textId="77777777" w:rsidR="00D831CD" w:rsidRDefault="00000000" w:rsidP="00540217">
      <w:pPr>
        <w:pStyle w:val="ListNumber"/>
        <w:numPr>
          <w:ilvl w:val="0"/>
          <w:numId w:val="0"/>
        </w:numPr>
      </w:pPr>
      <w:r>
        <w:t>49. The sum of positive and negative peak values are usually written as:</w:t>
      </w:r>
    </w:p>
    <w:p w14:paraId="6E317973" w14:textId="77777777" w:rsidR="00D831CD" w:rsidRDefault="00000000">
      <w:r>
        <w:t xml:space="preserve"> - Peak Value</w:t>
      </w:r>
    </w:p>
    <w:p w14:paraId="7B0D2763" w14:textId="77777777" w:rsidR="00D831CD" w:rsidRDefault="00000000">
      <w:r>
        <w:t xml:space="preserve"> - Rms Value</w:t>
      </w:r>
    </w:p>
    <w:p w14:paraId="42ACEF7C" w14:textId="77777777" w:rsidR="00D831CD" w:rsidRDefault="00000000">
      <w:r>
        <w:t xml:space="preserve"> - Peak to Peak Value</w:t>
      </w:r>
    </w:p>
    <w:p w14:paraId="7F6C3EE3" w14:textId="77777777" w:rsidR="00D831CD" w:rsidRDefault="00000000">
      <w:r>
        <w:t xml:space="preserve"> - Average Value</w:t>
      </w:r>
    </w:p>
    <w:p w14:paraId="76B5784F" w14:textId="77777777" w:rsidR="00D831CD" w:rsidRDefault="00000000">
      <w:r>
        <w:br/>
        <w:t>Correct Answer: Peak to Peak Value</w:t>
      </w:r>
      <w:r>
        <w:br/>
      </w:r>
    </w:p>
    <w:p w14:paraId="2AD553A1" w14:textId="77777777" w:rsidR="00D831CD" w:rsidRDefault="00000000" w:rsidP="00540217">
      <w:pPr>
        <w:pStyle w:val="ListNumber"/>
        <w:numPr>
          <w:ilvl w:val="0"/>
          <w:numId w:val="0"/>
        </w:numPr>
      </w:pPr>
      <w:r>
        <w:t>50. Power is transmitted from a power house on high voltage ac because</w:t>
      </w:r>
    </w:p>
    <w:p w14:paraId="54F614BD" w14:textId="77777777" w:rsidR="00D831CD" w:rsidRDefault="00000000">
      <w:r>
        <w:t xml:space="preserve"> - The rate of transmission is faster at high voltage</w:t>
      </w:r>
    </w:p>
    <w:p w14:paraId="7F867AE9" w14:textId="77777777" w:rsidR="00D831CD" w:rsidRDefault="00000000">
      <w:r>
        <w:t xml:space="preserve"> - It is more economical due to less power wastage</w:t>
      </w:r>
    </w:p>
    <w:p w14:paraId="65263E32" w14:textId="77777777" w:rsidR="00D831CD" w:rsidRDefault="00000000">
      <w:r>
        <w:t xml:space="preserve"> - The life of current carrying wire is prolonged</w:t>
      </w:r>
    </w:p>
    <w:p w14:paraId="072CE041" w14:textId="77777777" w:rsidR="00D831CD" w:rsidRDefault="00000000">
      <w:r>
        <w:t xml:space="preserve"> - a precaution against the theft of transmission line</w:t>
      </w:r>
    </w:p>
    <w:p w14:paraId="5FA3DA27" w14:textId="77777777" w:rsidR="00D831CD" w:rsidRDefault="00000000">
      <w:r>
        <w:br/>
        <w:t>Correct Answer: It is more economical due to less power wastage</w:t>
      </w:r>
      <w:r>
        <w:br/>
      </w:r>
    </w:p>
    <w:p w14:paraId="2BF50161" w14:textId="77777777" w:rsidR="00D831CD" w:rsidRDefault="00000000" w:rsidP="00540217">
      <w:pPr>
        <w:pStyle w:val="ListNumber"/>
        <w:numPr>
          <w:ilvl w:val="0"/>
          <w:numId w:val="0"/>
        </w:numPr>
      </w:pPr>
      <w:r>
        <w:t>51. In a circular coil, the current is found to be flowing in anticlockwise direction. In which direction is the magnetic field produced at a point on the axis of the coil?</w:t>
      </w:r>
    </w:p>
    <w:p w14:paraId="7142BFB3" w14:textId="77777777" w:rsidR="00D831CD" w:rsidRDefault="00000000">
      <w:r>
        <w:lastRenderedPageBreak/>
        <w:t xml:space="preserve"> - It is parallel to the plane of the coil</w:t>
      </w:r>
    </w:p>
    <w:p w14:paraId="28C13196" w14:textId="77777777" w:rsidR="00D831CD" w:rsidRDefault="00000000">
      <w:r>
        <w:t xml:space="preserve"> - It is perpendicular to the plane of the coil</w:t>
      </w:r>
    </w:p>
    <w:p w14:paraId="16980F34" w14:textId="77777777" w:rsidR="00D831CD" w:rsidRDefault="00000000">
      <w:r>
        <w:t xml:space="preserve"> - It is above the plane of the coil</w:t>
      </w:r>
    </w:p>
    <w:p w14:paraId="628BEAD9" w14:textId="77777777" w:rsidR="00D831CD" w:rsidRDefault="00000000">
      <w:r>
        <w:t xml:space="preserve"> - It is below the plane of the coil</w:t>
      </w:r>
    </w:p>
    <w:p w14:paraId="2CBD6013" w14:textId="77777777" w:rsidR="00D831CD" w:rsidRDefault="00000000">
      <w:r>
        <w:br/>
        <w:t>Correct Answer: It is perpendicular to the plane of the coil</w:t>
      </w:r>
      <w:r>
        <w:br/>
      </w:r>
    </w:p>
    <w:p w14:paraId="781B7930" w14:textId="77777777" w:rsidR="00D831CD" w:rsidRDefault="00000000" w:rsidP="00540217">
      <w:pPr>
        <w:pStyle w:val="ListNumber"/>
        <w:numPr>
          <w:ilvl w:val="0"/>
          <w:numId w:val="0"/>
        </w:numPr>
      </w:pPr>
      <w:r>
        <w:t>52. A transformer has 100 turns in primary coil and 200 turns in the secondary coil. If 200 V emf is induced in the secondary coil then the input emf is</w:t>
      </w:r>
    </w:p>
    <w:p w14:paraId="510520CB" w14:textId="77777777" w:rsidR="00D831CD" w:rsidRDefault="00000000">
      <w:r>
        <w:t xml:space="preserve"> - 2000 V</w:t>
      </w:r>
    </w:p>
    <w:p w14:paraId="4CC7FD69" w14:textId="77777777" w:rsidR="00D831CD" w:rsidRDefault="00000000">
      <w:r>
        <w:t xml:space="preserve"> - 400 V</w:t>
      </w:r>
    </w:p>
    <w:p w14:paraId="2F51940A" w14:textId="77777777" w:rsidR="00D831CD" w:rsidRDefault="00000000">
      <w:r>
        <w:t xml:space="preserve"> - 400000 V</w:t>
      </w:r>
    </w:p>
    <w:p w14:paraId="67A916E0" w14:textId="77777777" w:rsidR="00D831CD" w:rsidRDefault="00000000">
      <w:r>
        <w:t xml:space="preserve"> - 100 V</w:t>
      </w:r>
    </w:p>
    <w:p w14:paraId="5CDF8802" w14:textId="77777777" w:rsidR="00D831CD" w:rsidRDefault="00000000">
      <w:r>
        <w:br/>
        <w:t>Correct Answer: 100 V</w:t>
      </w:r>
      <w:r>
        <w:br/>
      </w:r>
    </w:p>
    <w:p w14:paraId="06719F81" w14:textId="77777777" w:rsidR="00D831CD" w:rsidRDefault="00000000" w:rsidP="00540217">
      <w:pPr>
        <w:pStyle w:val="ListNumber"/>
        <w:numPr>
          <w:ilvl w:val="0"/>
          <w:numId w:val="0"/>
        </w:numPr>
      </w:pPr>
      <w:r>
        <w:t>53. In step up transformer, voltage in the secondary increases and power in secondary</w:t>
      </w:r>
    </w:p>
    <w:p w14:paraId="5000C51F" w14:textId="77777777" w:rsidR="00D831CD" w:rsidRDefault="00000000">
      <w:r>
        <w:t xml:space="preserve"> - Remain same</w:t>
      </w:r>
    </w:p>
    <w:p w14:paraId="48970503" w14:textId="77777777" w:rsidR="00D831CD" w:rsidRDefault="00000000">
      <w:r>
        <w:t xml:space="preserve"> - Decreases because voltage increases</w:t>
      </w:r>
    </w:p>
    <w:p w14:paraId="64A81A41" w14:textId="77777777" w:rsidR="00D831CD" w:rsidRDefault="00000000">
      <w:r>
        <w:t xml:space="preserve"> - Increases because current decreases</w:t>
      </w:r>
    </w:p>
    <w:p w14:paraId="20042B79" w14:textId="77777777" w:rsidR="00D831CD" w:rsidRDefault="00000000">
      <w:r>
        <w:t xml:space="preserve"> - May increases if voltage remain same</w:t>
      </w:r>
    </w:p>
    <w:p w14:paraId="5B047E19" w14:textId="77777777" w:rsidR="00D831CD" w:rsidRDefault="00000000">
      <w:r>
        <w:br/>
        <w:t>Correct Answer: Remain same</w:t>
      </w:r>
      <w:r>
        <w:br/>
      </w:r>
    </w:p>
    <w:p w14:paraId="56666750" w14:textId="77777777" w:rsidR="00D831CD" w:rsidRDefault="00000000" w:rsidP="00540217">
      <w:pPr>
        <w:pStyle w:val="ListNumber"/>
        <w:numPr>
          <w:ilvl w:val="0"/>
          <w:numId w:val="0"/>
        </w:numPr>
      </w:pPr>
      <w:r>
        <w:t>54. A copper ring having a cut such as not to form a complete loop is held horizontally and a bar magnet is dropped through the ring with its length along the axis if the ring. The acceleration of the falling magnet is</w:t>
      </w:r>
    </w:p>
    <w:p w14:paraId="319646EC" w14:textId="77777777" w:rsidR="00D831CD" w:rsidRDefault="00000000">
      <w:r>
        <w:t xml:space="preserve"> - g</w:t>
      </w:r>
    </w:p>
    <w:p w14:paraId="6D2BA3EC" w14:textId="77777777" w:rsidR="00D831CD" w:rsidRDefault="00000000">
      <w:r>
        <w:t xml:space="preserve"> - Less then g+</w:t>
      </w:r>
    </w:p>
    <w:p w14:paraId="3E3C8CEB" w14:textId="77777777" w:rsidR="00D831CD" w:rsidRDefault="00000000">
      <w:r>
        <w:lastRenderedPageBreak/>
        <w:t xml:space="preserve"> - More then g</w:t>
      </w:r>
    </w:p>
    <w:p w14:paraId="33F6FAB3" w14:textId="77777777" w:rsidR="00D831CD" w:rsidRDefault="00000000">
      <w:r>
        <w:t xml:space="preserve"> - Depends on the relative size of the cut</w:t>
      </w:r>
    </w:p>
    <w:p w14:paraId="24FC6B03" w14:textId="77777777" w:rsidR="00D831CD" w:rsidRDefault="00000000">
      <w:r>
        <w:br/>
        <w:t>Correct Answer: g</w:t>
      </w:r>
      <w:r>
        <w:br/>
      </w:r>
    </w:p>
    <w:p w14:paraId="02A21E98" w14:textId="77777777" w:rsidR="00D831CD" w:rsidRDefault="00000000" w:rsidP="00540217">
      <w:pPr>
        <w:pStyle w:val="ListNumber"/>
        <w:numPr>
          <w:ilvl w:val="0"/>
          <w:numId w:val="0"/>
        </w:numPr>
      </w:pPr>
      <w:r>
        <w:t>55. Unit of induced emf is</w:t>
      </w:r>
    </w:p>
    <w:p w14:paraId="207C7228" w14:textId="77777777" w:rsidR="00D831CD" w:rsidRDefault="00000000">
      <w:r>
        <w:t xml:space="preserve"> - Volts</w:t>
      </w:r>
    </w:p>
    <w:p w14:paraId="61342034" w14:textId="77777777" w:rsidR="00D831CD" w:rsidRDefault="00000000">
      <w:r>
        <w:t xml:space="preserve"> - newton</w:t>
      </w:r>
    </w:p>
    <w:p w14:paraId="27C45A29" w14:textId="77777777" w:rsidR="00D831CD" w:rsidRDefault="00000000">
      <w:r>
        <w:t xml:space="preserve"> - ampere</w:t>
      </w:r>
    </w:p>
    <w:p w14:paraId="32C3A69F" w14:textId="77777777" w:rsidR="00D831CD" w:rsidRDefault="00000000">
      <w:r>
        <w:t xml:space="preserve"> - joule</w:t>
      </w:r>
    </w:p>
    <w:p w14:paraId="16DBDF6E" w14:textId="77777777" w:rsidR="00D831CD" w:rsidRDefault="00000000">
      <w:r>
        <w:br/>
        <w:t>Correct Answer: Volts</w:t>
      </w:r>
      <w:r>
        <w:br/>
      </w:r>
    </w:p>
    <w:p w14:paraId="0C17453F" w14:textId="77777777" w:rsidR="00D831CD" w:rsidRDefault="00000000" w:rsidP="00540217">
      <w:pPr>
        <w:pStyle w:val="ListNumber"/>
        <w:numPr>
          <w:ilvl w:val="0"/>
          <w:numId w:val="0"/>
        </w:numPr>
      </w:pPr>
      <w:r>
        <w:t>56. The unit of magnetic flux is:</w:t>
      </w:r>
    </w:p>
    <w:p w14:paraId="73C843E5" w14:textId="77777777" w:rsidR="00D831CD" w:rsidRDefault="00000000">
      <w:r>
        <w:t xml:space="preserve"> - tesla</w:t>
      </w:r>
    </w:p>
    <w:p w14:paraId="64E1A95E" w14:textId="77777777" w:rsidR="00D831CD" w:rsidRDefault="00000000">
      <w:r>
        <w:t xml:space="preserve"> - henry</w:t>
      </w:r>
    </w:p>
    <w:p w14:paraId="402B5AAF" w14:textId="77777777" w:rsidR="00D831CD" w:rsidRDefault="00000000">
      <w:r>
        <w:t xml:space="preserve"> - weber</w:t>
      </w:r>
    </w:p>
    <w:p w14:paraId="5A42B5C0" w14:textId="77777777" w:rsidR="00D831CD" w:rsidRDefault="00000000">
      <w:r>
        <w:t xml:space="preserve"> - rutherford</w:t>
      </w:r>
    </w:p>
    <w:p w14:paraId="4C438035" w14:textId="77777777" w:rsidR="00D831CD" w:rsidRDefault="00000000">
      <w:r>
        <w:br/>
        <w:t>Correct Answer: weber</w:t>
      </w:r>
      <w:r>
        <w:br/>
      </w:r>
    </w:p>
    <w:p w14:paraId="549A5BF3" w14:textId="77777777" w:rsidR="00D831CD" w:rsidRDefault="00000000" w:rsidP="00540217">
      <w:pPr>
        <w:pStyle w:val="ListNumber"/>
        <w:numPr>
          <w:ilvl w:val="0"/>
          <w:numId w:val="0"/>
        </w:numPr>
      </w:pPr>
      <w:r>
        <w:t>57. The diagram shows how the e.m.f. of a simple generator varies with time. What is the frequency and the maximum value of the e.m.f?</w:t>
      </w:r>
      <w:r>
        <w:br/>
        <w:t>&gt;</w:t>
      </w:r>
    </w:p>
    <w:p w14:paraId="40C66C4B" w14:textId="77777777" w:rsidR="00D831CD" w:rsidRDefault="00000000">
      <w:r>
        <w:t xml:space="preserve"> - &gt;</w:t>
      </w:r>
    </w:p>
    <w:p w14:paraId="17354C1F" w14:textId="77777777" w:rsidR="00D831CD" w:rsidRDefault="00000000">
      <w:r>
        <w:t xml:space="preserve"> - &gt;</w:t>
      </w:r>
    </w:p>
    <w:p w14:paraId="72B5F0B0" w14:textId="77777777" w:rsidR="00D831CD" w:rsidRDefault="00000000">
      <w:r>
        <w:t xml:space="preserve"> - &gt;</w:t>
      </w:r>
    </w:p>
    <w:p w14:paraId="48DF8F51" w14:textId="77777777" w:rsidR="00D831CD" w:rsidRDefault="00000000">
      <w:r>
        <w:t xml:space="preserve"> - &gt;</w:t>
      </w:r>
    </w:p>
    <w:p w14:paraId="4389E82C" w14:textId="77777777" w:rsidR="00D831CD" w:rsidRDefault="00000000">
      <w:r>
        <w:lastRenderedPageBreak/>
        <w:br/>
        <w:t>Correct Answer: &gt;</w:t>
      </w:r>
      <w:r>
        <w:br/>
      </w:r>
    </w:p>
    <w:p w14:paraId="1C9CC058" w14:textId="77777777" w:rsidR="00D831CD" w:rsidRDefault="00000000" w:rsidP="00540217">
      <w:pPr>
        <w:pStyle w:val="ListNumber"/>
        <w:numPr>
          <w:ilvl w:val="0"/>
          <w:numId w:val="0"/>
        </w:numPr>
      </w:pPr>
      <w:r>
        <w:t>58. Lenz’s law is a not the consequence of the law of conservation of</w:t>
      </w:r>
    </w:p>
    <w:p w14:paraId="448BBA13" w14:textId="77777777" w:rsidR="00D831CD" w:rsidRDefault="00000000">
      <w:r>
        <w:t xml:space="preserve"> - Charge</w:t>
      </w:r>
    </w:p>
    <w:p w14:paraId="3F6E3708" w14:textId="77777777" w:rsidR="00D831CD" w:rsidRDefault="00000000">
      <w:r>
        <w:t xml:space="preserve"> - Mass</w:t>
      </w:r>
    </w:p>
    <w:p w14:paraId="0241F65E" w14:textId="77777777" w:rsidR="00D831CD" w:rsidRDefault="00000000">
      <w:r>
        <w:t xml:space="preserve"> - Momentum</w:t>
      </w:r>
    </w:p>
    <w:p w14:paraId="37951A10" w14:textId="77777777" w:rsidR="00D831CD" w:rsidRDefault="00000000">
      <w:r>
        <w:t xml:space="preserve"> - All of these</w:t>
      </w:r>
    </w:p>
    <w:p w14:paraId="6E15AE34" w14:textId="77777777" w:rsidR="00D831CD" w:rsidRDefault="00000000">
      <w:r>
        <w:br/>
        <w:t>Correct Answer: All of these</w:t>
      </w:r>
      <w:r>
        <w:br/>
      </w:r>
    </w:p>
    <w:p w14:paraId="50C9024B" w14:textId="77777777" w:rsidR="00D831CD" w:rsidRDefault="00000000" w:rsidP="00540217">
      <w:pPr>
        <w:pStyle w:val="ListNumber"/>
        <w:numPr>
          <w:ilvl w:val="0"/>
          <w:numId w:val="0"/>
        </w:numPr>
      </w:pPr>
      <w:r>
        <w:t>59. The graph shows how an alternating current I of peak value I0  varies with time v:shapes=”_x0000_i1027″ class=”k-editor-image-auto” width=”11″ height=”19″&gt;</w:t>
      </w:r>
      <w:r>
        <w:br/>
        <w:t>&gt;</w:t>
      </w:r>
      <w:r>
        <w:br/>
        <w:t>.</w:t>
      </w:r>
      <w:r>
        <w:br/>
        <w:t>Which expression gives the alternating current I?</w:t>
      </w:r>
    </w:p>
    <w:p w14:paraId="4A69C565" w14:textId="77777777" w:rsidR="00D831CD" w:rsidRDefault="00000000">
      <w:r>
        <w:t xml:space="preserve"> - "</w:t>
      </w:r>
      <w:r>
        <w:br/>
        <w:t>I</w:t>
      </w:r>
      <w:r>
        <w:br/>
        <w:t>=</w:t>
      </w:r>
      <w:r>
        <w:br/>
        <w:t>I</w:t>
      </w:r>
      <w:r>
        <w:br/>
        <w:t>o</w:t>
      </w:r>
      <w:r>
        <w:br/>
        <w:t>sin</w:t>
      </w:r>
      <w:r>
        <w:br/>
        <w:t>5</w:t>
      </w:r>
      <w:r>
        <w:br/>
        <w:t>π</w:t>
      </w:r>
      <w:r>
        <w:br/>
        <w:t>t</w:t>
      </w:r>
      <w:r>
        <w:br/>
        <w:t>" editorid="OptionA" class="k-editor-image-auto"&gt;</w:t>
      </w:r>
    </w:p>
    <w:p w14:paraId="56C69ED6" w14:textId="77777777" w:rsidR="00D831CD" w:rsidRDefault="00000000">
      <w:r>
        <w:t xml:space="preserve"> - "</w:t>
      </w:r>
      <w:r>
        <w:br/>
        <w:t>I</w:t>
      </w:r>
      <w:r>
        <w:br/>
        <w:t>=</w:t>
      </w:r>
      <w:r>
        <w:br/>
        <w:t>I</w:t>
      </w:r>
      <w:r>
        <w:br/>
        <w:t>o</w:t>
      </w:r>
      <w:r>
        <w:br/>
        <w:t>sin</w:t>
      </w:r>
      <w:r>
        <w:br/>
        <w:t>2</w:t>
      </w:r>
      <w:r>
        <w:br/>
        <w:t>π</w:t>
      </w:r>
      <w:r>
        <w:br/>
        <w:t>t</w:t>
      </w:r>
      <w:r>
        <w:br/>
        <w:t>2.5</w:t>
      </w:r>
      <w:r>
        <w:br/>
        <w:t>" editorid="OptionB" class="k-editor-image-auto"&gt;</w:t>
      </w:r>
    </w:p>
    <w:p w14:paraId="1CC86E35" w14:textId="77777777" w:rsidR="00D831CD" w:rsidRDefault="00000000">
      <w:r>
        <w:lastRenderedPageBreak/>
        <w:t xml:space="preserve"> - "</w:t>
      </w:r>
      <w:r>
        <w:br/>
        <w:t>I</w:t>
      </w:r>
      <w:r>
        <w:br/>
        <w:t>=</w:t>
      </w:r>
      <w:r>
        <w:br/>
        <w:t>I</w:t>
      </w:r>
      <w:r>
        <w:br/>
        <w:t>o</w:t>
      </w:r>
      <w:r>
        <w:br/>
        <w:t>sin</w:t>
      </w:r>
      <w:r>
        <w:br/>
        <w:t>π</w:t>
      </w:r>
      <w:r>
        <w:br/>
        <w:t>t</w:t>
      </w:r>
      <w:r>
        <w:br/>
        <w:t>0.0025</w:t>
      </w:r>
      <w:r>
        <w:br/>
        <w:t>" editorid="OptionC" class="k-editor-image-auto"&gt;</w:t>
      </w:r>
    </w:p>
    <w:p w14:paraId="5038A166" w14:textId="77777777" w:rsidR="00D831CD" w:rsidRDefault="00000000">
      <w:r>
        <w:t xml:space="preserve"> - I=Io sin(800 "</w:t>
      </w:r>
      <w:r>
        <w:br/>
        <w:t>π</w:t>
      </w:r>
      <w:r>
        <w:br/>
        <w:t>" editorid="OptionD" class="k-editor-image-auto"&gt;t)</w:t>
      </w:r>
    </w:p>
    <w:p w14:paraId="27949E19" w14:textId="77777777" w:rsidR="00D831CD" w:rsidRDefault="00000000">
      <w:r>
        <w:br/>
        <w:t>Correct Answer: I=Io sin(800 "</w:t>
      </w:r>
      <w:r>
        <w:br/>
        <w:t>π</w:t>
      </w:r>
      <w:r>
        <w:br/>
        <w:t>" editorid="OptionD" class="k-editor-image-auto"&gt;t)</w:t>
      </w:r>
      <w:r>
        <w:br/>
      </w:r>
    </w:p>
    <w:p w14:paraId="0B81E8F8" w14:textId="77777777" w:rsidR="00D831CD" w:rsidRDefault="00000000" w:rsidP="00540217">
      <w:pPr>
        <w:pStyle w:val="ListNumber"/>
        <w:numPr>
          <w:ilvl w:val="0"/>
          <w:numId w:val="0"/>
        </w:numPr>
      </w:pPr>
      <w:r>
        <w:t>60. The power loss in transformer is due to</w:t>
      </w:r>
    </w:p>
    <w:p w14:paraId="11D33B4D" w14:textId="77777777" w:rsidR="00D831CD" w:rsidRDefault="00000000">
      <w:r>
        <w:t xml:space="preserve"> - Eddy current</w:t>
      </w:r>
    </w:p>
    <w:p w14:paraId="6F96BE34" w14:textId="77777777" w:rsidR="00D831CD" w:rsidRDefault="00000000">
      <w:r>
        <w:t xml:space="preserve"> - Resistance of coils</w:t>
      </w:r>
    </w:p>
    <w:p w14:paraId="050BCACE" w14:textId="77777777" w:rsidR="00D831CD" w:rsidRDefault="00000000">
      <w:r>
        <w:t xml:space="preserve"> - Magnetic hysteresis</w:t>
      </w:r>
    </w:p>
    <w:p w14:paraId="306FE255" w14:textId="77777777" w:rsidR="00D831CD" w:rsidRDefault="00000000">
      <w:r>
        <w:t xml:space="preserve"> - All</w:t>
      </w:r>
    </w:p>
    <w:p w14:paraId="4F4A91C6" w14:textId="77777777" w:rsidR="00D831CD" w:rsidRDefault="00000000">
      <w:r>
        <w:br/>
        <w:t>Correct Answer: All</w:t>
      </w:r>
      <w:r>
        <w:br/>
      </w:r>
    </w:p>
    <w:p w14:paraId="7AC729ED" w14:textId="77777777" w:rsidR="00D831CD" w:rsidRDefault="00D831CD"/>
    <w:p w14:paraId="45A05080" w14:textId="77777777" w:rsidR="00D831CD" w:rsidRDefault="00000000">
      <w:pPr>
        <w:pStyle w:val="Heading1"/>
      </w:pPr>
      <w:r>
        <w:t>9-Electronics &amp; Dawn of Modern Physics</w:t>
      </w:r>
    </w:p>
    <w:p w14:paraId="323D0B74" w14:textId="77777777" w:rsidR="00D831CD" w:rsidRDefault="00000000" w:rsidP="00540217">
      <w:pPr>
        <w:pStyle w:val="ListNumber"/>
        <w:numPr>
          <w:ilvl w:val="0"/>
          <w:numId w:val="0"/>
        </w:numPr>
      </w:pPr>
      <w:r>
        <w:t>1. Bridge rectifier is a</w:t>
      </w:r>
    </w:p>
    <w:p w14:paraId="6AED2985" w14:textId="77777777" w:rsidR="00D831CD" w:rsidRDefault="00000000">
      <w:r>
        <w:t xml:space="preserve"> - Full wave rectifier</w:t>
      </w:r>
    </w:p>
    <w:p w14:paraId="275EBEFD" w14:textId="77777777" w:rsidR="00D831CD" w:rsidRDefault="00000000">
      <w:r>
        <w:t xml:space="preserve"> - Peak rectifier</w:t>
      </w:r>
    </w:p>
    <w:p w14:paraId="78D1CA7F" w14:textId="77777777" w:rsidR="00D831CD" w:rsidRDefault="00000000">
      <w:r>
        <w:t xml:space="preserve"> - Half wave rectifier</w:t>
      </w:r>
    </w:p>
    <w:p w14:paraId="23525B21" w14:textId="77777777" w:rsidR="00D831CD" w:rsidRDefault="00000000">
      <w:r>
        <w:t xml:space="preserve"> - None of the mentioned</w:t>
      </w:r>
    </w:p>
    <w:p w14:paraId="297ED788" w14:textId="77777777" w:rsidR="00D831CD" w:rsidRDefault="00000000">
      <w:r>
        <w:lastRenderedPageBreak/>
        <w:br/>
        <w:t>Correct Answer: Full wave rectifier</w:t>
      </w:r>
      <w:r>
        <w:br/>
      </w:r>
    </w:p>
    <w:p w14:paraId="021F4E62" w14:textId="77777777" w:rsidR="00D831CD" w:rsidRDefault="00000000" w:rsidP="00540217">
      <w:pPr>
        <w:pStyle w:val="ListNumber"/>
        <w:numPr>
          <w:ilvl w:val="0"/>
          <w:numId w:val="0"/>
        </w:numPr>
      </w:pPr>
      <w:r>
        <w:t>2. Output of bridge rectifier is pulsating D.C. If f is the frequency of input a.c, the frequency of ripples in output is</w:t>
      </w:r>
    </w:p>
    <w:p w14:paraId="060EAE24" w14:textId="77777777" w:rsidR="00D831CD" w:rsidRDefault="00000000">
      <w:r>
        <w:t xml:space="preserve"> - f</w:t>
      </w:r>
    </w:p>
    <w:p w14:paraId="7C3B58D1" w14:textId="77777777" w:rsidR="00D831CD" w:rsidRDefault="00000000">
      <w:r>
        <w:t xml:space="preserve"> - 2f</w:t>
      </w:r>
    </w:p>
    <w:p w14:paraId="0BCB548A" w14:textId="77777777" w:rsidR="00D831CD" w:rsidRDefault="00000000">
      <w:r>
        <w:t xml:space="preserve"> - "</w:t>
      </w:r>
      <w:r>
        <w:br/>
        <w:t>f</w:t>
      </w:r>
      <w:r>
        <w:br/>
        <w:t>2</w:t>
      </w:r>
      <w:r>
        <w:br/>
        <w:t>"</w:t>
      </w:r>
    </w:p>
    <w:p w14:paraId="1276D7D3" w14:textId="77777777" w:rsidR="00D831CD" w:rsidRDefault="00000000">
      <w:r>
        <w:t xml:space="preserve"> - 3f</w:t>
      </w:r>
    </w:p>
    <w:p w14:paraId="74427B23" w14:textId="77777777" w:rsidR="00D831CD" w:rsidRDefault="00000000">
      <w:r>
        <w:br/>
        <w:t>Correct Answer: 2f</w:t>
      </w:r>
      <w:r>
        <w:br/>
      </w:r>
    </w:p>
    <w:p w14:paraId="357AE47A" w14:textId="77777777" w:rsidR="00D831CD" w:rsidRDefault="00000000" w:rsidP="00540217">
      <w:pPr>
        <w:pStyle w:val="ListNumber"/>
        <w:numPr>
          <w:ilvl w:val="0"/>
          <w:numId w:val="0"/>
        </w:numPr>
      </w:pPr>
      <w:r>
        <w:t>3. When p-n junction diode is forward biased</w:t>
      </w:r>
    </w:p>
    <w:p w14:paraId="469BF26A" w14:textId="77777777" w:rsidR="00D831CD" w:rsidRDefault="00000000">
      <w:r>
        <w:t xml:space="preserve"> - The depletion region is reduced and barrier height is increased</w:t>
      </w:r>
    </w:p>
    <w:p w14:paraId="67AF9B08" w14:textId="77777777" w:rsidR="00D831CD" w:rsidRDefault="00000000">
      <w:r>
        <w:t xml:space="preserve"> - The depletion region is widened and barrier height is reduced</w:t>
      </w:r>
    </w:p>
    <w:p w14:paraId="56DB6988" w14:textId="77777777" w:rsidR="00D831CD" w:rsidRDefault="00000000">
      <w:r>
        <w:t xml:space="preserve"> - Both the depletion region and barrier height reduced</w:t>
      </w:r>
    </w:p>
    <w:p w14:paraId="3A6C6843" w14:textId="77777777" w:rsidR="00D831CD" w:rsidRDefault="00000000">
      <w:r>
        <w:t xml:space="preserve"> - Both the depletion region and barrier height increased.</w:t>
      </w:r>
    </w:p>
    <w:p w14:paraId="6BE8B4B8" w14:textId="77777777" w:rsidR="00D831CD" w:rsidRDefault="00000000">
      <w:r>
        <w:br/>
        <w:t>Correct Answer: Both the depletion region and barrier height reduced</w:t>
      </w:r>
      <w:r>
        <w:br/>
      </w:r>
    </w:p>
    <w:p w14:paraId="5969E3A3" w14:textId="77777777" w:rsidR="00D831CD" w:rsidRDefault="00000000" w:rsidP="00540217">
      <w:pPr>
        <w:pStyle w:val="ListNumber"/>
        <w:numPr>
          <w:ilvl w:val="0"/>
          <w:numId w:val="0"/>
        </w:numPr>
      </w:pPr>
      <w:r>
        <w:t>4. Open loop gain of operational amplifier is</w:t>
      </w:r>
    </w:p>
    <w:p w14:paraId="4E4EDA87" w14:textId="77777777" w:rsidR="00D831CD" w:rsidRDefault="00000000">
      <w:r>
        <w:t xml:space="preserve"> - Zero</w:t>
      </w:r>
    </w:p>
    <w:p w14:paraId="42223F9D" w14:textId="77777777" w:rsidR="00D831CD" w:rsidRDefault="00000000">
      <w:r>
        <w:t xml:space="preserve"> - "</w:t>
      </w:r>
      <w:r>
        <w:br/>
        <w:t>∞</w:t>
      </w:r>
      <w:r>
        <w:br/>
        <w:t>"</w:t>
      </w:r>
    </w:p>
    <w:p w14:paraId="36EF4A52" w14:textId="77777777" w:rsidR="00D831CD" w:rsidRDefault="00000000">
      <w:r>
        <w:t xml:space="preserve"> - 10–5</w:t>
      </w:r>
    </w:p>
    <w:p w14:paraId="1502EEEE" w14:textId="77777777" w:rsidR="00D831CD" w:rsidRDefault="00000000">
      <w:r>
        <w:t xml:space="preserve"> - 10+5</w:t>
      </w:r>
    </w:p>
    <w:p w14:paraId="2C94CA59" w14:textId="77777777" w:rsidR="00D831CD" w:rsidRDefault="00000000">
      <w:r>
        <w:lastRenderedPageBreak/>
        <w:br/>
        <w:t>Correct Answer: 10+5</w:t>
      </w:r>
      <w:r>
        <w:br/>
      </w:r>
    </w:p>
    <w:p w14:paraId="63238069" w14:textId="77777777" w:rsidR="00D831CD" w:rsidRDefault="00000000" w:rsidP="00540217">
      <w:pPr>
        <w:pStyle w:val="ListNumber"/>
        <w:numPr>
          <w:ilvl w:val="0"/>
          <w:numId w:val="0"/>
        </w:numPr>
      </w:pPr>
      <w:r>
        <w:t>5. In a half wave rectifier, the current through load resistance flows only in</w:t>
      </w:r>
    </w:p>
    <w:p w14:paraId="6402324E" w14:textId="77777777" w:rsidR="00D831CD" w:rsidRDefault="00000000">
      <w:r>
        <w:t xml:space="preserve"> - Positive half cycle</w:t>
      </w:r>
    </w:p>
    <w:p w14:paraId="4350C555" w14:textId="77777777" w:rsidR="00D831CD" w:rsidRDefault="00000000">
      <w:r>
        <w:t xml:space="preserve"> - Negative half cycle</w:t>
      </w:r>
    </w:p>
    <w:p w14:paraId="0CAF3668" w14:textId="77777777" w:rsidR="00D831CD" w:rsidRDefault="00000000">
      <w:r>
        <w:t xml:space="preserve"> - Both half cycles</w:t>
      </w:r>
    </w:p>
    <w:p w14:paraId="38C6F62B" w14:textId="77777777" w:rsidR="00D831CD" w:rsidRDefault="00000000">
      <w:r>
        <w:t xml:space="preserve"> - One half cycle</w:t>
      </w:r>
    </w:p>
    <w:p w14:paraId="43DEA6EA" w14:textId="77777777" w:rsidR="00D831CD" w:rsidRDefault="00000000">
      <w:r>
        <w:br/>
        <w:t>Correct Answer: One half cycle</w:t>
      </w:r>
      <w:r>
        <w:br/>
      </w:r>
    </w:p>
    <w:p w14:paraId="4FB629EF" w14:textId="77777777" w:rsidR="00D831CD" w:rsidRDefault="00000000" w:rsidP="00540217">
      <w:pPr>
        <w:pStyle w:val="ListNumber"/>
        <w:numPr>
          <w:ilvl w:val="0"/>
          <w:numId w:val="0"/>
        </w:numPr>
      </w:pPr>
      <w:r>
        <w:t>6. A device which amplifies and also perform mathematical operations is called</w:t>
      </w:r>
    </w:p>
    <w:p w14:paraId="1A73A83E" w14:textId="77777777" w:rsidR="00D831CD" w:rsidRDefault="00000000">
      <w:r>
        <w:t xml:space="preserve"> - Transistor</w:t>
      </w:r>
    </w:p>
    <w:p w14:paraId="620A1402" w14:textId="77777777" w:rsidR="00D831CD" w:rsidRDefault="00000000">
      <w:r>
        <w:t xml:space="preserve"> - Op-Amp</w:t>
      </w:r>
    </w:p>
    <w:p w14:paraId="37AE877D" w14:textId="77777777" w:rsidR="00D831CD" w:rsidRDefault="00000000">
      <w:r>
        <w:t xml:space="preserve"> - Diode</w:t>
      </w:r>
    </w:p>
    <w:p w14:paraId="3D909C6E" w14:textId="77777777" w:rsidR="00D831CD" w:rsidRDefault="00000000">
      <w:r>
        <w:t xml:space="preserve"> - Rectifier</w:t>
      </w:r>
    </w:p>
    <w:p w14:paraId="6FCDEF84" w14:textId="77777777" w:rsidR="00D831CD" w:rsidRDefault="00000000">
      <w:r>
        <w:br/>
        <w:t>Correct Answer: Op-Amp</w:t>
      </w:r>
      <w:r>
        <w:br/>
      </w:r>
    </w:p>
    <w:p w14:paraId="4A6A86B3" w14:textId="77777777" w:rsidR="00D831CD" w:rsidRDefault="00000000" w:rsidP="00540217">
      <w:pPr>
        <w:pStyle w:val="ListNumber"/>
        <w:numPr>
          <w:ilvl w:val="0"/>
          <w:numId w:val="0"/>
        </w:numPr>
      </w:pPr>
      <w:r>
        <w:t>7. The process in which A.C is converted into D.C is</w:t>
      </w:r>
    </w:p>
    <w:p w14:paraId="73BE62A8" w14:textId="77777777" w:rsidR="00D831CD" w:rsidRDefault="00000000">
      <w:r>
        <w:t xml:space="preserve"> - Amplification</w:t>
      </w:r>
    </w:p>
    <w:p w14:paraId="69DBBADE" w14:textId="77777777" w:rsidR="00D831CD" w:rsidRDefault="00000000">
      <w:r>
        <w:t xml:space="preserve"> - Rectification</w:t>
      </w:r>
    </w:p>
    <w:p w14:paraId="2D9CCFF5" w14:textId="77777777" w:rsidR="00D831CD" w:rsidRDefault="00000000">
      <w:r>
        <w:t xml:space="preserve"> - Modulation</w:t>
      </w:r>
    </w:p>
    <w:p w14:paraId="73E2C6C3" w14:textId="77777777" w:rsidR="00D831CD" w:rsidRDefault="00000000">
      <w:r>
        <w:t xml:space="preserve"> - Magnification</w:t>
      </w:r>
    </w:p>
    <w:p w14:paraId="5DF02218" w14:textId="77777777" w:rsidR="00D831CD" w:rsidRDefault="00000000">
      <w:r>
        <w:br/>
        <w:t>Correct Answer: Rectification</w:t>
      </w:r>
      <w:r>
        <w:br/>
      </w:r>
    </w:p>
    <w:p w14:paraId="6058EB47" w14:textId="77777777" w:rsidR="00D831CD" w:rsidRDefault="00000000" w:rsidP="00540217">
      <w:pPr>
        <w:pStyle w:val="ListNumber"/>
        <w:numPr>
          <w:ilvl w:val="0"/>
          <w:numId w:val="0"/>
        </w:numPr>
      </w:pPr>
      <w:r>
        <w:t>8. Which one is reverse-biased?</w:t>
      </w:r>
    </w:p>
    <w:p w14:paraId="4E46E699" w14:textId="77777777" w:rsidR="00D831CD" w:rsidRDefault="00000000">
      <w:r>
        <w:t xml:space="preserve"> - &gt;</w:t>
      </w:r>
    </w:p>
    <w:p w14:paraId="11095354" w14:textId="77777777" w:rsidR="00D831CD" w:rsidRDefault="00000000">
      <w:r>
        <w:lastRenderedPageBreak/>
        <w:t xml:space="preserve"> - &gt;</w:t>
      </w:r>
    </w:p>
    <w:p w14:paraId="2DCE6587" w14:textId="77777777" w:rsidR="00D831CD" w:rsidRDefault="00000000">
      <w:r>
        <w:t xml:space="preserve"> - &gt;</w:t>
      </w:r>
    </w:p>
    <w:p w14:paraId="6219C5BB" w14:textId="77777777" w:rsidR="00D831CD" w:rsidRDefault="00000000">
      <w:r>
        <w:t xml:space="preserve"> - &gt;</w:t>
      </w:r>
    </w:p>
    <w:p w14:paraId="11C38109" w14:textId="77777777" w:rsidR="00D831CD" w:rsidRDefault="00000000">
      <w:r>
        <w:br/>
        <w:t>Correct Answer: &gt;</w:t>
      </w:r>
      <w:r>
        <w:br/>
      </w:r>
    </w:p>
    <w:p w14:paraId="1439F18A" w14:textId="77777777" w:rsidR="00D831CD" w:rsidRDefault="00000000" w:rsidP="00540217">
      <w:pPr>
        <w:pStyle w:val="ListNumber"/>
        <w:numPr>
          <w:ilvl w:val="0"/>
          <w:numId w:val="0"/>
        </w:numPr>
      </w:pPr>
      <w:r>
        <w:t>9. The unit of gain of non-inverting amplifier</w:t>
      </w:r>
    </w:p>
    <w:p w14:paraId="0DF4089D" w14:textId="77777777" w:rsidR="00D831CD" w:rsidRDefault="00000000">
      <w:r>
        <w:t xml:space="preserve"> - ohm</w:t>
      </w:r>
    </w:p>
    <w:p w14:paraId="65FB1B77" w14:textId="77777777" w:rsidR="00D831CD" w:rsidRDefault="00000000">
      <w:r>
        <w:t xml:space="preserve"> - ohm–1</w:t>
      </w:r>
    </w:p>
    <w:p w14:paraId="6D59996A" w14:textId="77777777" w:rsidR="00D831CD" w:rsidRDefault="00000000">
      <w:r>
        <w:t xml:space="preserve"> - ohm per volt</w:t>
      </w:r>
    </w:p>
    <w:p w14:paraId="215F7B02" w14:textId="77777777" w:rsidR="00D831CD" w:rsidRDefault="00000000">
      <w:r>
        <w:t xml:space="preserve"> - None of these</w:t>
      </w:r>
    </w:p>
    <w:p w14:paraId="66FECD2C" w14:textId="77777777" w:rsidR="00D831CD" w:rsidRDefault="00000000">
      <w:r>
        <w:br/>
        <w:t>Correct Answer: None of these</w:t>
      </w:r>
      <w:r>
        <w:br/>
      </w:r>
    </w:p>
    <w:p w14:paraId="5811FBD5" w14:textId="77777777" w:rsidR="00D831CD" w:rsidRDefault="00000000" w:rsidP="00540217">
      <w:pPr>
        <w:pStyle w:val="ListNumber"/>
        <w:numPr>
          <w:ilvl w:val="0"/>
          <w:numId w:val="0"/>
        </w:numPr>
      </w:pPr>
      <w:r>
        <w:t>10. In an half wave rectifier, the input sine wave is 250sin100 “</w:t>
      </w:r>
      <w:r>
        <w:br/>
        <w:t>π</w:t>
      </w:r>
      <w:r>
        <w:br/>
        <w:t>” t. The output ripple frequency of rectifier will be</w:t>
      </w:r>
    </w:p>
    <w:p w14:paraId="44F6F4F8" w14:textId="77777777" w:rsidR="00D831CD" w:rsidRDefault="00000000">
      <w:r>
        <w:t xml:space="preserve"> - 100Hz</w:t>
      </w:r>
    </w:p>
    <w:p w14:paraId="512098B9" w14:textId="77777777" w:rsidR="00D831CD" w:rsidRDefault="00000000">
      <w:r>
        <w:t xml:space="preserve"> - 200Hz</w:t>
      </w:r>
    </w:p>
    <w:p w14:paraId="6A8FC7BF" w14:textId="77777777" w:rsidR="00D831CD" w:rsidRDefault="00000000">
      <w:r>
        <w:t xml:space="preserve"> - 50Hz</w:t>
      </w:r>
    </w:p>
    <w:p w14:paraId="28EEE2B9" w14:textId="77777777" w:rsidR="00D831CD" w:rsidRDefault="00000000">
      <w:r>
        <w:t xml:space="preserve"> - 25Hz</w:t>
      </w:r>
    </w:p>
    <w:p w14:paraId="6F7CA21B" w14:textId="77777777" w:rsidR="00D831CD" w:rsidRDefault="00000000">
      <w:r>
        <w:br/>
        <w:t>Correct Answer: 50Hz</w:t>
      </w:r>
      <w:r>
        <w:br/>
      </w:r>
    </w:p>
    <w:p w14:paraId="1B63C9EA" w14:textId="77777777" w:rsidR="00D831CD" w:rsidRDefault="00000000" w:rsidP="00540217">
      <w:pPr>
        <w:pStyle w:val="ListNumber"/>
        <w:numPr>
          <w:ilvl w:val="0"/>
          <w:numId w:val="0"/>
        </w:numPr>
      </w:pPr>
      <w:r>
        <w:t>11. A semi-conductor can be used as a rectifier because</w:t>
      </w:r>
    </w:p>
    <w:p w14:paraId="5E45E342" w14:textId="77777777" w:rsidR="00D831CD" w:rsidRDefault="00000000">
      <w:r>
        <w:t xml:space="preserve"> - It has low resistance to the current flow when forward biased</w:t>
      </w:r>
    </w:p>
    <w:p w14:paraId="3A2C3F3B" w14:textId="77777777" w:rsidR="00D831CD" w:rsidRDefault="00000000">
      <w:r>
        <w:t xml:space="preserve"> - It has low resistance to the current flow when reversed biased</w:t>
      </w:r>
    </w:p>
    <w:p w14:paraId="4E82959F" w14:textId="77777777" w:rsidR="00D831CD" w:rsidRDefault="00000000">
      <w:r>
        <w:t xml:space="preserve"> - It has low resistance to the current flow when forward biased and high resistance when reversed biased</w:t>
      </w:r>
    </w:p>
    <w:p w14:paraId="02B2D0C7" w14:textId="77777777" w:rsidR="00D831CD" w:rsidRDefault="00000000">
      <w:r>
        <w:t xml:space="preserve"> - None of above</w:t>
      </w:r>
    </w:p>
    <w:p w14:paraId="210017DE" w14:textId="77777777" w:rsidR="00D831CD" w:rsidRDefault="00000000">
      <w:r>
        <w:lastRenderedPageBreak/>
        <w:br/>
        <w:t>Correct Answer: It has low resistance to the current flow when forward biased and high resistance when reversed biased</w:t>
      </w:r>
      <w:r>
        <w:br/>
      </w:r>
    </w:p>
    <w:p w14:paraId="1BA0749F" w14:textId="77777777" w:rsidR="00D831CD" w:rsidRDefault="00000000" w:rsidP="00540217">
      <w:pPr>
        <w:pStyle w:val="ListNumber"/>
        <w:numPr>
          <w:ilvl w:val="0"/>
          <w:numId w:val="0"/>
        </w:numPr>
      </w:pPr>
      <w:r>
        <w:t>12. The resistance of an ideal diode in reverse bias condition is</w:t>
      </w:r>
    </w:p>
    <w:p w14:paraId="75A6C17D" w14:textId="77777777" w:rsidR="00D831CD" w:rsidRDefault="00000000">
      <w:r>
        <w:t xml:space="preserve"> - Infinite</w:t>
      </w:r>
    </w:p>
    <w:p w14:paraId="1959CE6D" w14:textId="77777777" w:rsidR="00D831CD" w:rsidRDefault="00000000">
      <w:r>
        <w:t xml:space="preserve"> - Finite</w:t>
      </w:r>
    </w:p>
    <w:p w14:paraId="2550E25F" w14:textId="77777777" w:rsidR="00D831CD" w:rsidRDefault="00000000">
      <w:r>
        <w:t xml:space="preserve"> - Zero</w:t>
      </w:r>
    </w:p>
    <w:p w14:paraId="2B0927E3" w14:textId="77777777" w:rsidR="00D831CD" w:rsidRDefault="00000000">
      <w:r>
        <w:t xml:space="preserve"> - Negative</w:t>
      </w:r>
    </w:p>
    <w:p w14:paraId="194BECFC" w14:textId="77777777" w:rsidR="00D831CD" w:rsidRDefault="00000000">
      <w:r>
        <w:br/>
        <w:t>Correct Answer: Infinite</w:t>
      </w:r>
      <w:r>
        <w:br/>
      </w:r>
    </w:p>
    <w:p w14:paraId="10CF37E5" w14:textId="77777777" w:rsidR="00D831CD" w:rsidRDefault="00000000" w:rsidP="00540217">
      <w:pPr>
        <w:pStyle w:val="ListNumber"/>
        <w:numPr>
          <w:ilvl w:val="0"/>
          <w:numId w:val="0"/>
        </w:numPr>
      </w:pPr>
      <w:r>
        <w:t>13. To reduce ripples in the output of bridge rectifier we should use</w:t>
      </w:r>
    </w:p>
    <w:p w14:paraId="78A01671" w14:textId="77777777" w:rsidR="00D831CD" w:rsidRDefault="00000000">
      <w:r>
        <w:t xml:space="preserve"> - Diodes having low forward resistance</w:t>
      </w:r>
    </w:p>
    <w:p w14:paraId="3089ED7B" w14:textId="77777777" w:rsidR="00D831CD" w:rsidRDefault="00000000">
      <w:r>
        <w:t xml:space="preserve"> - Diodes having high forward resistance</w:t>
      </w:r>
    </w:p>
    <w:p w14:paraId="3668480C" w14:textId="77777777" w:rsidR="00D831CD" w:rsidRDefault="00000000">
      <w:r>
        <w:t xml:space="preserve"> - Low frequency A.C</w:t>
      </w:r>
    </w:p>
    <w:p w14:paraId="59A0CF52" w14:textId="77777777" w:rsidR="00D831CD" w:rsidRDefault="00000000">
      <w:r>
        <w:t xml:space="preserve"> - A filter circuit</w:t>
      </w:r>
    </w:p>
    <w:p w14:paraId="093E6A43" w14:textId="77777777" w:rsidR="00D831CD" w:rsidRDefault="00000000">
      <w:r>
        <w:br/>
        <w:t>Correct Answer: A filter circuit</w:t>
      </w:r>
      <w:r>
        <w:br/>
      </w:r>
    </w:p>
    <w:p w14:paraId="3A7F4E47" w14:textId="77777777" w:rsidR="00D831CD" w:rsidRDefault="00000000" w:rsidP="00540217">
      <w:pPr>
        <w:pStyle w:val="ListNumber"/>
        <w:numPr>
          <w:ilvl w:val="0"/>
          <w:numId w:val="0"/>
        </w:numPr>
      </w:pPr>
      <w:r>
        <w:t>14. Rectifier allows unidirectional current through load during entire 360° of input cycle is</w:t>
      </w:r>
    </w:p>
    <w:p w14:paraId="40EACDA3" w14:textId="77777777" w:rsidR="00D831CD" w:rsidRDefault="00000000">
      <w:r>
        <w:t xml:space="preserve"> - halfwave rectifier</w:t>
      </w:r>
    </w:p>
    <w:p w14:paraId="0ADFC9DF" w14:textId="77777777" w:rsidR="00D831CD" w:rsidRDefault="00000000">
      <w:r>
        <w:t xml:space="preserve"> - full wave rectifier</w:t>
      </w:r>
    </w:p>
    <w:p w14:paraId="465039D1" w14:textId="77777777" w:rsidR="00D831CD" w:rsidRDefault="00000000">
      <w:r>
        <w:t xml:space="preserve"> - comparator</w:t>
      </w:r>
    </w:p>
    <w:p w14:paraId="0EC6DD8C" w14:textId="77777777" w:rsidR="00D831CD" w:rsidRDefault="00000000">
      <w:r>
        <w:t xml:space="preserve"> - amplifier</w:t>
      </w:r>
    </w:p>
    <w:p w14:paraId="7E2DF66F" w14:textId="77777777" w:rsidR="00D831CD" w:rsidRDefault="00000000">
      <w:r>
        <w:br/>
        <w:t>Correct Answer: full wave rectifier</w:t>
      </w:r>
      <w:r>
        <w:br/>
      </w:r>
    </w:p>
    <w:p w14:paraId="4453F177" w14:textId="77777777" w:rsidR="00D831CD" w:rsidRDefault="00000000" w:rsidP="00540217">
      <w:pPr>
        <w:pStyle w:val="ListNumber"/>
        <w:numPr>
          <w:ilvl w:val="0"/>
          <w:numId w:val="0"/>
        </w:numPr>
      </w:pPr>
      <w:r>
        <w:t>15. Which diagram is the correct circuit for-full-wave rectification?</w:t>
      </w:r>
    </w:p>
    <w:p w14:paraId="636346DB" w14:textId="77777777" w:rsidR="00D831CD" w:rsidRDefault="00000000">
      <w:r>
        <w:lastRenderedPageBreak/>
        <w:t xml:space="preserve"> - &gt;</w:t>
      </w:r>
    </w:p>
    <w:p w14:paraId="72A23D96" w14:textId="77777777" w:rsidR="00D831CD" w:rsidRDefault="00000000">
      <w:r>
        <w:t xml:space="preserve"> - &gt;</w:t>
      </w:r>
    </w:p>
    <w:p w14:paraId="55219143" w14:textId="77777777" w:rsidR="00D831CD" w:rsidRDefault="00000000">
      <w:r>
        <w:t xml:space="preserve"> - &gt;</w:t>
      </w:r>
    </w:p>
    <w:p w14:paraId="03CE953B" w14:textId="77777777" w:rsidR="00D831CD" w:rsidRDefault="00000000">
      <w:r>
        <w:t xml:space="preserve"> - &gt;</w:t>
      </w:r>
    </w:p>
    <w:p w14:paraId="273F9C67" w14:textId="77777777" w:rsidR="00D831CD" w:rsidRDefault="00000000">
      <w:r>
        <w:br/>
        <w:t>Correct Answer: &gt;</w:t>
      </w:r>
      <w:r>
        <w:br/>
      </w:r>
    </w:p>
    <w:p w14:paraId="4E5FD616" w14:textId="77777777" w:rsidR="00D831CD" w:rsidRDefault="00000000" w:rsidP="00540217">
      <w:pPr>
        <w:pStyle w:val="ListNumber"/>
        <w:numPr>
          <w:ilvl w:val="0"/>
          <w:numId w:val="0"/>
        </w:numPr>
      </w:pPr>
      <w:r>
        <w:t>16. Op-amp consist of dozens of transistor, capacitors and resistors due to this reason is known as</w:t>
      </w:r>
    </w:p>
    <w:p w14:paraId="4DA4EC73" w14:textId="77777777" w:rsidR="00D831CD" w:rsidRDefault="00000000">
      <w:r>
        <w:t xml:space="preserve"> - IC (Integrated circuit)</w:t>
      </w:r>
    </w:p>
    <w:p w14:paraId="4B0FC52E" w14:textId="77777777" w:rsidR="00D831CD" w:rsidRDefault="00000000">
      <w:r>
        <w:t xml:space="preserve"> - A.C</w:t>
      </w:r>
    </w:p>
    <w:p w14:paraId="370C418A" w14:textId="77777777" w:rsidR="00D831CD" w:rsidRDefault="00000000">
      <w:r>
        <w:t xml:space="preserve"> - D.C</w:t>
      </w:r>
    </w:p>
    <w:p w14:paraId="6C3B1E13" w14:textId="77777777" w:rsidR="00D831CD" w:rsidRDefault="00000000">
      <w:r>
        <w:t xml:space="preserve"> - Black box approach</w:t>
      </w:r>
    </w:p>
    <w:p w14:paraId="32FDC207" w14:textId="77777777" w:rsidR="00D831CD" w:rsidRDefault="00000000">
      <w:r>
        <w:br/>
        <w:t>Correct Answer: IC (Integrated circuit)</w:t>
      </w:r>
      <w:r>
        <w:br/>
      </w:r>
    </w:p>
    <w:p w14:paraId="4C095B96" w14:textId="77777777" w:rsidR="00D831CD" w:rsidRDefault="00000000" w:rsidP="00540217">
      <w:pPr>
        <w:pStyle w:val="ListNumber"/>
        <w:numPr>
          <w:ilvl w:val="0"/>
          <w:numId w:val="0"/>
        </w:numPr>
      </w:pPr>
      <w:r>
        <w:t>17. Mathematical operations can be performed electronically by</w:t>
      </w:r>
    </w:p>
    <w:p w14:paraId="1E0B698D" w14:textId="77777777" w:rsidR="00D831CD" w:rsidRDefault="00000000">
      <w:r>
        <w:t xml:space="preserve"> - Diode</w:t>
      </w:r>
    </w:p>
    <w:p w14:paraId="36DD1AD1" w14:textId="77777777" w:rsidR="00D831CD" w:rsidRDefault="00000000">
      <w:r>
        <w:t xml:space="preserve"> - Amplifier</w:t>
      </w:r>
    </w:p>
    <w:p w14:paraId="5B5AA089" w14:textId="77777777" w:rsidR="00D831CD" w:rsidRDefault="00000000">
      <w:r>
        <w:t xml:space="preserve"> - Operational amplifier</w:t>
      </w:r>
    </w:p>
    <w:p w14:paraId="3ECD9517" w14:textId="77777777" w:rsidR="00D831CD" w:rsidRDefault="00000000">
      <w:r>
        <w:t xml:space="preserve"> - Transformer</w:t>
      </w:r>
    </w:p>
    <w:p w14:paraId="6FDD6DB7" w14:textId="77777777" w:rsidR="00D831CD" w:rsidRDefault="00000000">
      <w:r>
        <w:br/>
        <w:t>Correct Answer: Operational amplifier</w:t>
      </w:r>
      <w:r>
        <w:br/>
      </w:r>
    </w:p>
    <w:p w14:paraId="1CC707EF" w14:textId="77777777" w:rsidR="00D831CD" w:rsidRDefault="00000000" w:rsidP="00540217">
      <w:pPr>
        <w:pStyle w:val="ListNumber"/>
        <w:numPr>
          <w:ilvl w:val="0"/>
          <w:numId w:val="0"/>
        </w:numPr>
      </w:pPr>
      <w:r>
        <w:t>18. For single phase supply frequency of 50 Hz, ripple frequency in full wave rectifier is</w:t>
      </w:r>
    </w:p>
    <w:p w14:paraId="1A881872" w14:textId="77777777" w:rsidR="00D831CD" w:rsidRDefault="00000000">
      <w:r>
        <w:t xml:space="preserve"> - 25 Hz</w:t>
      </w:r>
    </w:p>
    <w:p w14:paraId="721E7EDD" w14:textId="77777777" w:rsidR="00D831CD" w:rsidRDefault="00000000">
      <w:r>
        <w:t xml:space="preserve"> - 50 Hz</w:t>
      </w:r>
    </w:p>
    <w:p w14:paraId="16F5DFFF" w14:textId="77777777" w:rsidR="00D831CD" w:rsidRDefault="00000000">
      <w:r>
        <w:t xml:space="preserve"> - 100 Hz</w:t>
      </w:r>
    </w:p>
    <w:p w14:paraId="719EE8EA" w14:textId="77777777" w:rsidR="00D831CD" w:rsidRDefault="00000000">
      <w:r>
        <w:lastRenderedPageBreak/>
        <w:t xml:space="preserve"> - 200 Hz</w:t>
      </w:r>
    </w:p>
    <w:p w14:paraId="785A4A72" w14:textId="77777777" w:rsidR="00D831CD" w:rsidRDefault="00000000">
      <w:r>
        <w:br/>
        <w:t>Correct Answer: 100 Hz</w:t>
      </w:r>
      <w:r>
        <w:br/>
      </w:r>
    </w:p>
    <w:p w14:paraId="3AE6F7EB" w14:textId="77777777" w:rsidR="00D831CD" w:rsidRDefault="00000000" w:rsidP="00540217">
      <w:pPr>
        <w:pStyle w:val="ListNumber"/>
        <w:numPr>
          <w:ilvl w:val="0"/>
          <w:numId w:val="0"/>
        </w:numPr>
      </w:pPr>
      <w:r>
        <w:t>19. A pn junction (D) shown in the figure can act as a rectifier. An alternating current source (V) is connected in the circuit. The output current in the circuit is represented by: &gt;</w:t>
      </w:r>
    </w:p>
    <w:p w14:paraId="49C1B9A1" w14:textId="77777777" w:rsidR="00D831CD" w:rsidRDefault="00000000">
      <w:r>
        <w:t xml:space="preserve"> - &gt;</w:t>
      </w:r>
    </w:p>
    <w:p w14:paraId="27FB255D" w14:textId="77777777" w:rsidR="00D831CD" w:rsidRDefault="00000000">
      <w:r>
        <w:t xml:space="preserve"> - &gt;</w:t>
      </w:r>
    </w:p>
    <w:p w14:paraId="68D52C63" w14:textId="77777777" w:rsidR="00D831CD" w:rsidRDefault="00000000">
      <w:r>
        <w:t xml:space="preserve"> - &gt;</w:t>
      </w:r>
    </w:p>
    <w:p w14:paraId="5514B65E" w14:textId="77777777" w:rsidR="00D831CD" w:rsidRDefault="00000000">
      <w:r>
        <w:t xml:space="preserve"> - &gt;</w:t>
      </w:r>
    </w:p>
    <w:p w14:paraId="16A51D47" w14:textId="77777777" w:rsidR="00D831CD" w:rsidRDefault="00000000">
      <w:r>
        <w:br/>
        <w:t>Correct Answer: &gt;</w:t>
      </w:r>
      <w:r>
        <w:br/>
      </w:r>
    </w:p>
    <w:p w14:paraId="5760DA33" w14:textId="77777777" w:rsidR="00D831CD" w:rsidRDefault="00000000" w:rsidP="00540217">
      <w:pPr>
        <w:pStyle w:val="ListNumber"/>
        <w:numPr>
          <w:ilvl w:val="0"/>
          <w:numId w:val="0"/>
        </w:numPr>
      </w:pPr>
      <w:r>
        <w:t>20. An operational amplifier works with open loop. Potential difference between input terminals is 150 mV. The out voltage is</w:t>
      </w:r>
    </w:p>
    <w:p w14:paraId="399FB337" w14:textId="77777777" w:rsidR="00D831CD" w:rsidRDefault="00000000">
      <w:r>
        <w:t xml:space="preserve"> - 50 V</w:t>
      </w:r>
    </w:p>
    <w:p w14:paraId="3EAB12E8" w14:textId="77777777" w:rsidR="00D831CD" w:rsidRDefault="00000000">
      <w:r>
        <w:t xml:space="preserve"> - 15 V</w:t>
      </w:r>
    </w:p>
    <w:p w14:paraId="44012486" w14:textId="77777777" w:rsidR="00D831CD" w:rsidRDefault="00000000">
      <w:r>
        <w:t xml:space="preserve"> - 100 V</w:t>
      </w:r>
    </w:p>
    <w:p w14:paraId="7AE30523" w14:textId="77777777" w:rsidR="00D831CD" w:rsidRDefault="00000000">
      <w:r>
        <w:t xml:space="preserve"> - 150 V</w:t>
      </w:r>
    </w:p>
    <w:p w14:paraId="72491576" w14:textId="77777777" w:rsidR="00D831CD" w:rsidRDefault="00000000">
      <w:r>
        <w:br/>
        <w:t>Correct Answer: 15 V</w:t>
      </w:r>
      <w:r>
        <w:br/>
      </w:r>
    </w:p>
    <w:p w14:paraId="78C9328B" w14:textId="77777777" w:rsidR="00D831CD" w:rsidRDefault="00000000" w:rsidP="00540217">
      <w:pPr>
        <w:pStyle w:val="ListNumber"/>
        <w:numPr>
          <w:ilvl w:val="0"/>
          <w:numId w:val="0"/>
        </w:numPr>
      </w:pPr>
      <w:r>
        <w:t>21. AC voltage is fed into a single diode rectifier. The output of the rectifier is</w:t>
      </w:r>
    </w:p>
    <w:p w14:paraId="59A5073D" w14:textId="77777777" w:rsidR="00D831CD" w:rsidRDefault="00000000">
      <w:r>
        <w:t xml:space="preserve"> - Full wave rectified dc voltage</w:t>
      </w:r>
    </w:p>
    <w:p w14:paraId="2B139C08" w14:textId="77777777" w:rsidR="00D831CD" w:rsidRDefault="00000000">
      <w:r>
        <w:t xml:space="preserve"> - Half wave rectified dc voltage</w:t>
      </w:r>
    </w:p>
    <w:p w14:paraId="2A55B5D3" w14:textId="77777777" w:rsidR="00D831CD" w:rsidRDefault="00000000">
      <w:r>
        <w:t xml:space="preserve"> - Double frequency AC voltage</w:t>
      </w:r>
    </w:p>
    <w:p w14:paraId="352D2E1A" w14:textId="77777777" w:rsidR="00D831CD" w:rsidRDefault="00000000">
      <w:r>
        <w:t xml:space="preserve"> - None of these</w:t>
      </w:r>
    </w:p>
    <w:p w14:paraId="214E7C1B" w14:textId="77777777" w:rsidR="00D831CD" w:rsidRDefault="00000000">
      <w:r>
        <w:br/>
        <w:t>Correct Answer: Half wave rectified dc voltage</w:t>
      </w:r>
      <w:r>
        <w:br/>
      </w:r>
    </w:p>
    <w:p w14:paraId="5AFBD76C" w14:textId="77777777" w:rsidR="00D831CD" w:rsidRDefault="00000000" w:rsidP="00540217">
      <w:pPr>
        <w:pStyle w:val="ListNumber"/>
        <w:numPr>
          <w:ilvl w:val="0"/>
          <w:numId w:val="0"/>
        </w:numPr>
      </w:pPr>
      <w:r>
        <w:lastRenderedPageBreak/>
        <w:t>22. To derive expression for voltage gain of inverting op amplifier we apply</w:t>
      </w:r>
    </w:p>
    <w:p w14:paraId="0A842C3F" w14:textId="77777777" w:rsidR="00D831CD" w:rsidRDefault="00000000">
      <w:r>
        <w:t xml:space="preserve"> - Virtual ground principle</w:t>
      </w:r>
    </w:p>
    <w:p w14:paraId="0BA2107B" w14:textId="77777777" w:rsidR="00D831CD" w:rsidRDefault="00000000">
      <w:r>
        <w:t xml:space="preserve"> - Kirchhoff current rule</w:t>
      </w:r>
    </w:p>
    <w:p w14:paraId="635EFCDF" w14:textId="77777777" w:rsidR="00D831CD" w:rsidRDefault="00000000">
      <w:r>
        <w:t xml:space="preserve"> - Kirchhoff voltage rule</w:t>
      </w:r>
    </w:p>
    <w:p w14:paraId="4E17EE12" w14:textId="77777777" w:rsidR="00D831CD" w:rsidRDefault="00000000">
      <w:r>
        <w:t xml:space="preserve"> - Virtual ground principle and Kirchhoff’s current rule</w:t>
      </w:r>
    </w:p>
    <w:p w14:paraId="07151A6F" w14:textId="77777777" w:rsidR="00D831CD" w:rsidRDefault="00000000">
      <w:r>
        <w:br/>
        <w:t>Correct Answer: Virtual ground principle and Kirchhoff’s current rule</w:t>
      </w:r>
      <w:r>
        <w:br/>
      </w:r>
    </w:p>
    <w:p w14:paraId="4FA3CB65" w14:textId="77777777" w:rsidR="00D831CD" w:rsidRDefault="00000000" w:rsidP="00540217">
      <w:pPr>
        <w:pStyle w:val="ListNumber"/>
        <w:numPr>
          <w:ilvl w:val="0"/>
          <w:numId w:val="0"/>
        </w:numPr>
      </w:pPr>
      <w:r>
        <w:t>23. Op-amp can be used as?</w:t>
      </w:r>
    </w:p>
    <w:p w14:paraId="59BECEF0" w14:textId="77777777" w:rsidR="00D831CD" w:rsidRDefault="00000000">
      <w:r>
        <w:t xml:space="preserve"> - Inverting amplifier</w:t>
      </w:r>
    </w:p>
    <w:p w14:paraId="0815A096" w14:textId="77777777" w:rsidR="00D831CD" w:rsidRDefault="00000000">
      <w:r>
        <w:t xml:space="preserve"> - Non-inverting amplifier</w:t>
      </w:r>
    </w:p>
    <w:p w14:paraId="40BE5456" w14:textId="77777777" w:rsidR="00D831CD" w:rsidRDefault="00000000">
      <w:r>
        <w:t xml:space="preserve"> - Night switch</w:t>
      </w:r>
    </w:p>
    <w:p w14:paraId="60B649C5" w14:textId="77777777" w:rsidR="00D831CD" w:rsidRDefault="00000000">
      <w:r>
        <w:t xml:space="preserve"> - All of these</w:t>
      </w:r>
    </w:p>
    <w:p w14:paraId="4C39054C" w14:textId="77777777" w:rsidR="00D831CD" w:rsidRDefault="00000000">
      <w:r>
        <w:br/>
        <w:t>Correct Answer: All of these</w:t>
      </w:r>
      <w:r>
        <w:br/>
      </w:r>
    </w:p>
    <w:p w14:paraId="428D22AE" w14:textId="77777777" w:rsidR="00D831CD" w:rsidRDefault="00000000" w:rsidP="00540217">
      <w:pPr>
        <w:pStyle w:val="ListNumber"/>
        <w:numPr>
          <w:ilvl w:val="0"/>
          <w:numId w:val="0"/>
        </w:numPr>
      </w:pPr>
      <w:r>
        <w:t>24. If signal is applied to input of non-inverting amplifier through resistance of 100 k ohm, and the value of feedback resistance is 10 k ohm, the gain is:</w:t>
      </w:r>
    </w:p>
    <w:p w14:paraId="3B784088" w14:textId="77777777" w:rsidR="00D831CD" w:rsidRDefault="00000000">
      <w:r>
        <w:t xml:space="preserve"> - 11</w:t>
      </w:r>
    </w:p>
    <w:p w14:paraId="0F507AA6" w14:textId="77777777" w:rsidR="00D831CD" w:rsidRDefault="00000000">
      <w:r>
        <w:t xml:space="preserve"> - 1.1</w:t>
      </w:r>
    </w:p>
    <w:p w14:paraId="1D7DF298" w14:textId="77777777" w:rsidR="00D831CD" w:rsidRDefault="00000000">
      <w:r>
        <w:t xml:space="preserve"> - 10</w:t>
      </w:r>
    </w:p>
    <w:p w14:paraId="03D08538" w14:textId="77777777" w:rsidR="00D831CD" w:rsidRDefault="00000000">
      <w:r>
        <w:t xml:space="preserve"> - 0.11</w:t>
      </w:r>
    </w:p>
    <w:p w14:paraId="71935A35" w14:textId="77777777" w:rsidR="00D831CD" w:rsidRDefault="00000000">
      <w:r>
        <w:br/>
        <w:t>Correct Answer: 1.1</w:t>
      </w:r>
      <w:r>
        <w:br/>
      </w:r>
    </w:p>
    <w:p w14:paraId="3CF88B2E" w14:textId="77777777" w:rsidR="00D831CD" w:rsidRDefault="00000000" w:rsidP="00540217">
      <w:pPr>
        <w:pStyle w:val="ListNumber"/>
        <w:numPr>
          <w:ilvl w:val="0"/>
          <w:numId w:val="0"/>
        </w:numPr>
      </w:pPr>
      <w:r>
        <w:t>25. The voltage supplied to input is “</w:t>
      </w:r>
      <w:r>
        <w:br/>
        <w:t>V</w:t>
      </w:r>
      <w:r>
        <w:br/>
        <w:t>i</w:t>
      </w:r>
      <w:r>
        <w:br/>
        <w:t>=</w:t>
      </w:r>
      <w:r>
        <w:br/>
        <w:t>0.20</w:t>
      </w:r>
      <w:r>
        <w:br/>
        <w:t>V</w:t>
      </w:r>
      <w:r>
        <w:br/>
      </w:r>
      <w:r>
        <w:lastRenderedPageBreak/>
        <w:t>” editorid=”QuestionBody” class=”k-editor-image-auto”&gt; as in fig. The voltage output is</w:t>
      </w:r>
      <w:r>
        <w:br/>
        <w:t>&gt;</w:t>
      </w:r>
    </w:p>
    <w:p w14:paraId="26003B27" w14:textId="77777777" w:rsidR="00D831CD" w:rsidRDefault="00000000">
      <w:r>
        <w:t xml:space="preserve"> - 1.2 V</w:t>
      </w:r>
    </w:p>
    <w:p w14:paraId="71EA2008" w14:textId="77777777" w:rsidR="00D831CD" w:rsidRDefault="00000000">
      <w:r>
        <w:t xml:space="preserve"> - 20 V</w:t>
      </w:r>
    </w:p>
    <w:p w14:paraId="3DDBBD15" w14:textId="77777777" w:rsidR="00D831CD" w:rsidRDefault="00000000">
      <w:r>
        <w:t xml:space="preserve"> - 1 V</w:t>
      </w:r>
    </w:p>
    <w:p w14:paraId="31F190F1" w14:textId="77777777" w:rsidR="00D831CD" w:rsidRDefault="00000000">
      <w:r>
        <w:t xml:space="preserve"> - 60 V</w:t>
      </w:r>
    </w:p>
    <w:p w14:paraId="1B523DE0" w14:textId="77777777" w:rsidR="00D831CD" w:rsidRDefault="00000000">
      <w:r>
        <w:br/>
        <w:t>Correct Answer: 1 V</w:t>
      </w:r>
      <w:r>
        <w:br/>
      </w:r>
    </w:p>
    <w:p w14:paraId="3D1C896D" w14:textId="77777777" w:rsidR="00D831CD" w:rsidRDefault="00000000" w:rsidP="00540217">
      <w:pPr>
        <w:pStyle w:val="ListNumber"/>
        <w:numPr>
          <w:ilvl w:val="0"/>
          <w:numId w:val="0"/>
        </w:numPr>
      </w:pPr>
      <w:r>
        <w:t>26. The input resistance of the operational amplifier is very high of order of</w:t>
      </w:r>
    </w:p>
    <w:p w14:paraId="0AD0E647" w14:textId="77777777" w:rsidR="00D831CD" w:rsidRDefault="00000000">
      <w:r>
        <w:t xml:space="preserve"> - Several K "</w:t>
      </w:r>
      <w:r>
        <w:br/>
        <w:t>Ω</w:t>
      </w:r>
      <w:r>
        <w:br/>
        <w:t>"</w:t>
      </w:r>
    </w:p>
    <w:p w14:paraId="0B1EF6CE" w14:textId="77777777" w:rsidR="00D831CD" w:rsidRDefault="00000000">
      <w:r>
        <w:t xml:space="preserve"> - "</w:t>
      </w:r>
      <w:r>
        <w:br/>
        <w:t>S</w:t>
      </w:r>
      <w:r>
        <w:br/>
        <w:t>e</w:t>
      </w:r>
      <w:r>
        <w:br/>
        <w:t>v</w:t>
      </w:r>
      <w:r>
        <w:br/>
        <w:t>e</w:t>
      </w:r>
      <w:r>
        <w:br/>
        <w:t>r</w:t>
      </w:r>
      <w:r>
        <w:br/>
        <w:t>a</w:t>
      </w:r>
      <w:r>
        <w:br/>
        <w:t>l</w:t>
      </w:r>
      <w:r>
        <w:br/>
        <w:t xml:space="preserve"> M</w:t>
      </w:r>
      <w:r>
        <w:br/>
        <w:t>Ω</w:t>
      </w:r>
      <w:r>
        <w:br/>
        <w:t>"</w:t>
      </w:r>
    </w:p>
    <w:p w14:paraId="3DEEFB7A" w14:textId="77777777" w:rsidR="00D831CD" w:rsidRDefault="00000000">
      <w:r>
        <w:t xml:space="preserve"> - "</w:t>
      </w:r>
      <w:r>
        <w:br/>
        <w:t>S</w:t>
      </w:r>
      <w:r>
        <w:br/>
        <w:t>e</w:t>
      </w:r>
      <w:r>
        <w:br/>
        <w:t>v</w:t>
      </w:r>
      <w:r>
        <w:br/>
        <w:t>e</w:t>
      </w:r>
      <w:r>
        <w:br/>
        <w:t>r</w:t>
      </w:r>
      <w:r>
        <w:br/>
        <w:t>a</w:t>
      </w:r>
      <w:r>
        <w:br/>
        <w:t>l</w:t>
      </w:r>
      <w:r>
        <w:br/>
        <w:t xml:space="preserve"> G</w:t>
      </w:r>
      <w:r>
        <w:br/>
        <w:t>Ω</w:t>
      </w:r>
      <w:r>
        <w:br/>
        <w:t>"</w:t>
      </w:r>
    </w:p>
    <w:p w14:paraId="14324B78" w14:textId="77777777" w:rsidR="00D831CD" w:rsidRDefault="00000000">
      <w:r>
        <w:t xml:space="preserve"> - "</w:t>
      </w:r>
      <w:r>
        <w:br/>
        <w:t>S</w:t>
      </w:r>
      <w:r>
        <w:br/>
      </w:r>
      <w:r>
        <w:lastRenderedPageBreak/>
        <w:t>e</w:t>
      </w:r>
      <w:r>
        <w:br/>
        <w:t>v</w:t>
      </w:r>
      <w:r>
        <w:br/>
        <w:t>e</w:t>
      </w:r>
      <w:r>
        <w:br/>
        <w:t>r</w:t>
      </w:r>
      <w:r>
        <w:br/>
        <w:t>a</w:t>
      </w:r>
      <w:r>
        <w:br/>
        <w:t>l</w:t>
      </w:r>
      <w:r>
        <w:br/>
        <w:t xml:space="preserve"> Ω</w:t>
      </w:r>
      <w:r>
        <w:br/>
        <w:t>"</w:t>
      </w:r>
    </w:p>
    <w:p w14:paraId="6885ED65" w14:textId="77777777" w:rsidR="00D831CD" w:rsidRDefault="00000000">
      <w:r>
        <w:br/>
        <w:t>Correct Answer: "</w:t>
      </w:r>
      <w:r>
        <w:br/>
        <w:t>S</w:t>
      </w:r>
      <w:r>
        <w:br/>
        <w:t>e</w:t>
      </w:r>
      <w:r>
        <w:br/>
        <w:t>v</w:t>
      </w:r>
      <w:r>
        <w:br/>
        <w:t>e</w:t>
      </w:r>
      <w:r>
        <w:br/>
        <w:t>r</w:t>
      </w:r>
      <w:r>
        <w:br/>
        <w:t>a</w:t>
      </w:r>
      <w:r>
        <w:br/>
        <w:t>l</w:t>
      </w:r>
      <w:r>
        <w:br/>
        <w:t xml:space="preserve"> M</w:t>
      </w:r>
      <w:r>
        <w:br/>
        <w:t>Ω</w:t>
      </w:r>
      <w:r>
        <w:br/>
        <w:t>"</w:t>
      </w:r>
      <w:r>
        <w:br/>
      </w:r>
    </w:p>
    <w:p w14:paraId="74F11B5F" w14:textId="77777777" w:rsidR="00D831CD" w:rsidRDefault="00000000" w:rsidP="00540217">
      <w:pPr>
        <w:pStyle w:val="ListNumber"/>
        <w:numPr>
          <w:ilvl w:val="0"/>
          <w:numId w:val="0"/>
        </w:numPr>
      </w:pPr>
      <w:r>
        <w:t>27. In full wave rectification by bridge the number of diodes required are</w:t>
      </w:r>
    </w:p>
    <w:p w14:paraId="60B409FD" w14:textId="77777777" w:rsidR="00D831CD" w:rsidRDefault="00000000">
      <w:r>
        <w:t xml:space="preserve"> - 3</w:t>
      </w:r>
    </w:p>
    <w:p w14:paraId="75F02020" w14:textId="77777777" w:rsidR="00D831CD" w:rsidRDefault="00000000">
      <w:r>
        <w:t xml:space="preserve"> - 2</w:t>
      </w:r>
    </w:p>
    <w:p w14:paraId="180D5713" w14:textId="77777777" w:rsidR="00D831CD" w:rsidRDefault="00000000">
      <w:r>
        <w:t xml:space="preserve"> - 5</w:t>
      </w:r>
    </w:p>
    <w:p w14:paraId="52D239A9" w14:textId="77777777" w:rsidR="00D831CD" w:rsidRDefault="00000000">
      <w:r>
        <w:t xml:space="preserve"> - 4</w:t>
      </w:r>
    </w:p>
    <w:p w14:paraId="65FAE65A" w14:textId="77777777" w:rsidR="00D831CD" w:rsidRDefault="00000000">
      <w:r>
        <w:br/>
        <w:t>Correct Answer: 4</w:t>
      </w:r>
      <w:r>
        <w:br/>
      </w:r>
    </w:p>
    <w:p w14:paraId="6564025B" w14:textId="77777777" w:rsidR="00D831CD" w:rsidRDefault="00000000" w:rsidP="00540217">
      <w:pPr>
        <w:pStyle w:val="ListNumber"/>
        <w:numPr>
          <w:ilvl w:val="0"/>
          <w:numId w:val="0"/>
        </w:numPr>
      </w:pPr>
      <w:r>
        <w:t>28. In an operational amplifier potential at inverting input is V – and at non-inverting terminal is V+ while output voltage is Vo then “</w:t>
      </w:r>
      <w:r>
        <w:br/>
        <w:t>V</w:t>
      </w:r>
      <w:r>
        <w:br/>
        <w:t>o</w:t>
      </w:r>
      <w:r>
        <w:br/>
        <w:t>V</w:t>
      </w:r>
      <w:r>
        <w:br/>
        <w:t>+</w:t>
      </w:r>
      <w:r>
        <w:br/>
        <w:t>−</w:t>
      </w:r>
      <w:r>
        <w:br/>
        <w:t>V</w:t>
      </w:r>
      <w:r>
        <w:br/>
      </w:r>
      <w:r>
        <w:lastRenderedPageBreak/>
        <w:t>−</w:t>
      </w:r>
      <w:r>
        <w:br/>
        <w:t>”  is called</w:t>
      </w:r>
    </w:p>
    <w:p w14:paraId="48BB39F8" w14:textId="77777777" w:rsidR="00D831CD" w:rsidRDefault="00000000">
      <w:r>
        <w:t xml:space="preserve"> - Voltage gain</w:t>
      </w:r>
    </w:p>
    <w:p w14:paraId="51ABC1EC" w14:textId="77777777" w:rsidR="00D831CD" w:rsidRDefault="00000000">
      <w:r>
        <w:t xml:space="preserve"> - Open loop gain</w:t>
      </w:r>
    </w:p>
    <w:p w14:paraId="453B6AFA" w14:textId="77777777" w:rsidR="00D831CD" w:rsidRDefault="00000000">
      <w:r>
        <w:t xml:space="preserve"> - Closed loop gain</w:t>
      </w:r>
    </w:p>
    <w:p w14:paraId="1383D669" w14:textId="77777777" w:rsidR="00D831CD" w:rsidRDefault="00000000">
      <w:r>
        <w:t xml:space="preserve"> - Power factor</w:t>
      </w:r>
    </w:p>
    <w:p w14:paraId="43C5289A" w14:textId="77777777" w:rsidR="00D831CD" w:rsidRDefault="00000000">
      <w:r>
        <w:br/>
        <w:t>Correct Answer: Open loop gain</w:t>
      </w:r>
      <w:r>
        <w:br/>
      </w:r>
    </w:p>
    <w:p w14:paraId="7DB36718" w14:textId="77777777" w:rsidR="00D831CD" w:rsidRDefault="00000000" w:rsidP="00540217">
      <w:pPr>
        <w:pStyle w:val="ListNumber"/>
        <w:numPr>
          <w:ilvl w:val="0"/>
          <w:numId w:val="0"/>
        </w:numPr>
      </w:pPr>
      <w:r>
        <w:t>29. Momentum of an electron if wavelength associated with it is 2Ao</w:t>
      </w:r>
    </w:p>
    <w:p w14:paraId="66870B0A" w14:textId="77777777" w:rsidR="00D831CD" w:rsidRDefault="00000000">
      <w:r>
        <w:t xml:space="preserve"> - 2.31×10-24 kgms-1</w:t>
      </w:r>
    </w:p>
    <w:p w14:paraId="65BF5A45" w14:textId="77777777" w:rsidR="00D831CD" w:rsidRDefault="00000000">
      <w:r>
        <w:t xml:space="preserve"> - 3.31×10-24 kgms-1</w:t>
      </w:r>
    </w:p>
    <w:p w14:paraId="78F6E886" w14:textId="77777777" w:rsidR="00D831CD" w:rsidRDefault="00000000">
      <w:r>
        <w:t xml:space="preserve"> - 1/3.31×10-24 kgms-1</w:t>
      </w:r>
    </w:p>
    <w:p w14:paraId="33434641" w14:textId="77777777" w:rsidR="00D831CD" w:rsidRDefault="00000000">
      <w:r>
        <w:t xml:space="preserve"> - 3.31×1024 kgms-1</w:t>
      </w:r>
    </w:p>
    <w:p w14:paraId="36EB02E8" w14:textId="77777777" w:rsidR="00D831CD" w:rsidRDefault="00000000">
      <w:r>
        <w:br/>
        <w:t>Correct Answer: 3.31×10-24 kgms-1</w:t>
      </w:r>
      <w:r>
        <w:br/>
      </w:r>
    </w:p>
    <w:p w14:paraId="70DB4935" w14:textId="77777777" w:rsidR="00D831CD" w:rsidRDefault="00000000" w:rsidP="00540217">
      <w:pPr>
        <w:pStyle w:val="ListNumber"/>
        <w:numPr>
          <w:ilvl w:val="0"/>
          <w:numId w:val="0"/>
        </w:numPr>
      </w:pPr>
      <w:r>
        <w:t>30. In the formula “</w:t>
      </w:r>
      <w:r>
        <w:br/>
        <w:t>G</w:t>
      </w:r>
      <w:r>
        <w:br/>
        <w:t>=</w:t>
      </w:r>
      <w:r>
        <w:br/>
        <w:t>−</w:t>
      </w:r>
      <w:r>
        <w:br/>
        <w:t>R</w:t>
      </w:r>
      <w:r>
        <w:br/>
        <w:t>2</w:t>
      </w:r>
      <w:r>
        <w:br/>
        <w:t>R</w:t>
      </w:r>
      <w:r>
        <w:br/>
        <w:t>1</w:t>
      </w:r>
      <w:r>
        <w:br/>
        <w:t>” , the negative sign indicates that the</w:t>
      </w:r>
    </w:p>
    <w:p w14:paraId="279468AC" w14:textId="77777777" w:rsidR="00D831CD" w:rsidRDefault="00000000">
      <w:r>
        <w:t xml:space="preserve"> - Input signals is 180° out of phase with respect to output signal</w:t>
      </w:r>
    </w:p>
    <w:p w14:paraId="0380500D" w14:textId="77777777" w:rsidR="00D831CD" w:rsidRDefault="00000000">
      <w:r>
        <w:t xml:space="preserve"> - Output signals is 180° out of phase with respect to input signal</w:t>
      </w:r>
    </w:p>
    <w:p w14:paraId="6C8BB3B9" w14:textId="77777777" w:rsidR="00D831CD" w:rsidRDefault="00000000">
      <w:r>
        <w:t xml:space="preserve"> - Output signals is  "</w:t>
      </w:r>
      <w:r>
        <w:br/>
        <w:t>π</w:t>
      </w:r>
      <w:r>
        <w:br/>
        <w:t>2</w:t>
      </w:r>
      <w:r>
        <w:br/>
        <w:t>"  out of phase with respect to input signal</w:t>
      </w:r>
    </w:p>
    <w:p w14:paraId="467AB878" w14:textId="77777777" w:rsidR="00D831CD" w:rsidRDefault="00000000">
      <w:r>
        <w:lastRenderedPageBreak/>
        <w:t xml:space="preserve"> - Input signals is  "</w:t>
      </w:r>
      <w:r>
        <w:br/>
        <w:t>π</w:t>
      </w:r>
      <w:r>
        <w:br/>
        <w:t>4</w:t>
      </w:r>
      <w:r>
        <w:br/>
        <w:t>"  out of phase with respect to output signal</w:t>
      </w:r>
    </w:p>
    <w:p w14:paraId="6D039B99" w14:textId="77777777" w:rsidR="00D831CD" w:rsidRDefault="00000000">
      <w:r>
        <w:br/>
        <w:t>Correct Answer: Output signals is 180° out of phase with respect to input signal</w:t>
      </w:r>
      <w:r>
        <w:br/>
      </w:r>
    </w:p>
    <w:p w14:paraId="3E752BC7" w14:textId="77777777" w:rsidR="00D831CD" w:rsidRDefault="00000000" w:rsidP="00540217">
      <w:pPr>
        <w:pStyle w:val="ListNumber"/>
        <w:numPr>
          <w:ilvl w:val="0"/>
          <w:numId w:val="0"/>
        </w:numPr>
      </w:pPr>
      <w:r>
        <w:t>31. To detect a signal of radio wave__________ of photons are needed.</w:t>
      </w:r>
    </w:p>
    <w:p w14:paraId="301D3A0D" w14:textId="77777777" w:rsidR="00D831CD" w:rsidRDefault="00000000">
      <w:r>
        <w:t xml:space="preserve"> - One</w:t>
      </w:r>
    </w:p>
    <w:p w14:paraId="6C48C682" w14:textId="77777777" w:rsidR="00D831CD" w:rsidRDefault="00000000">
      <w:r>
        <w:t xml:space="preserve"> - Few hundred</w:t>
      </w:r>
    </w:p>
    <w:p w14:paraId="3EF45580" w14:textId="77777777" w:rsidR="00D831CD" w:rsidRDefault="00000000">
      <w:r>
        <w:t xml:space="preserve"> - Infinite no</w:t>
      </w:r>
    </w:p>
    <w:p w14:paraId="3E80D51C" w14:textId="77777777" w:rsidR="00D831CD" w:rsidRDefault="00000000">
      <w:r>
        <w:t xml:space="preserve"> - Millions</w:t>
      </w:r>
    </w:p>
    <w:p w14:paraId="6F7C6331" w14:textId="77777777" w:rsidR="00D831CD" w:rsidRDefault="00000000">
      <w:r>
        <w:br/>
        <w:t>Correct Answer: Millions</w:t>
      </w:r>
      <w:r>
        <w:br/>
      </w:r>
    </w:p>
    <w:p w14:paraId="11F64EB5" w14:textId="77777777" w:rsidR="00D831CD" w:rsidRDefault="00000000" w:rsidP="00540217">
      <w:pPr>
        <w:pStyle w:val="ListNumber"/>
        <w:numPr>
          <w:ilvl w:val="0"/>
          <w:numId w:val="0"/>
        </w:numPr>
      </w:pPr>
      <w:r>
        <w:t>32. In photoelectric effect if the intensity of light is doubled then maximum kinetic energy of photoelectrons will become</w:t>
      </w:r>
    </w:p>
    <w:p w14:paraId="31362BA1" w14:textId="77777777" w:rsidR="00D831CD" w:rsidRDefault="00000000">
      <w:r>
        <w:t xml:space="preserve"> - Double</w:t>
      </w:r>
    </w:p>
    <w:p w14:paraId="063489F9" w14:textId="77777777" w:rsidR="00D831CD" w:rsidRDefault="00000000">
      <w:r>
        <w:t xml:space="preserve"> - Half</w:t>
      </w:r>
    </w:p>
    <w:p w14:paraId="289DB7B3" w14:textId="77777777" w:rsidR="00D831CD" w:rsidRDefault="00000000">
      <w:r>
        <w:t xml:space="preserve"> - Four time</w:t>
      </w:r>
    </w:p>
    <w:p w14:paraId="459D283E" w14:textId="77777777" w:rsidR="00D831CD" w:rsidRDefault="00000000">
      <w:r>
        <w:t xml:space="preserve"> - No change</w:t>
      </w:r>
    </w:p>
    <w:p w14:paraId="391DA0AD" w14:textId="77777777" w:rsidR="00D831CD" w:rsidRDefault="00000000">
      <w:r>
        <w:br/>
        <w:t>Correct Answer: No change</w:t>
      </w:r>
      <w:r>
        <w:br/>
      </w:r>
    </w:p>
    <w:p w14:paraId="40A9D1A2" w14:textId="77777777" w:rsidR="00D831CD" w:rsidRDefault="00000000" w:rsidP="00540217">
      <w:pPr>
        <w:pStyle w:val="ListNumber"/>
        <w:numPr>
          <w:ilvl w:val="0"/>
          <w:numId w:val="0"/>
        </w:numPr>
      </w:pPr>
      <w:r>
        <w:t>33. Photoelectric effect can be explained by</w:t>
      </w:r>
    </w:p>
    <w:p w14:paraId="4DDC03F3" w14:textId="77777777" w:rsidR="00D831CD" w:rsidRDefault="00000000">
      <w:r>
        <w:t xml:space="preserve"> - Electromagnetic wave theory</w:t>
      </w:r>
    </w:p>
    <w:p w14:paraId="0C9061CA" w14:textId="77777777" w:rsidR="00D831CD" w:rsidRDefault="00000000">
      <w:r>
        <w:t xml:space="preserve"> - Quantum theory</w:t>
      </w:r>
    </w:p>
    <w:p w14:paraId="1A043410" w14:textId="77777777" w:rsidR="00D831CD" w:rsidRDefault="00000000">
      <w:r>
        <w:t xml:space="preserve"> - Wave theory</w:t>
      </w:r>
    </w:p>
    <w:p w14:paraId="2E4E0DB3" w14:textId="77777777" w:rsidR="00D831CD" w:rsidRDefault="00000000">
      <w:r>
        <w:t xml:space="preserve"> - Corpuscular theory</w:t>
      </w:r>
    </w:p>
    <w:p w14:paraId="0370553C" w14:textId="77777777" w:rsidR="00D831CD" w:rsidRDefault="00000000">
      <w:r>
        <w:lastRenderedPageBreak/>
        <w:br/>
        <w:t>Correct Answer: Quantum theory</w:t>
      </w:r>
      <w:r>
        <w:br/>
      </w:r>
    </w:p>
    <w:p w14:paraId="0782A409" w14:textId="77777777" w:rsidR="00D831CD" w:rsidRDefault="00000000" w:rsidP="00540217">
      <w:pPr>
        <w:pStyle w:val="ListNumber"/>
        <w:numPr>
          <w:ilvl w:val="0"/>
          <w:numId w:val="0"/>
        </w:numPr>
      </w:pPr>
      <w:r>
        <w:t>34. Photoelectric effect is reverse process of</w:t>
      </w:r>
    </w:p>
    <w:p w14:paraId="39DB9A74" w14:textId="77777777" w:rsidR="00D831CD" w:rsidRDefault="00000000">
      <w:r>
        <w:t xml:space="preserve"> - Compton’s effect</w:t>
      </w:r>
    </w:p>
    <w:p w14:paraId="38C11BEC" w14:textId="77777777" w:rsidR="00D831CD" w:rsidRDefault="00000000">
      <w:r>
        <w:t xml:space="preserve"> - Pair production</w:t>
      </w:r>
    </w:p>
    <w:p w14:paraId="63590705" w14:textId="77777777" w:rsidR="00D831CD" w:rsidRDefault="00000000">
      <w:r>
        <w:t xml:space="preserve"> - X-rays production</w:t>
      </w:r>
    </w:p>
    <w:p w14:paraId="696F464C" w14:textId="77777777" w:rsidR="00D831CD" w:rsidRDefault="00000000">
      <w:r>
        <w:t xml:space="preserve"> - All of these</w:t>
      </w:r>
    </w:p>
    <w:p w14:paraId="6CE8B8A2" w14:textId="77777777" w:rsidR="00D831CD" w:rsidRDefault="00000000">
      <w:r>
        <w:br/>
        <w:t>Correct Answer: X-rays production</w:t>
      </w:r>
      <w:r>
        <w:br/>
      </w:r>
    </w:p>
    <w:p w14:paraId="370015B0" w14:textId="77777777" w:rsidR="00D831CD" w:rsidRDefault="00000000" w:rsidP="00540217">
      <w:pPr>
        <w:pStyle w:val="ListNumber"/>
        <w:numPr>
          <w:ilvl w:val="0"/>
          <w:numId w:val="0"/>
        </w:numPr>
      </w:pPr>
      <w:r>
        <w:t>35. If momentum of a particle is doubled then de-Broglie wavelength become</w:t>
      </w:r>
    </w:p>
    <w:p w14:paraId="194CDE13" w14:textId="77777777" w:rsidR="00D831CD" w:rsidRDefault="00000000">
      <w:r>
        <w:t xml:space="preserve"> - Double</w:t>
      </w:r>
    </w:p>
    <w:p w14:paraId="34F05047" w14:textId="77777777" w:rsidR="00D831CD" w:rsidRDefault="00000000">
      <w:r>
        <w:t xml:space="preserve"> - Unchanged</w:t>
      </w:r>
    </w:p>
    <w:p w14:paraId="02447150" w14:textId="77777777" w:rsidR="00D831CD" w:rsidRDefault="00000000">
      <w:r>
        <w:t xml:space="preserve"> - Half</w:t>
      </w:r>
    </w:p>
    <w:p w14:paraId="16BBC269" w14:textId="77777777" w:rsidR="00D831CD" w:rsidRDefault="00000000">
      <w:r>
        <w:t xml:space="preserve"> - Four times</w:t>
      </w:r>
    </w:p>
    <w:p w14:paraId="3C1E0067" w14:textId="77777777" w:rsidR="00D831CD" w:rsidRDefault="00000000">
      <w:r>
        <w:br/>
        <w:t>Correct Answer: Half</w:t>
      </w:r>
      <w:r>
        <w:br/>
      </w:r>
    </w:p>
    <w:p w14:paraId="66023A1F" w14:textId="77777777" w:rsidR="00D831CD" w:rsidRDefault="00000000" w:rsidP="00540217">
      <w:pPr>
        <w:pStyle w:val="ListNumber"/>
        <w:numPr>
          <w:ilvl w:val="0"/>
          <w:numId w:val="0"/>
        </w:numPr>
      </w:pPr>
      <w:r>
        <w:t>36. The momentum of photon is</w:t>
      </w:r>
    </w:p>
    <w:p w14:paraId="7E7C94C5" w14:textId="77777777" w:rsidR="00D831CD" w:rsidRDefault="00000000">
      <w:r>
        <w:t xml:space="preserve"> - "</w:t>
      </w:r>
      <w:r>
        <w:br/>
        <w:t>h</w:t>
      </w:r>
      <w:r>
        <w:br/>
        <w:t>c</w:t>
      </w:r>
      <w:r>
        <w:br/>
        <w:t>"</w:t>
      </w:r>
    </w:p>
    <w:p w14:paraId="0C643DC9" w14:textId="77777777" w:rsidR="00D831CD" w:rsidRDefault="00000000">
      <w:r>
        <w:t xml:space="preserve"> - "</w:t>
      </w:r>
      <w:r>
        <w:br/>
        <w:t>h</w:t>
      </w:r>
      <w:r>
        <w:br/>
        <w:t>λ</w:t>
      </w:r>
      <w:r>
        <w:br/>
        <w:t>"</w:t>
      </w:r>
    </w:p>
    <w:p w14:paraId="7CA2F100" w14:textId="77777777" w:rsidR="00D831CD" w:rsidRDefault="00000000">
      <w:r>
        <w:t xml:space="preserve"> - "</w:t>
      </w:r>
      <w:r>
        <w:br/>
        <w:t>h</w:t>
      </w:r>
      <w:r>
        <w:br/>
        <w:t>c</w:t>
      </w:r>
      <w:r>
        <w:br/>
        <w:t>λ</w:t>
      </w:r>
      <w:r>
        <w:br/>
        <w:t>"</w:t>
      </w:r>
    </w:p>
    <w:p w14:paraId="12049AEB" w14:textId="77777777" w:rsidR="00D831CD" w:rsidRDefault="00000000">
      <w:r>
        <w:lastRenderedPageBreak/>
        <w:t xml:space="preserve"> - Both B and C</w:t>
      </w:r>
    </w:p>
    <w:p w14:paraId="55B7DE0B" w14:textId="77777777" w:rsidR="00D831CD" w:rsidRDefault="00000000">
      <w:r>
        <w:br/>
        <w:t>Correct Answer: "</w:t>
      </w:r>
      <w:r>
        <w:br/>
        <w:t>h</w:t>
      </w:r>
      <w:r>
        <w:br/>
        <w:t>λ</w:t>
      </w:r>
      <w:r>
        <w:br/>
        <w:t>"</w:t>
      </w:r>
      <w:r>
        <w:br/>
      </w:r>
    </w:p>
    <w:p w14:paraId="09CE4070" w14:textId="77777777" w:rsidR="00D831CD" w:rsidRDefault="00000000" w:rsidP="00540217">
      <w:pPr>
        <w:pStyle w:val="ListNumber"/>
        <w:numPr>
          <w:ilvl w:val="0"/>
          <w:numId w:val="0"/>
        </w:numPr>
      </w:pPr>
      <w:r>
        <w:t>37. Rest mass of photon of frequency f is</w:t>
      </w:r>
    </w:p>
    <w:p w14:paraId="488AC681" w14:textId="77777777" w:rsidR="00D831CD" w:rsidRDefault="00000000">
      <w:r>
        <w:t xml:space="preserve"> - Zero</w:t>
      </w:r>
    </w:p>
    <w:p w14:paraId="0EEE1716" w14:textId="77777777" w:rsidR="00D831CD" w:rsidRDefault="00000000">
      <w:r>
        <w:t xml:space="preserve"> - hf</w:t>
      </w:r>
    </w:p>
    <w:p w14:paraId="5EF860C3" w14:textId="77777777" w:rsidR="00D831CD" w:rsidRDefault="00000000">
      <w:r>
        <w:t xml:space="preserve"> - "</w:t>
      </w:r>
      <w:r>
        <w:br/>
        <w:t>h</w:t>
      </w:r>
      <w:r>
        <w:br/>
        <w:t>c</w:t>
      </w:r>
      <w:r>
        <w:br/>
        <w:t>f</w:t>
      </w:r>
      <w:r>
        <w:br/>
        <w:t>"</w:t>
      </w:r>
    </w:p>
    <w:p w14:paraId="79A4F466" w14:textId="77777777" w:rsidR="00D831CD" w:rsidRDefault="00000000">
      <w:r>
        <w:t xml:space="preserve"> - "</w:t>
      </w:r>
      <w:r>
        <w:br/>
        <w:t>h</w:t>
      </w:r>
      <w:r>
        <w:br/>
        <w:t>c</w:t>
      </w:r>
      <w:r>
        <w:br/>
        <w:t>c</w:t>
      </w:r>
      <w:r>
        <w:br/>
        <w:t>"</w:t>
      </w:r>
    </w:p>
    <w:p w14:paraId="4840EBE8" w14:textId="77777777" w:rsidR="00D831CD" w:rsidRDefault="00000000">
      <w:r>
        <w:br/>
        <w:t>Correct Answer: Zero</w:t>
      </w:r>
      <w:r>
        <w:br/>
      </w:r>
    </w:p>
    <w:p w14:paraId="7DA7110C" w14:textId="77777777" w:rsidR="00D831CD" w:rsidRDefault="00000000" w:rsidP="00540217">
      <w:pPr>
        <w:pStyle w:val="ListNumber"/>
        <w:numPr>
          <w:ilvl w:val="0"/>
          <w:numId w:val="0"/>
        </w:numPr>
      </w:pPr>
      <w:r>
        <w:t>38. Frequency of photon having energy 66 eV is</w:t>
      </w:r>
    </w:p>
    <w:p w14:paraId="0D45FD89" w14:textId="77777777" w:rsidR="00D831CD" w:rsidRDefault="00000000">
      <w:r>
        <w:t xml:space="preserve"> - 8×10−15Hz</w:t>
      </w:r>
    </w:p>
    <w:p w14:paraId="511C3421" w14:textId="77777777" w:rsidR="00D831CD" w:rsidRDefault="00000000">
      <w:r>
        <w:t xml:space="preserve"> - 12×10−15Hz</w:t>
      </w:r>
    </w:p>
    <w:p w14:paraId="4208BB24" w14:textId="77777777" w:rsidR="00D831CD" w:rsidRDefault="00000000">
      <w:r>
        <w:t xml:space="preserve"> - 16×1015Hz</w:t>
      </w:r>
    </w:p>
    <w:p w14:paraId="64003628" w14:textId="77777777" w:rsidR="00D831CD" w:rsidRDefault="00000000">
      <w:r>
        <w:t xml:space="preserve"> - None of these</w:t>
      </w:r>
    </w:p>
    <w:p w14:paraId="772A93D0" w14:textId="77777777" w:rsidR="00D831CD" w:rsidRDefault="00000000">
      <w:r>
        <w:br/>
        <w:t>Correct Answer: 16×1015Hz</w:t>
      </w:r>
      <w:r>
        <w:br/>
      </w:r>
    </w:p>
    <w:p w14:paraId="3775995C" w14:textId="77777777" w:rsidR="00D831CD" w:rsidRDefault="00000000" w:rsidP="00540217">
      <w:pPr>
        <w:pStyle w:val="ListNumber"/>
        <w:numPr>
          <w:ilvl w:val="0"/>
          <w:numId w:val="0"/>
        </w:numPr>
      </w:pPr>
      <w:r>
        <w:t>39. The frequency of a photon, having energy 100 eV is (h=6.610−34J–sec)</w:t>
      </w:r>
    </w:p>
    <w:p w14:paraId="35892F92" w14:textId="77777777" w:rsidR="00D831CD" w:rsidRDefault="00000000">
      <w:r>
        <w:t xml:space="preserve"> - 2.42×1026Hz</w:t>
      </w:r>
    </w:p>
    <w:p w14:paraId="6AF2C303" w14:textId="77777777" w:rsidR="00D831CD" w:rsidRDefault="00000000">
      <w:r>
        <w:lastRenderedPageBreak/>
        <w:t xml:space="preserve"> - 2.42×1016Hz</w:t>
      </w:r>
    </w:p>
    <w:p w14:paraId="7E303529" w14:textId="77777777" w:rsidR="00D831CD" w:rsidRDefault="00000000">
      <w:r>
        <w:t xml:space="preserve"> - 2.42×1012Hz</w:t>
      </w:r>
    </w:p>
    <w:p w14:paraId="1A745577" w14:textId="77777777" w:rsidR="00D831CD" w:rsidRDefault="00000000">
      <w:r>
        <w:t xml:space="preserve"> - 2.42×109Hz</w:t>
      </w:r>
    </w:p>
    <w:p w14:paraId="7BFF7B89" w14:textId="77777777" w:rsidR="00D831CD" w:rsidRDefault="00000000">
      <w:r>
        <w:br/>
        <w:t>Correct Answer: 2.42×1016Hz</w:t>
      </w:r>
      <w:r>
        <w:br/>
      </w:r>
    </w:p>
    <w:p w14:paraId="133337A6" w14:textId="77777777" w:rsidR="00D831CD" w:rsidRDefault="00000000" w:rsidP="00540217">
      <w:pPr>
        <w:pStyle w:val="ListNumber"/>
        <w:numPr>
          <w:ilvl w:val="0"/>
          <w:numId w:val="0"/>
        </w:numPr>
      </w:pPr>
      <w:r>
        <w:t>40. Which of the following figure represents the variation of particle momentum and the associated de-Broglie wavelength?</w:t>
      </w:r>
    </w:p>
    <w:p w14:paraId="2EEA9EF7" w14:textId="77777777" w:rsidR="00D831CD" w:rsidRDefault="00000000">
      <w:r>
        <w:t xml:space="preserve"> - &gt;</w:t>
      </w:r>
    </w:p>
    <w:p w14:paraId="79E14464" w14:textId="77777777" w:rsidR="00D831CD" w:rsidRDefault="00000000">
      <w:r>
        <w:t xml:space="preserve"> - &gt;</w:t>
      </w:r>
    </w:p>
    <w:p w14:paraId="5209A84A" w14:textId="77777777" w:rsidR="00D831CD" w:rsidRDefault="00000000">
      <w:r>
        <w:t xml:space="preserve"> - &gt;</w:t>
      </w:r>
    </w:p>
    <w:p w14:paraId="5789F161" w14:textId="77777777" w:rsidR="00D831CD" w:rsidRDefault="00000000">
      <w:r>
        <w:t xml:space="preserve"> - &gt;</w:t>
      </w:r>
    </w:p>
    <w:p w14:paraId="61FDEF8D" w14:textId="77777777" w:rsidR="00D831CD" w:rsidRDefault="00000000">
      <w:r>
        <w:br/>
        <w:t>Correct Answer: &gt;</w:t>
      </w:r>
      <w:r>
        <w:br/>
      </w:r>
    </w:p>
    <w:p w14:paraId="65DBE1D7" w14:textId="77777777" w:rsidR="00D831CD" w:rsidRDefault="00000000" w:rsidP="00540217">
      <w:pPr>
        <w:pStyle w:val="ListNumber"/>
        <w:numPr>
          <w:ilvl w:val="0"/>
          <w:numId w:val="0"/>
        </w:numPr>
      </w:pPr>
      <w:r>
        <w:t>41. The unit of De-Broglie wavelength is</w:t>
      </w:r>
    </w:p>
    <w:p w14:paraId="3F73EB58" w14:textId="77777777" w:rsidR="00D831CD" w:rsidRDefault="00000000">
      <w:r>
        <w:t xml:space="preserve"> - per meter</w:t>
      </w:r>
    </w:p>
    <w:p w14:paraId="5D185A92" w14:textId="77777777" w:rsidR="00D831CD" w:rsidRDefault="00000000">
      <w:r>
        <w:t xml:space="preserve"> - meter</w:t>
      </w:r>
    </w:p>
    <w:p w14:paraId="0A577772" w14:textId="77777777" w:rsidR="00D831CD" w:rsidRDefault="00000000">
      <w:r>
        <w:t xml:space="preserve"> - meter2</w:t>
      </w:r>
    </w:p>
    <w:p w14:paraId="588E132D" w14:textId="77777777" w:rsidR="00D831CD" w:rsidRDefault="00000000">
      <w:r>
        <w:t xml:space="preserve"> - per meter2</w:t>
      </w:r>
    </w:p>
    <w:p w14:paraId="5D82791E" w14:textId="77777777" w:rsidR="00D831CD" w:rsidRDefault="00000000">
      <w:r>
        <w:br/>
        <w:t>Correct Answer: meter</w:t>
      </w:r>
      <w:r>
        <w:br/>
      </w:r>
    </w:p>
    <w:p w14:paraId="716D5095" w14:textId="77777777" w:rsidR="00D831CD" w:rsidRDefault="00000000" w:rsidP="00540217">
      <w:pPr>
        <w:pStyle w:val="ListNumber"/>
        <w:numPr>
          <w:ilvl w:val="0"/>
          <w:numId w:val="0"/>
        </w:numPr>
      </w:pPr>
      <w:r>
        <w:t>42. The experimental value of Rydberg constant is</w:t>
      </w:r>
    </w:p>
    <w:p w14:paraId="09B9586C" w14:textId="77777777" w:rsidR="00D831CD" w:rsidRDefault="00000000">
      <w:r>
        <w:t xml:space="preserve"> - 1.097 ×10-8 m-1</w:t>
      </w:r>
    </w:p>
    <w:p w14:paraId="2681D71E" w14:textId="77777777" w:rsidR="00D831CD" w:rsidRDefault="00000000">
      <w:r>
        <w:t xml:space="preserve"> - 1.097 ×108 m-1</w:t>
      </w:r>
    </w:p>
    <w:p w14:paraId="5E264FFF" w14:textId="77777777" w:rsidR="00D831CD" w:rsidRDefault="00000000">
      <w:r>
        <w:t xml:space="preserve"> - 1.097 ×107 m-1</w:t>
      </w:r>
    </w:p>
    <w:p w14:paraId="7ED7C904" w14:textId="77777777" w:rsidR="00D831CD" w:rsidRDefault="00000000">
      <w:r>
        <w:t xml:space="preserve"> - 1.097 ×10-7 m-1</w:t>
      </w:r>
    </w:p>
    <w:p w14:paraId="3747A76C" w14:textId="77777777" w:rsidR="00D831CD" w:rsidRDefault="00000000">
      <w:r>
        <w:lastRenderedPageBreak/>
        <w:br/>
        <w:t>Correct Answer: 1.097 ×107 m-1</w:t>
      </w:r>
      <w:r>
        <w:br/>
      </w:r>
    </w:p>
    <w:p w14:paraId="52EEB592" w14:textId="77777777" w:rsidR="00D831CD" w:rsidRDefault="00000000" w:rsidP="00540217">
      <w:pPr>
        <w:pStyle w:val="ListNumber"/>
        <w:numPr>
          <w:ilvl w:val="0"/>
          <w:numId w:val="0"/>
        </w:numPr>
      </w:pPr>
      <w:r>
        <w:t>43. When yellow light is incident on a surface, no electrons are emitted while green light can emit. If red light is incident on the surface, then</w:t>
      </w:r>
    </w:p>
    <w:p w14:paraId="2AB88BFD" w14:textId="77777777" w:rsidR="00D831CD" w:rsidRDefault="00000000">
      <w:r>
        <w:t xml:space="preserve"> - No electrons are emitted</w:t>
      </w:r>
    </w:p>
    <w:p w14:paraId="04DF3C9C" w14:textId="77777777" w:rsidR="00D831CD" w:rsidRDefault="00000000">
      <w:r>
        <w:t xml:space="preserve"> - Photons are emitted</w:t>
      </w:r>
    </w:p>
    <w:p w14:paraId="0324DC08" w14:textId="77777777" w:rsidR="00D831CD" w:rsidRDefault="00000000">
      <w:r>
        <w:t xml:space="preserve"> - Electrons of higher energy are emitted</w:t>
      </w:r>
    </w:p>
    <w:p w14:paraId="3819CA97" w14:textId="77777777" w:rsidR="00D831CD" w:rsidRDefault="00000000">
      <w:r>
        <w:t xml:space="preserve"> - Electrons of lower energy are emitted</w:t>
      </w:r>
    </w:p>
    <w:p w14:paraId="507DD8BA" w14:textId="77777777" w:rsidR="00D831CD" w:rsidRDefault="00000000">
      <w:r>
        <w:br/>
        <w:t>Correct Answer: No electrons are emitted</w:t>
      </w:r>
      <w:r>
        <w:br/>
      </w:r>
    </w:p>
    <w:p w14:paraId="06F02832" w14:textId="77777777" w:rsidR="00D831CD" w:rsidRDefault="00000000" w:rsidP="00540217">
      <w:pPr>
        <w:pStyle w:val="ListNumber"/>
        <w:numPr>
          <w:ilvl w:val="0"/>
          <w:numId w:val="0"/>
        </w:numPr>
      </w:pPr>
      <w:r>
        <w:t>44. A photo cell shows current I when a bulb is placed at a distance 50 cm from it. What is the current if bulb is placed at a distance 1m from photo cell?</w:t>
      </w:r>
    </w:p>
    <w:p w14:paraId="4642CAB9" w14:textId="77777777" w:rsidR="00D831CD" w:rsidRDefault="00000000">
      <w:r>
        <w:t xml:space="preserve"> - "</w:t>
      </w:r>
      <w:r>
        <w:br/>
        <w:t>I</w:t>
      </w:r>
      <w:r>
        <w:br/>
        <w:t>2</w:t>
      </w:r>
      <w:r>
        <w:br/>
        <w:t>"</w:t>
      </w:r>
    </w:p>
    <w:p w14:paraId="0B67FCC4" w14:textId="77777777" w:rsidR="00D831CD" w:rsidRDefault="00000000">
      <w:r>
        <w:t xml:space="preserve"> - "</w:t>
      </w:r>
      <w:r>
        <w:br/>
        <w:t>I</w:t>
      </w:r>
      <w:r>
        <w:br/>
        <w:t>4</w:t>
      </w:r>
      <w:r>
        <w:br/>
        <w:t>"</w:t>
      </w:r>
    </w:p>
    <w:p w14:paraId="2F58B1B6" w14:textId="77777777" w:rsidR="00D831CD" w:rsidRDefault="00000000">
      <w:r>
        <w:t xml:space="preserve"> - 4I</w:t>
      </w:r>
    </w:p>
    <w:p w14:paraId="78A66A08" w14:textId="77777777" w:rsidR="00D831CD" w:rsidRDefault="00000000">
      <w:r>
        <w:t xml:space="preserve"> - 2I</w:t>
      </w:r>
    </w:p>
    <w:p w14:paraId="233EA9B9" w14:textId="77777777" w:rsidR="00D831CD" w:rsidRDefault="00000000">
      <w:r>
        <w:br/>
        <w:t>Correct Answer: "</w:t>
      </w:r>
      <w:r>
        <w:br/>
        <w:t>I</w:t>
      </w:r>
      <w:r>
        <w:br/>
        <w:t>4</w:t>
      </w:r>
      <w:r>
        <w:br/>
        <w:t>"</w:t>
      </w:r>
      <w:r>
        <w:br/>
      </w:r>
    </w:p>
    <w:p w14:paraId="3601D894" w14:textId="77777777" w:rsidR="00D831CD" w:rsidRDefault="00000000" w:rsidP="00540217">
      <w:pPr>
        <w:pStyle w:val="ListNumber"/>
        <w:numPr>
          <w:ilvl w:val="0"/>
          <w:numId w:val="0"/>
        </w:numPr>
      </w:pPr>
      <w:r>
        <w:t>45. Indivisible tiny bundles of energy in electromagnetic radiation is named as</w:t>
      </w:r>
    </w:p>
    <w:p w14:paraId="7FDE6C58" w14:textId="77777777" w:rsidR="00D831CD" w:rsidRDefault="00000000">
      <w:r>
        <w:t xml:space="preserve"> - "</w:t>
      </w:r>
      <w:r>
        <w:br/>
        <w:t>γ</w:t>
      </w:r>
      <w:r>
        <w:br/>
        <w:t>" -ray</w:t>
      </w:r>
    </w:p>
    <w:p w14:paraId="12EF7038" w14:textId="77777777" w:rsidR="00D831CD" w:rsidRDefault="00000000">
      <w:r>
        <w:lastRenderedPageBreak/>
        <w:t xml:space="preserve"> - Spectrum</w:t>
      </w:r>
    </w:p>
    <w:p w14:paraId="06B0DEC0" w14:textId="77777777" w:rsidR="00D831CD" w:rsidRDefault="00000000">
      <w:r>
        <w:t xml:space="preserve"> - Photon</w:t>
      </w:r>
    </w:p>
    <w:p w14:paraId="4A5E2D63" w14:textId="77777777" w:rsidR="00D831CD" w:rsidRDefault="00000000">
      <w:r>
        <w:t xml:space="preserve"> - "</w:t>
      </w:r>
      <w:r>
        <w:br/>
        <w:t>β</w:t>
      </w:r>
      <w:r>
        <w:br/>
        <w:t>" -rays</w:t>
      </w:r>
    </w:p>
    <w:p w14:paraId="1A000D4D" w14:textId="77777777" w:rsidR="00D831CD" w:rsidRDefault="00000000">
      <w:r>
        <w:br/>
        <w:t>Correct Answer: Photon</w:t>
      </w:r>
      <w:r>
        <w:br/>
      </w:r>
    </w:p>
    <w:p w14:paraId="0F0B10C0" w14:textId="77777777" w:rsidR="00D831CD" w:rsidRDefault="00000000" w:rsidP="00540217">
      <w:pPr>
        <w:pStyle w:val="ListNumber"/>
        <w:numPr>
          <w:ilvl w:val="0"/>
          <w:numId w:val="0"/>
        </w:numPr>
      </w:pPr>
      <w:r>
        <w:t>46. The curves (A), (B), (C) and (D) show the variation between the applied potential difference (V) and the photoelectric current (I), at two different intensities of light (I1 &gt; I2). In which figure is the correct variation shown</w:t>
      </w:r>
    </w:p>
    <w:p w14:paraId="368E5E0F" w14:textId="77777777" w:rsidR="00D831CD" w:rsidRDefault="00000000">
      <w:r>
        <w:t xml:space="preserve"> - &gt;</w:t>
      </w:r>
    </w:p>
    <w:p w14:paraId="0EBB23CB" w14:textId="77777777" w:rsidR="00D831CD" w:rsidRDefault="00000000">
      <w:r>
        <w:t xml:space="preserve"> - &gt;</w:t>
      </w:r>
    </w:p>
    <w:p w14:paraId="3C58DB05" w14:textId="77777777" w:rsidR="00D831CD" w:rsidRDefault="00000000">
      <w:r>
        <w:t xml:space="preserve"> - &gt;</w:t>
      </w:r>
    </w:p>
    <w:p w14:paraId="37D7121A" w14:textId="77777777" w:rsidR="00D831CD" w:rsidRDefault="00000000">
      <w:r>
        <w:t xml:space="preserve"> - &gt;</w:t>
      </w:r>
    </w:p>
    <w:p w14:paraId="50DE4DA1" w14:textId="77777777" w:rsidR="00D831CD" w:rsidRDefault="00000000">
      <w:r>
        <w:br/>
        <w:t>Correct Answer: &gt;</w:t>
      </w:r>
      <w:r>
        <w:br/>
      </w:r>
    </w:p>
    <w:p w14:paraId="7B54FFB0" w14:textId="77777777" w:rsidR="00D831CD" w:rsidRDefault="00000000" w:rsidP="00540217">
      <w:pPr>
        <w:pStyle w:val="ListNumber"/>
        <w:numPr>
          <w:ilvl w:val="0"/>
          <w:numId w:val="0"/>
        </w:numPr>
      </w:pPr>
      <w:r>
        <w:t>47. Stopping potential for photoelectrons</w:t>
      </w:r>
    </w:p>
    <w:p w14:paraId="06E1F9DA" w14:textId="77777777" w:rsidR="00D831CD" w:rsidRDefault="00000000">
      <w:r>
        <w:t xml:space="preserve"> - Does not depend on the frequency of the incident light</w:t>
      </w:r>
    </w:p>
    <w:p w14:paraId="263ADDDD" w14:textId="77777777" w:rsidR="00D831CD" w:rsidRDefault="00000000">
      <w:r>
        <w:t xml:space="preserve"> - Does not depend upon the nature of the cathode material</w:t>
      </w:r>
    </w:p>
    <w:p w14:paraId="3B5E2D92" w14:textId="77777777" w:rsidR="00D831CD" w:rsidRDefault="00000000">
      <w:r>
        <w:t xml:space="preserve"> - Depends on both the frequency of the incident light and nature of the cathode material</w:t>
      </w:r>
    </w:p>
    <w:p w14:paraId="2706FC0E" w14:textId="77777777" w:rsidR="00D831CD" w:rsidRDefault="00000000">
      <w:r>
        <w:t xml:space="preserve"> - Depends upon the intensity of the incident light</w:t>
      </w:r>
    </w:p>
    <w:p w14:paraId="52005989" w14:textId="77777777" w:rsidR="00D831CD" w:rsidRDefault="00000000">
      <w:r>
        <w:br/>
        <w:t>Correct Answer: Depends on both the frequency of the incident light and nature of the cathode material</w:t>
      </w:r>
      <w:r>
        <w:br/>
      </w:r>
    </w:p>
    <w:p w14:paraId="7277BC4D" w14:textId="77777777" w:rsidR="00D831CD" w:rsidRDefault="00000000" w:rsidP="00540217">
      <w:pPr>
        <w:pStyle w:val="ListNumber"/>
        <w:numPr>
          <w:ilvl w:val="0"/>
          <w:numId w:val="0"/>
        </w:numPr>
      </w:pPr>
      <w:r>
        <w:t>48. Which of the following electromagnetic radiations has photons with the greatest energy?</w:t>
      </w:r>
    </w:p>
    <w:p w14:paraId="767FC683" w14:textId="77777777" w:rsidR="00D831CD" w:rsidRDefault="00000000">
      <w:r>
        <w:t xml:space="preserve"> - blue light</w:t>
      </w:r>
    </w:p>
    <w:p w14:paraId="1EEF8933" w14:textId="77777777" w:rsidR="00D831CD" w:rsidRDefault="00000000">
      <w:r>
        <w:t xml:space="preserve"> - yellow light</w:t>
      </w:r>
    </w:p>
    <w:p w14:paraId="666F3BDF" w14:textId="77777777" w:rsidR="00D831CD" w:rsidRDefault="00000000">
      <w:r>
        <w:lastRenderedPageBreak/>
        <w:t xml:space="preserve"> - x rays</w:t>
      </w:r>
    </w:p>
    <w:p w14:paraId="5458CBC0" w14:textId="77777777" w:rsidR="00D831CD" w:rsidRDefault="00000000">
      <w:r>
        <w:t xml:space="preserve"> - radio waves</w:t>
      </w:r>
    </w:p>
    <w:p w14:paraId="6D8D7A9C" w14:textId="77777777" w:rsidR="00D831CD" w:rsidRDefault="00000000">
      <w:r>
        <w:br/>
        <w:t>Correct Answer: radio waves</w:t>
      </w:r>
      <w:r>
        <w:br/>
      </w:r>
    </w:p>
    <w:p w14:paraId="67A5A828" w14:textId="77777777" w:rsidR="00D831CD" w:rsidRDefault="00000000" w:rsidP="00540217">
      <w:pPr>
        <w:pStyle w:val="ListNumber"/>
        <w:numPr>
          <w:ilvl w:val="0"/>
          <w:numId w:val="0"/>
        </w:numPr>
      </w:pPr>
      <w:r>
        <w:t>49. If the energy of the photon is increased by a factor of 4, then its momentum</w:t>
      </w:r>
    </w:p>
    <w:p w14:paraId="5930FF8A" w14:textId="77777777" w:rsidR="00D831CD" w:rsidRDefault="00000000">
      <w:r>
        <w:t xml:space="preserve"> - Does not change</w:t>
      </w:r>
    </w:p>
    <w:p w14:paraId="47C83862" w14:textId="77777777" w:rsidR="00D831CD" w:rsidRDefault="00000000">
      <w:r>
        <w:t xml:space="preserve"> - Decreases by a factor of 4</w:t>
      </w:r>
    </w:p>
    <w:p w14:paraId="6727ECFA" w14:textId="77777777" w:rsidR="00D831CD" w:rsidRDefault="00000000">
      <w:r>
        <w:t xml:space="preserve"> - Increases by a factor of 4</w:t>
      </w:r>
    </w:p>
    <w:p w14:paraId="01BB29D0" w14:textId="77777777" w:rsidR="00D831CD" w:rsidRDefault="00000000">
      <w:r>
        <w:t xml:space="preserve"> - Decreases by a factor of 2</w:t>
      </w:r>
    </w:p>
    <w:p w14:paraId="043FAEC3" w14:textId="77777777" w:rsidR="00D831CD" w:rsidRDefault="00000000">
      <w:r>
        <w:br/>
        <w:t>Correct Answer: Increases by a factor of 4</w:t>
      </w:r>
      <w:r>
        <w:br/>
      </w:r>
    </w:p>
    <w:p w14:paraId="1A202A0A" w14:textId="77777777" w:rsidR="00D831CD" w:rsidRDefault="00000000" w:rsidP="00540217">
      <w:pPr>
        <w:pStyle w:val="ListNumber"/>
        <w:numPr>
          <w:ilvl w:val="0"/>
          <w:numId w:val="0"/>
        </w:numPr>
      </w:pPr>
      <w:r>
        <w:t>50. A photosensitive plate is illuminated by green light and photoelectrons are emitted with maximum kinetic energy “</w:t>
      </w:r>
      <w:r>
        <w:br/>
        <w:t>4</w:t>
      </w:r>
      <w:r>
        <w:br/>
        <w:t>e</w:t>
      </w:r>
      <w:r>
        <w:br/>
        <w:t>V</w:t>
      </w:r>
      <w:r>
        <w:br/>
        <w:t>” . If the intensity of the incident radiation is reduced to one-fourth of the original value, then the maximum K.E. of the photoelectrons will be</w:t>
      </w:r>
    </w:p>
    <w:p w14:paraId="5EF978C5" w14:textId="77777777" w:rsidR="00D831CD" w:rsidRDefault="00000000">
      <w:r>
        <w:t xml:space="preserve"> - 0.1 eV</w:t>
      </w:r>
    </w:p>
    <w:p w14:paraId="239B0289" w14:textId="77777777" w:rsidR="00D831CD" w:rsidRDefault="00000000">
      <w:r>
        <w:t xml:space="preserve"> - 1 eV</w:t>
      </w:r>
    </w:p>
    <w:p w14:paraId="0CBCFF37" w14:textId="77777777" w:rsidR="00D831CD" w:rsidRDefault="00000000">
      <w:r>
        <w:t xml:space="preserve"> - 4 eV</w:t>
      </w:r>
    </w:p>
    <w:p w14:paraId="4997925C" w14:textId="77777777" w:rsidR="00D831CD" w:rsidRDefault="00000000">
      <w:r>
        <w:t xml:space="preserve"> - 16 eV</w:t>
      </w:r>
    </w:p>
    <w:p w14:paraId="56D6A1CC" w14:textId="77777777" w:rsidR="00D831CD" w:rsidRDefault="00000000">
      <w:r>
        <w:br/>
        <w:t>Correct Answer: 4 eV</w:t>
      </w:r>
      <w:r>
        <w:br/>
      </w:r>
    </w:p>
    <w:p w14:paraId="0309E8CD" w14:textId="77777777" w:rsidR="00D831CD" w:rsidRDefault="00000000" w:rsidP="00540217">
      <w:pPr>
        <w:pStyle w:val="ListNumber"/>
        <w:numPr>
          <w:ilvl w:val="0"/>
          <w:numId w:val="0"/>
        </w:numPr>
      </w:pPr>
      <w:r>
        <w:t>51. Which photon have the maximum momentum</w:t>
      </w:r>
    </w:p>
    <w:p w14:paraId="2E34C436" w14:textId="77777777" w:rsidR="00D831CD" w:rsidRDefault="00000000">
      <w:r>
        <w:t xml:space="preserve"> - green</w:t>
      </w:r>
    </w:p>
    <w:p w14:paraId="395806E3" w14:textId="77777777" w:rsidR="00D831CD" w:rsidRDefault="00000000">
      <w:r>
        <w:t xml:space="preserve"> - blue</w:t>
      </w:r>
    </w:p>
    <w:p w14:paraId="010D16F3" w14:textId="77777777" w:rsidR="00D831CD" w:rsidRDefault="00000000">
      <w:r>
        <w:t xml:space="preserve"> - red</w:t>
      </w:r>
    </w:p>
    <w:p w14:paraId="6E360BA4" w14:textId="77777777" w:rsidR="00D831CD" w:rsidRDefault="00000000">
      <w:r>
        <w:lastRenderedPageBreak/>
        <w:t xml:space="preserve"> - have same momentum</w:t>
      </w:r>
    </w:p>
    <w:p w14:paraId="2A698898" w14:textId="77777777" w:rsidR="00D831CD" w:rsidRDefault="00000000">
      <w:r>
        <w:br/>
        <w:t>Correct Answer: blue</w:t>
      </w:r>
      <w:r>
        <w:br/>
      </w:r>
    </w:p>
    <w:p w14:paraId="2DA9F188" w14:textId="77777777" w:rsidR="00D831CD" w:rsidRDefault="00000000" w:rsidP="00540217">
      <w:pPr>
        <w:pStyle w:val="ListNumber"/>
        <w:numPr>
          <w:ilvl w:val="0"/>
          <w:numId w:val="0"/>
        </w:numPr>
      </w:pPr>
      <w:r>
        <w:t>52. Which gas is filled in photocell?</w:t>
      </w:r>
    </w:p>
    <w:p w14:paraId="6BA3BEBA" w14:textId="77777777" w:rsidR="00D831CD" w:rsidRDefault="00000000">
      <w:r>
        <w:t xml:space="preserve"> - Neon</w:t>
      </w:r>
    </w:p>
    <w:p w14:paraId="03D8DAFD" w14:textId="77777777" w:rsidR="00D831CD" w:rsidRDefault="00000000">
      <w:r>
        <w:t xml:space="preserve"> - Helium</w:t>
      </w:r>
    </w:p>
    <w:p w14:paraId="3155C14D" w14:textId="77777777" w:rsidR="00D831CD" w:rsidRDefault="00000000">
      <w:r>
        <w:t xml:space="preserve"> - Hydrogen</w:t>
      </w:r>
    </w:p>
    <w:p w14:paraId="41E572F3" w14:textId="77777777" w:rsidR="00D831CD" w:rsidRDefault="00000000">
      <w:r>
        <w:t xml:space="preserve"> - No gas</w:t>
      </w:r>
    </w:p>
    <w:p w14:paraId="1A77B52A" w14:textId="77777777" w:rsidR="00D831CD" w:rsidRDefault="00000000">
      <w:r>
        <w:br/>
        <w:t>Correct Answer: No gas</w:t>
      </w:r>
      <w:r>
        <w:br/>
      </w:r>
    </w:p>
    <w:p w14:paraId="7D6DBA69" w14:textId="77777777" w:rsidR="00D831CD" w:rsidRDefault="00000000" w:rsidP="00540217">
      <w:pPr>
        <w:pStyle w:val="ListNumber"/>
        <w:numPr>
          <w:ilvl w:val="0"/>
          <w:numId w:val="0"/>
        </w:numPr>
      </w:pPr>
      <w:r>
        <w:t>53. An electron is accelerated through potential difference ‘V’ volt. If ‘m’ is mass and ‘e’ is charge on electron then de-Broglie wavelength of electron is</w:t>
      </w:r>
    </w:p>
    <w:p w14:paraId="75954A26" w14:textId="77777777" w:rsidR="00D831CD" w:rsidRDefault="00000000">
      <w:r>
        <w:t xml:space="preserve"> - "</w:t>
      </w:r>
      <w:r>
        <w:br/>
        <w:t>λ</w:t>
      </w:r>
      <w:r>
        <w:br/>
        <w:t>=</w:t>
      </w:r>
      <w:r>
        <w:br/>
        <w:t>h</w:t>
      </w:r>
      <w:r>
        <w:br/>
        <w:t>m</w:t>
      </w:r>
      <w:r>
        <w:br/>
        <w:t>V</w:t>
      </w:r>
      <w:r>
        <w:br/>
        <w:t>e</w:t>
      </w:r>
      <w:r>
        <w:br/>
        <w:t>"</w:t>
      </w:r>
    </w:p>
    <w:p w14:paraId="7B4A8551" w14:textId="77777777" w:rsidR="00D831CD" w:rsidRDefault="00000000">
      <w:r>
        <w:t xml:space="preserve"> - "</w:t>
      </w:r>
      <w:r>
        <w:br/>
        <w:t>λ</w:t>
      </w:r>
      <w:r>
        <w:br/>
        <w:t>=</w:t>
      </w:r>
      <w:r>
        <w:br/>
        <w:t>h</w:t>
      </w:r>
      <w:r>
        <w:br/>
        <w:t>2</w:t>
      </w:r>
      <w:r>
        <w:br/>
        <w:t>m</w:t>
      </w:r>
      <w:r>
        <w:br/>
        <w:t>V</w:t>
      </w:r>
      <w:r>
        <w:br/>
        <w:t>e</w:t>
      </w:r>
      <w:r>
        <w:br/>
        <w:t>"</w:t>
      </w:r>
    </w:p>
    <w:p w14:paraId="74E97BD1" w14:textId="77777777" w:rsidR="00D831CD" w:rsidRDefault="00000000">
      <w:r>
        <w:t xml:space="preserve"> - "</w:t>
      </w:r>
      <w:r>
        <w:br/>
        <w:t>λ</w:t>
      </w:r>
      <w:r>
        <w:br/>
        <w:t>=</w:t>
      </w:r>
      <w:r>
        <w:br/>
        <w:t>h</w:t>
      </w:r>
      <w:r>
        <w:br/>
        <w:t>m</w:t>
      </w:r>
      <w:r>
        <w:br/>
      </w:r>
      <w:r>
        <w:lastRenderedPageBreak/>
        <w:t>V</w:t>
      </w:r>
      <w:r>
        <w:br/>
        <w:t>e</w:t>
      </w:r>
      <w:r>
        <w:br/>
        <w:t>"</w:t>
      </w:r>
    </w:p>
    <w:p w14:paraId="3C4009D2" w14:textId="77777777" w:rsidR="00D831CD" w:rsidRDefault="00000000">
      <w:r>
        <w:t xml:space="preserve"> - "</w:t>
      </w:r>
      <w:r>
        <w:br/>
        <w:t>λ</w:t>
      </w:r>
      <w:r>
        <w:br/>
        <w:t>=</w:t>
      </w:r>
      <w:r>
        <w:br/>
        <w:t>h</w:t>
      </w:r>
      <w:r>
        <w:br/>
        <w:t>2</w:t>
      </w:r>
      <w:r>
        <w:br/>
        <w:t>m</w:t>
      </w:r>
      <w:r>
        <w:br/>
        <w:t>V</w:t>
      </w:r>
      <w:r>
        <w:br/>
        <w:t>e</w:t>
      </w:r>
      <w:r>
        <w:br/>
        <w:t>"</w:t>
      </w:r>
    </w:p>
    <w:p w14:paraId="7FC591BB" w14:textId="77777777" w:rsidR="00D831CD" w:rsidRDefault="00000000">
      <w:r>
        <w:br/>
        <w:t>Correct Answer: "</w:t>
      </w:r>
      <w:r>
        <w:br/>
        <w:t>λ</w:t>
      </w:r>
      <w:r>
        <w:br/>
        <w:t>=</w:t>
      </w:r>
      <w:r>
        <w:br/>
        <w:t>h</w:t>
      </w:r>
      <w:r>
        <w:br/>
        <w:t>2</w:t>
      </w:r>
      <w:r>
        <w:br/>
        <w:t>m</w:t>
      </w:r>
      <w:r>
        <w:br/>
        <w:t>V</w:t>
      </w:r>
      <w:r>
        <w:br/>
        <w:t>e</w:t>
      </w:r>
      <w:r>
        <w:br/>
        <w:t>"</w:t>
      </w:r>
      <w:r>
        <w:br/>
      </w:r>
    </w:p>
    <w:p w14:paraId="5974A7F8" w14:textId="77777777" w:rsidR="00D831CD" w:rsidRDefault="00000000" w:rsidP="00540217">
      <w:pPr>
        <w:pStyle w:val="ListNumber"/>
        <w:numPr>
          <w:ilvl w:val="0"/>
          <w:numId w:val="0"/>
        </w:numPr>
      </w:pPr>
      <w:r>
        <w:t>54. The incident photon involved in the photoelectric effect experiment.</w:t>
      </w:r>
    </w:p>
    <w:p w14:paraId="6B5CCACE" w14:textId="77777777" w:rsidR="00D831CD" w:rsidRDefault="00000000">
      <w:r>
        <w:t xml:space="preserve"> - Completely disappears</w:t>
      </w:r>
    </w:p>
    <w:p w14:paraId="61DD2863" w14:textId="77777777" w:rsidR="00D831CD" w:rsidRDefault="00000000">
      <w:r>
        <w:t xml:space="preserve"> - Comes out with an increased frequency</w:t>
      </w:r>
    </w:p>
    <w:p w14:paraId="7C633900" w14:textId="77777777" w:rsidR="00D831CD" w:rsidRDefault="00000000">
      <w:r>
        <w:t xml:space="preserve"> - Comes out with a decreased frequency</w:t>
      </w:r>
    </w:p>
    <w:p w14:paraId="058EA971" w14:textId="77777777" w:rsidR="00D831CD" w:rsidRDefault="00000000">
      <w:r>
        <w:t xml:space="preserve"> - Comes out without change in frequency</w:t>
      </w:r>
    </w:p>
    <w:p w14:paraId="4D071204" w14:textId="77777777" w:rsidR="00D831CD" w:rsidRDefault="00000000">
      <w:r>
        <w:br/>
        <w:t>Correct Answer: Completely disappears</w:t>
      </w:r>
      <w:r>
        <w:br/>
      </w:r>
    </w:p>
    <w:p w14:paraId="234B059C" w14:textId="77777777" w:rsidR="00D831CD" w:rsidRDefault="00000000" w:rsidP="00540217">
      <w:pPr>
        <w:pStyle w:val="ListNumber"/>
        <w:numPr>
          <w:ilvl w:val="0"/>
          <w:numId w:val="0"/>
        </w:numPr>
      </w:pPr>
      <w:r>
        <w:t>55. The correct curve between the stopping potential (V) and intensity of incident light (I) is</w:t>
      </w:r>
    </w:p>
    <w:p w14:paraId="10230991" w14:textId="77777777" w:rsidR="00D831CD" w:rsidRDefault="00000000">
      <w:r>
        <w:t xml:space="preserve"> - &gt;</w:t>
      </w:r>
    </w:p>
    <w:p w14:paraId="2B32B5A0" w14:textId="77777777" w:rsidR="00D831CD" w:rsidRDefault="00000000">
      <w:r>
        <w:t xml:space="preserve"> - &gt;</w:t>
      </w:r>
    </w:p>
    <w:p w14:paraId="536E8C92" w14:textId="77777777" w:rsidR="00D831CD" w:rsidRDefault="00000000">
      <w:r>
        <w:lastRenderedPageBreak/>
        <w:t xml:space="preserve"> - &gt;</w:t>
      </w:r>
    </w:p>
    <w:p w14:paraId="5313A7E3" w14:textId="77777777" w:rsidR="00D831CD" w:rsidRDefault="00000000">
      <w:r>
        <w:t xml:space="preserve"> - &gt;</w:t>
      </w:r>
    </w:p>
    <w:p w14:paraId="341C8A0E" w14:textId="77777777" w:rsidR="00D831CD" w:rsidRDefault="00000000">
      <w:r>
        <w:br/>
        <w:t>Correct Answer: &gt;</w:t>
      </w:r>
      <w:r>
        <w:br/>
      </w:r>
    </w:p>
    <w:p w14:paraId="45E905B7" w14:textId="77777777" w:rsidR="00D831CD" w:rsidRDefault="00000000" w:rsidP="00540217">
      <w:pPr>
        <w:pStyle w:val="ListNumber"/>
        <w:numPr>
          <w:ilvl w:val="0"/>
          <w:numId w:val="0"/>
        </w:numPr>
      </w:pPr>
      <w:r>
        <w:t>56. Which one is the correct expression of de Broglie equation for the wave length of atoms of mass m at temperature T? (k = Boltzmann constant)</w:t>
      </w:r>
    </w:p>
    <w:p w14:paraId="178D1407" w14:textId="77777777" w:rsidR="00D831CD" w:rsidRDefault="00000000">
      <w:r>
        <w:t xml:space="preserve"> - "</w:t>
      </w:r>
      <w:r>
        <w:br/>
        <w:t>λ</w:t>
      </w:r>
      <w:r>
        <w:br/>
        <w:t>=</w:t>
      </w:r>
      <w:r>
        <w:br/>
        <w:t>h</w:t>
      </w:r>
      <w:r>
        <w:br/>
        <w:t>3</w:t>
      </w:r>
      <w:r>
        <w:br/>
        <w:t>m</w:t>
      </w:r>
      <w:r>
        <w:br/>
        <w:t>k</w:t>
      </w:r>
      <w:r>
        <w:br/>
        <w:t>"</w:t>
      </w:r>
    </w:p>
    <w:p w14:paraId="1A45FC27" w14:textId="77777777" w:rsidR="00D831CD" w:rsidRDefault="00000000">
      <w:r>
        <w:t xml:space="preserve"> - "</w:t>
      </w:r>
      <w:r>
        <w:br/>
        <w:t>λ</w:t>
      </w:r>
      <w:r>
        <w:br/>
        <w:t>=</w:t>
      </w:r>
      <w:r>
        <w:br/>
        <w:t>h</w:t>
      </w:r>
      <w:r>
        <w:br/>
        <w:t>3</w:t>
      </w:r>
      <w:r>
        <w:br/>
        <w:t>k</w:t>
      </w:r>
      <w:r>
        <w:br/>
        <w:t>T</w:t>
      </w:r>
      <w:r>
        <w:br/>
        <w:t>m</w:t>
      </w:r>
      <w:r>
        <w:br/>
        <w:t>"</w:t>
      </w:r>
    </w:p>
    <w:p w14:paraId="09E73312" w14:textId="77777777" w:rsidR="00D831CD" w:rsidRDefault="00000000">
      <w:r>
        <w:t xml:space="preserve"> - "</w:t>
      </w:r>
      <w:r>
        <w:br/>
        <w:t>λ</w:t>
      </w:r>
      <w:r>
        <w:br/>
        <w:t>=</w:t>
      </w:r>
      <w:r>
        <w:br/>
        <w:t>h</w:t>
      </w:r>
      <w:r>
        <w:br/>
        <w:t>3</w:t>
      </w:r>
      <w:r>
        <w:br/>
        <w:t>k</w:t>
      </w:r>
      <w:r>
        <w:br/>
        <w:t>T</w:t>
      </w:r>
      <w:r>
        <w:br/>
        <w:t>m</w:t>
      </w:r>
      <w:r>
        <w:br/>
        <w:t>"</w:t>
      </w:r>
    </w:p>
    <w:p w14:paraId="059EF749" w14:textId="77777777" w:rsidR="00D831CD" w:rsidRDefault="00000000">
      <w:r>
        <w:t xml:space="preserve"> - "</w:t>
      </w:r>
      <w:r>
        <w:br/>
        <w:t>λ</w:t>
      </w:r>
      <w:r>
        <w:br/>
        <w:t>=</w:t>
      </w:r>
      <w:r>
        <w:br/>
        <w:t>h</w:t>
      </w:r>
      <w:r>
        <w:br/>
        <w:t>3</w:t>
      </w:r>
      <w:r>
        <w:br/>
        <w:t>k</w:t>
      </w:r>
      <w:r>
        <w:br/>
      </w:r>
      <w:r>
        <w:lastRenderedPageBreak/>
        <w:t>T</w:t>
      </w:r>
      <w:r>
        <w:br/>
        <w:t>"</w:t>
      </w:r>
    </w:p>
    <w:p w14:paraId="3E815268" w14:textId="77777777" w:rsidR="00D831CD" w:rsidRDefault="00000000">
      <w:r>
        <w:br/>
        <w:t>Correct Answer: "</w:t>
      </w:r>
      <w:r>
        <w:br/>
        <w:t>λ</w:t>
      </w:r>
      <w:r>
        <w:br/>
        <w:t>=</w:t>
      </w:r>
      <w:r>
        <w:br/>
        <w:t>h</w:t>
      </w:r>
      <w:r>
        <w:br/>
        <w:t>3</w:t>
      </w:r>
      <w:r>
        <w:br/>
        <w:t>k</w:t>
      </w:r>
      <w:r>
        <w:br/>
        <w:t>T</w:t>
      </w:r>
      <w:r>
        <w:br/>
        <w:t>m</w:t>
      </w:r>
      <w:r>
        <w:br/>
        <w:t>"</w:t>
      </w:r>
      <w:r>
        <w:br/>
      </w:r>
    </w:p>
    <w:p w14:paraId="0243440A" w14:textId="77777777" w:rsidR="00D831CD" w:rsidRDefault="00000000" w:rsidP="00540217">
      <w:pPr>
        <w:pStyle w:val="ListNumber"/>
        <w:numPr>
          <w:ilvl w:val="0"/>
          <w:numId w:val="0"/>
        </w:numPr>
      </w:pPr>
      <w:r>
        <w:t>57. Kinetic energy with which the electrons are emitted from the metal surface due to photoelectric effect is</w:t>
      </w:r>
    </w:p>
    <w:p w14:paraId="6995E874" w14:textId="77777777" w:rsidR="00D831CD" w:rsidRDefault="00000000">
      <w:r>
        <w:t xml:space="preserve"> - Independent of the intensity of illumination</w:t>
      </w:r>
    </w:p>
    <w:p w14:paraId="3703AC85" w14:textId="77777777" w:rsidR="00D831CD" w:rsidRDefault="00000000">
      <w:r>
        <w:t xml:space="preserve"> - Independent of the frequency of light</w:t>
      </w:r>
    </w:p>
    <w:p w14:paraId="22FE36E5" w14:textId="77777777" w:rsidR="00D831CD" w:rsidRDefault="00000000">
      <w:r>
        <w:t xml:space="preserve"> - Inversely proportional to the intensity of illumination</w:t>
      </w:r>
    </w:p>
    <w:p w14:paraId="0D8CBB19" w14:textId="77777777" w:rsidR="00D831CD" w:rsidRDefault="00000000">
      <w:r>
        <w:t xml:space="preserve"> - Directly proportional to the intensity of illumination</w:t>
      </w:r>
    </w:p>
    <w:p w14:paraId="6AF261A1" w14:textId="77777777" w:rsidR="00D831CD" w:rsidRDefault="00000000">
      <w:r>
        <w:br/>
        <w:t>Correct Answer: Independent of the intensity of illumination</w:t>
      </w:r>
      <w:r>
        <w:br/>
      </w:r>
    </w:p>
    <w:p w14:paraId="6F985C7D" w14:textId="77777777" w:rsidR="00D831CD" w:rsidRDefault="00000000" w:rsidP="00540217">
      <w:pPr>
        <w:pStyle w:val="ListNumber"/>
        <w:numPr>
          <w:ilvl w:val="0"/>
          <w:numId w:val="0"/>
        </w:numPr>
      </w:pPr>
      <w:r>
        <w:t>58. Energy of photon whose frequency is 1012MHz, will be</w:t>
      </w:r>
    </w:p>
    <w:p w14:paraId="4321231E" w14:textId="77777777" w:rsidR="00D831CD" w:rsidRDefault="00000000">
      <w:r>
        <w:t xml:space="preserve"> - 4.14×103keV</w:t>
      </w:r>
    </w:p>
    <w:p w14:paraId="694D0B8A" w14:textId="77777777" w:rsidR="00D831CD" w:rsidRDefault="00000000">
      <w:r>
        <w:t xml:space="preserve"> - 4.14×102eV</w:t>
      </w:r>
    </w:p>
    <w:p w14:paraId="4BC09E93" w14:textId="77777777" w:rsidR="00D831CD" w:rsidRDefault="00000000">
      <w:r>
        <w:t xml:space="preserve"> - 4.14×103MeV</w:t>
      </w:r>
    </w:p>
    <w:p w14:paraId="37904764" w14:textId="77777777" w:rsidR="00D831CD" w:rsidRDefault="00000000">
      <w:r>
        <w:t xml:space="preserve"> - 4.14×103eV</w:t>
      </w:r>
    </w:p>
    <w:p w14:paraId="350FA6F0" w14:textId="77777777" w:rsidR="00D831CD" w:rsidRDefault="00000000">
      <w:r>
        <w:br/>
        <w:t>Correct Answer: 4.14×103eV</w:t>
      </w:r>
      <w:r>
        <w:br/>
      </w:r>
    </w:p>
    <w:p w14:paraId="34841656" w14:textId="77777777" w:rsidR="00D831CD" w:rsidRDefault="00000000" w:rsidP="00540217">
      <w:pPr>
        <w:pStyle w:val="ListNumber"/>
        <w:numPr>
          <w:ilvl w:val="0"/>
          <w:numId w:val="0"/>
        </w:numPr>
      </w:pPr>
      <w:r>
        <w:t>59. Potassium cathode in photocell emit electrons for a light:</w:t>
      </w:r>
    </w:p>
    <w:p w14:paraId="4A59B037" w14:textId="77777777" w:rsidR="00D831CD" w:rsidRDefault="00000000">
      <w:r>
        <w:t xml:space="preserve"> - visible</w:t>
      </w:r>
    </w:p>
    <w:p w14:paraId="6DCA190D" w14:textId="77777777" w:rsidR="00D831CD" w:rsidRDefault="00000000">
      <w:r>
        <w:t xml:space="preserve"> - ultra violet</w:t>
      </w:r>
    </w:p>
    <w:p w14:paraId="7D2FF736" w14:textId="77777777" w:rsidR="00D831CD" w:rsidRDefault="00000000">
      <w:r>
        <w:lastRenderedPageBreak/>
        <w:t xml:space="preserve"> - infra-red</w:t>
      </w:r>
    </w:p>
    <w:p w14:paraId="342BDD9C" w14:textId="77777777" w:rsidR="00D831CD" w:rsidRDefault="00000000">
      <w:r>
        <w:t xml:space="preserve"> - x-rays</w:t>
      </w:r>
    </w:p>
    <w:p w14:paraId="11E1816B" w14:textId="77777777" w:rsidR="00D831CD" w:rsidRDefault="00000000">
      <w:r>
        <w:br/>
        <w:t>Correct Answer: visible</w:t>
      </w:r>
      <w:r>
        <w:br/>
      </w:r>
    </w:p>
    <w:p w14:paraId="132E8DE3" w14:textId="77777777" w:rsidR="00D831CD" w:rsidRDefault="00000000" w:rsidP="00540217">
      <w:pPr>
        <w:pStyle w:val="ListNumber"/>
        <w:numPr>
          <w:ilvl w:val="0"/>
          <w:numId w:val="0"/>
        </w:numPr>
      </w:pPr>
      <w:r>
        <w:t>60. When light falls on the metal surface, the energies of the emitted electrons vary with</w:t>
      </w:r>
    </w:p>
    <w:p w14:paraId="7C05F0CA" w14:textId="77777777" w:rsidR="00D831CD" w:rsidRDefault="00000000">
      <w:r>
        <w:t xml:space="preserve"> - speed of light</w:t>
      </w:r>
    </w:p>
    <w:p w14:paraId="0AF35F7C" w14:textId="77777777" w:rsidR="00D831CD" w:rsidRDefault="00000000">
      <w:r>
        <w:t xml:space="preserve"> - intensity of light</w:t>
      </w:r>
    </w:p>
    <w:p w14:paraId="35A2D351" w14:textId="77777777" w:rsidR="00D831CD" w:rsidRDefault="00000000">
      <w:r>
        <w:t xml:space="preserve"> - frequency of light</w:t>
      </w:r>
    </w:p>
    <w:p w14:paraId="429197E7" w14:textId="77777777" w:rsidR="00D831CD" w:rsidRDefault="00000000">
      <w:r>
        <w:t xml:space="preserve"> - remain unchanged</w:t>
      </w:r>
    </w:p>
    <w:p w14:paraId="667D4BB6" w14:textId="77777777" w:rsidR="00D831CD" w:rsidRDefault="00000000">
      <w:r>
        <w:br/>
        <w:t>Correct Answer: frequency of light</w:t>
      </w:r>
      <w:r>
        <w:br/>
      </w:r>
    </w:p>
    <w:p w14:paraId="6FCE7A4D" w14:textId="77777777" w:rsidR="00D831CD" w:rsidRDefault="00D831CD"/>
    <w:p w14:paraId="5F36DF78" w14:textId="77777777" w:rsidR="00D831CD" w:rsidRDefault="00000000">
      <w:pPr>
        <w:pStyle w:val="Heading1"/>
      </w:pPr>
      <w:r>
        <w:t>10-Atomic Spectra &amp; Nuclear Physics</w:t>
      </w:r>
    </w:p>
    <w:p w14:paraId="5727F667" w14:textId="77777777" w:rsidR="00D831CD" w:rsidRDefault="00000000" w:rsidP="00540217">
      <w:pPr>
        <w:pStyle w:val="ListNumber"/>
        <w:numPr>
          <w:ilvl w:val="0"/>
          <w:numId w:val="0"/>
        </w:numPr>
      </w:pPr>
      <w:r>
        <w:t>1. The particles that experience the strong nuclear force are</w:t>
      </w:r>
    </w:p>
    <w:p w14:paraId="3324B844" w14:textId="77777777" w:rsidR="00D831CD" w:rsidRDefault="00000000">
      <w:r>
        <w:t xml:space="preserve"> - Quarks</w:t>
      </w:r>
    </w:p>
    <w:p w14:paraId="22BDE34B" w14:textId="77777777" w:rsidR="00D831CD" w:rsidRDefault="00000000">
      <w:r>
        <w:t xml:space="preserve"> - Hadrons</w:t>
      </w:r>
    </w:p>
    <w:p w14:paraId="69C57EDF" w14:textId="77777777" w:rsidR="00D831CD" w:rsidRDefault="00000000">
      <w:r>
        <w:t xml:space="preserve"> - Leptons</w:t>
      </w:r>
    </w:p>
    <w:p w14:paraId="58A12DEA" w14:textId="77777777" w:rsidR="00D831CD" w:rsidRDefault="00000000">
      <w:r>
        <w:t xml:space="preserve"> - Positrons</w:t>
      </w:r>
    </w:p>
    <w:p w14:paraId="3A6B6258" w14:textId="77777777" w:rsidR="00D831CD" w:rsidRDefault="00000000">
      <w:r>
        <w:br/>
        <w:t>Correct Answer: Hadrons</w:t>
      </w:r>
      <w:r>
        <w:br/>
      </w:r>
    </w:p>
    <w:p w14:paraId="44A898DE" w14:textId="77777777" w:rsidR="00D831CD" w:rsidRDefault="00000000" w:rsidP="00540217">
      <w:pPr>
        <w:pStyle w:val="ListNumber"/>
        <w:numPr>
          <w:ilvl w:val="0"/>
          <w:numId w:val="0"/>
        </w:numPr>
      </w:pPr>
      <w:r>
        <w:t>2. The half-life of a certain element is 3.5 days at S.T.P. If the temperature is doubled and pressure is reduced to half then half life of the same element will be</w:t>
      </w:r>
    </w:p>
    <w:p w14:paraId="12FD60C1" w14:textId="77777777" w:rsidR="00D831CD" w:rsidRDefault="00000000">
      <w:r>
        <w:t xml:space="preserve"> - 1.75 days</w:t>
      </w:r>
    </w:p>
    <w:p w14:paraId="1D75995E" w14:textId="77777777" w:rsidR="00D831CD" w:rsidRDefault="00000000">
      <w:r>
        <w:t xml:space="preserve"> - 3.5 days</w:t>
      </w:r>
    </w:p>
    <w:p w14:paraId="4389690A" w14:textId="77777777" w:rsidR="00D831CD" w:rsidRDefault="00000000">
      <w:r>
        <w:t xml:space="preserve"> - 7 days</w:t>
      </w:r>
    </w:p>
    <w:p w14:paraId="098F7FD3" w14:textId="77777777" w:rsidR="00D831CD" w:rsidRDefault="00000000">
      <w:r>
        <w:lastRenderedPageBreak/>
        <w:t xml:space="preserve"> - 14 days</w:t>
      </w:r>
    </w:p>
    <w:p w14:paraId="6127774D" w14:textId="77777777" w:rsidR="00D831CD" w:rsidRDefault="00000000">
      <w:r>
        <w:br/>
        <w:t>Correct Answer: 3.5 days</w:t>
      </w:r>
      <w:r>
        <w:br/>
      </w:r>
    </w:p>
    <w:p w14:paraId="4218A0E9" w14:textId="77777777" w:rsidR="00D831CD" w:rsidRDefault="00000000" w:rsidP="00540217">
      <w:pPr>
        <w:pStyle w:val="ListNumber"/>
        <w:numPr>
          <w:ilvl w:val="0"/>
          <w:numId w:val="0"/>
        </w:numPr>
      </w:pPr>
      <w:r>
        <w:t>3. Bottom quark carries charge:</w:t>
      </w:r>
    </w:p>
    <w:p w14:paraId="45E1DF9D" w14:textId="77777777" w:rsidR="00D831CD" w:rsidRDefault="00000000">
      <w:r>
        <w:t xml:space="preserve"> - "</w:t>
      </w:r>
      <w:r>
        <w:br/>
        <w:t>2</w:t>
      </w:r>
      <w:r>
        <w:br/>
        <w:t>3</w:t>
      </w:r>
      <w:r>
        <w:br/>
        <w:t>e</w:t>
      </w:r>
      <w:r>
        <w:br/>
        <w:t>"</w:t>
      </w:r>
    </w:p>
    <w:p w14:paraId="054C6321" w14:textId="77777777" w:rsidR="00D831CD" w:rsidRDefault="00000000">
      <w:r>
        <w:t xml:space="preserve"> - "</w:t>
      </w:r>
      <w:r>
        <w:br/>
        <w:t>+</w:t>
      </w:r>
      <w:r>
        <w:br/>
        <w:t>1</w:t>
      </w:r>
      <w:r>
        <w:br/>
        <w:t>3</w:t>
      </w:r>
      <w:r>
        <w:br/>
        <w:t>e</w:t>
      </w:r>
      <w:r>
        <w:br/>
        <w:t>"</w:t>
      </w:r>
    </w:p>
    <w:p w14:paraId="5E839B57" w14:textId="77777777" w:rsidR="00D831CD" w:rsidRDefault="00000000">
      <w:r>
        <w:t xml:space="preserve"> - "</w:t>
      </w:r>
      <w:r>
        <w:br/>
        <w:t>−</w:t>
      </w:r>
      <w:r>
        <w:br/>
        <w:t>2</w:t>
      </w:r>
      <w:r>
        <w:br/>
        <w:t>3</w:t>
      </w:r>
      <w:r>
        <w:br/>
        <w:t>e</w:t>
      </w:r>
      <w:r>
        <w:br/>
        <w:t>"</w:t>
      </w:r>
    </w:p>
    <w:p w14:paraId="79EB34D7" w14:textId="77777777" w:rsidR="00D831CD" w:rsidRDefault="00000000">
      <w:r>
        <w:t xml:space="preserve"> - "</w:t>
      </w:r>
      <w:r>
        <w:br/>
        <w:t>−</w:t>
      </w:r>
      <w:r>
        <w:br/>
        <w:t>1</w:t>
      </w:r>
      <w:r>
        <w:br/>
        <w:t>3</w:t>
      </w:r>
      <w:r>
        <w:br/>
        <w:t>e</w:t>
      </w:r>
      <w:r>
        <w:br/>
        <w:t>"</w:t>
      </w:r>
    </w:p>
    <w:p w14:paraId="4F570CF2" w14:textId="77777777" w:rsidR="00D831CD" w:rsidRDefault="00000000">
      <w:r>
        <w:br/>
        <w:t>Correct Answer: "</w:t>
      </w:r>
      <w:r>
        <w:br/>
        <w:t>−</w:t>
      </w:r>
      <w:r>
        <w:br/>
        <w:t>1</w:t>
      </w:r>
      <w:r>
        <w:br/>
        <w:t>3</w:t>
      </w:r>
      <w:r>
        <w:br/>
        <w:t>e</w:t>
      </w:r>
      <w:r>
        <w:br/>
        <w:t>"</w:t>
      </w:r>
      <w:r>
        <w:br/>
      </w:r>
    </w:p>
    <w:p w14:paraId="59988F08" w14:textId="77777777" w:rsidR="00D831CD" w:rsidRDefault="00000000" w:rsidP="00540217">
      <w:pPr>
        <w:pStyle w:val="ListNumber"/>
        <w:numPr>
          <w:ilvl w:val="0"/>
          <w:numId w:val="0"/>
        </w:numPr>
      </w:pPr>
      <w:r>
        <w:t>4. The source of energy in sun is</w:t>
      </w:r>
    </w:p>
    <w:p w14:paraId="4CB40E0E" w14:textId="77777777" w:rsidR="00D831CD" w:rsidRDefault="00000000">
      <w:r>
        <w:lastRenderedPageBreak/>
        <w:t xml:space="preserve"> - Fission</w:t>
      </w:r>
    </w:p>
    <w:p w14:paraId="328C1B5C" w14:textId="77777777" w:rsidR="00D831CD" w:rsidRDefault="00000000">
      <w:r>
        <w:t xml:space="preserve"> - Fusion</w:t>
      </w:r>
    </w:p>
    <w:p w14:paraId="44025DF5" w14:textId="77777777" w:rsidR="00D831CD" w:rsidRDefault="00000000">
      <w:r>
        <w:t xml:space="preserve"> - Chemical reaction</w:t>
      </w:r>
    </w:p>
    <w:p w14:paraId="29DB4910" w14:textId="77777777" w:rsidR="00D831CD" w:rsidRDefault="00000000">
      <w:r>
        <w:t xml:space="preserve"> - Combustion</w:t>
      </w:r>
    </w:p>
    <w:p w14:paraId="5C8EA21C" w14:textId="77777777" w:rsidR="00D831CD" w:rsidRDefault="00000000">
      <w:r>
        <w:br/>
        <w:t>Correct Answer: Fusion</w:t>
      </w:r>
      <w:r>
        <w:br/>
      </w:r>
    </w:p>
    <w:p w14:paraId="66EDE7F5" w14:textId="77777777" w:rsidR="00D831CD" w:rsidRDefault="00000000" w:rsidP="00540217">
      <w:pPr>
        <w:pStyle w:val="ListNumber"/>
        <w:numPr>
          <w:ilvl w:val="0"/>
          <w:numId w:val="0"/>
        </w:numPr>
      </w:pPr>
      <w:r>
        <w:t>5. Three quarks make up a</w:t>
      </w:r>
    </w:p>
    <w:p w14:paraId="4FE88F66" w14:textId="77777777" w:rsidR="00D831CD" w:rsidRDefault="00000000">
      <w:r>
        <w:t xml:space="preserve"> - Lepton</w:t>
      </w:r>
    </w:p>
    <w:p w14:paraId="27D21D63" w14:textId="77777777" w:rsidR="00D831CD" w:rsidRDefault="00000000">
      <w:r>
        <w:t xml:space="preserve"> - Meson</w:t>
      </w:r>
    </w:p>
    <w:p w14:paraId="42BE36EE" w14:textId="77777777" w:rsidR="00D831CD" w:rsidRDefault="00000000">
      <w:r>
        <w:t xml:space="preserve"> - Baryon</w:t>
      </w:r>
    </w:p>
    <w:p w14:paraId="164E2BBE" w14:textId="77777777" w:rsidR="00D831CD" w:rsidRDefault="00000000">
      <w:r>
        <w:t xml:space="preserve"> - Quark</w:t>
      </w:r>
    </w:p>
    <w:p w14:paraId="4FF0E559" w14:textId="77777777" w:rsidR="00D831CD" w:rsidRDefault="00000000">
      <w:r>
        <w:br/>
        <w:t>Correct Answer: Baryon</w:t>
      </w:r>
      <w:r>
        <w:br/>
      </w:r>
    </w:p>
    <w:p w14:paraId="679B728D" w14:textId="77777777" w:rsidR="00D831CD" w:rsidRDefault="00000000" w:rsidP="00540217">
      <w:pPr>
        <w:pStyle w:val="ListNumber"/>
        <w:numPr>
          <w:ilvl w:val="0"/>
          <w:numId w:val="0"/>
        </w:numPr>
      </w:pPr>
      <w:r>
        <w:t>6. A radioactive nucleus is formed by  “</w:t>
      </w:r>
      <w:r>
        <w:br/>
        <w:t>β</w:t>
      </w:r>
      <w:r>
        <w:br/>
        <w:t>” editorid=”QuestionBody” class=”k-editor-image-auto”&gt;-decay. This nucleus then decays by   “</w:t>
      </w:r>
      <w:r>
        <w:br/>
        <w:t>α</w:t>
      </w:r>
      <w:r>
        <w:br/>
        <w:t>” editorid=”QuestionBody” class=”k-editor-image-auto”&gt;-emission. Which graph of proton number Z plotted against nucleon number N shown the   “</w:t>
      </w:r>
      <w:r>
        <w:br/>
        <w:t>β</w:t>
      </w:r>
      <w:r>
        <w:br/>
        <w:t>” editorid=”QuestionBody” class=”k-editor-image-auto”&gt;-decay followed by the  “</w:t>
      </w:r>
      <w:r>
        <w:br/>
        <w:t>α</w:t>
      </w:r>
      <w:r>
        <w:br/>
        <w:t>” editorid=”QuestionBody” class=”k-editor-image-auto”&gt;-emission?</w:t>
      </w:r>
    </w:p>
    <w:p w14:paraId="518688A7" w14:textId="77777777" w:rsidR="00D831CD" w:rsidRDefault="00000000">
      <w:r>
        <w:t xml:space="preserve"> - &gt;</w:t>
      </w:r>
    </w:p>
    <w:p w14:paraId="31354B0E" w14:textId="77777777" w:rsidR="00D831CD" w:rsidRDefault="00000000">
      <w:r>
        <w:t xml:space="preserve"> - &gt;</w:t>
      </w:r>
    </w:p>
    <w:p w14:paraId="648D3080" w14:textId="77777777" w:rsidR="00D831CD" w:rsidRDefault="00000000">
      <w:r>
        <w:t xml:space="preserve"> - &gt;</w:t>
      </w:r>
    </w:p>
    <w:p w14:paraId="178A853B" w14:textId="77777777" w:rsidR="00D831CD" w:rsidRDefault="00000000">
      <w:r>
        <w:t xml:space="preserve"> - &gt;</w:t>
      </w:r>
    </w:p>
    <w:p w14:paraId="3825DD09" w14:textId="77777777" w:rsidR="00D831CD" w:rsidRDefault="00000000">
      <w:r>
        <w:br/>
        <w:t>Correct Answer: &gt;</w:t>
      </w:r>
      <w:r>
        <w:br/>
      </w:r>
    </w:p>
    <w:p w14:paraId="1F9D6961" w14:textId="77777777" w:rsidR="00D831CD" w:rsidRDefault="00000000" w:rsidP="00540217">
      <w:pPr>
        <w:pStyle w:val="ListNumber"/>
        <w:numPr>
          <w:ilvl w:val="0"/>
          <w:numId w:val="0"/>
        </w:numPr>
      </w:pPr>
      <w:r>
        <w:lastRenderedPageBreak/>
        <w:t>7. In nuclear fission reaction, when the products are “</w:t>
      </w:r>
      <w:r>
        <w:br/>
        <w:t>54</w:t>
      </w:r>
      <w:r>
        <w:br/>
        <w:t>140</w:t>
      </w:r>
      <w:r>
        <w:br/>
        <w:t>X</w:t>
      </w:r>
      <w:r>
        <w:br/>
        <w:t>e</w:t>
      </w:r>
      <w:r>
        <w:br/>
        <w:t>”  and “</w:t>
      </w:r>
      <w:r>
        <w:br/>
        <w:t>38</w:t>
      </w:r>
      <w:r>
        <w:br/>
        <w:t>94</w:t>
      </w:r>
      <w:r>
        <w:br/>
        <w:t>S</w:t>
      </w:r>
      <w:r>
        <w:br/>
        <w:t>r</w:t>
      </w:r>
      <w:r>
        <w:br/>
        <w:t>,</w:t>
      </w:r>
      <w:r>
        <w:br/>
        <w:t>”  the number of neutrons emitted is:</w:t>
      </w:r>
    </w:p>
    <w:p w14:paraId="74E0702C" w14:textId="77777777" w:rsidR="00D831CD" w:rsidRDefault="00000000">
      <w:r>
        <w:t xml:space="preserve"> - 4</w:t>
      </w:r>
    </w:p>
    <w:p w14:paraId="613C4231" w14:textId="77777777" w:rsidR="00D831CD" w:rsidRDefault="00000000">
      <w:r>
        <w:t xml:space="preserve"> - 2</w:t>
      </w:r>
    </w:p>
    <w:p w14:paraId="5FC43587" w14:textId="77777777" w:rsidR="00D831CD" w:rsidRDefault="00000000">
      <w:r>
        <w:t xml:space="preserve"> - 3</w:t>
      </w:r>
    </w:p>
    <w:p w14:paraId="0546732F" w14:textId="77777777" w:rsidR="00D831CD" w:rsidRDefault="00000000">
      <w:r>
        <w:t xml:space="preserve"> - 1</w:t>
      </w:r>
    </w:p>
    <w:p w14:paraId="7ABD7E34" w14:textId="77777777" w:rsidR="00D831CD" w:rsidRDefault="00000000">
      <w:r>
        <w:br/>
        <w:t>Correct Answer: 2</w:t>
      </w:r>
      <w:r>
        <w:br/>
      </w:r>
    </w:p>
    <w:p w14:paraId="529F9091" w14:textId="77777777" w:rsidR="00D831CD" w:rsidRDefault="00000000" w:rsidP="00540217">
      <w:pPr>
        <w:pStyle w:val="ListNumber"/>
        <w:numPr>
          <w:ilvl w:val="0"/>
          <w:numId w:val="0"/>
        </w:numPr>
      </w:pPr>
      <w:r>
        <w:t>8. One eight of the initial mass of certain radioactive isotope remains un-decayed after one hour. The half-life of the isotope in minutes is</w:t>
      </w:r>
    </w:p>
    <w:p w14:paraId="4E79F84C" w14:textId="77777777" w:rsidR="00D831CD" w:rsidRDefault="00000000">
      <w:r>
        <w:t xml:space="preserve"> - 8</w:t>
      </w:r>
    </w:p>
    <w:p w14:paraId="38374B7C" w14:textId="77777777" w:rsidR="00D831CD" w:rsidRDefault="00000000">
      <w:r>
        <w:t xml:space="preserve"> - 30</w:t>
      </w:r>
    </w:p>
    <w:p w14:paraId="3C579FA6" w14:textId="77777777" w:rsidR="00D831CD" w:rsidRDefault="00000000">
      <w:r>
        <w:t xml:space="preserve"> - 20</w:t>
      </w:r>
    </w:p>
    <w:p w14:paraId="089487B6" w14:textId="77777777" w:rsidR="00D831CD" w:rsidRDefault="00000000">
      <w:r>
        <w:t xml:space="preserve"> - 45</w:t>
      </w:r>
    </w:p>
    <w:p w14:paraId="452713E1" w14:textId="77777777" w:rsidR="00D831CD" w:rsidRDefault="00000000">
      <w:r>
        <w:br/>
        <w:t>Correct Answer: 20</w:t>
      </w:r>
      <w:r>
        <w:br/>
      </w:r>
    </w:p>
    <w:p w14:paraId="07327283" w14:textId="77777777" w:rsidR="00D831CD" w:rsidRDefault="00000000" w:rsidP="00540217">
      <w:pPr>
        <w:pStyle w:val="ListNumber"/>
        <w:numPr>
          <w:ilvl w:val="0"/>
          <w:numId w:val="0"/>
        </w:numPr>
      </w:pPr>
      <w:r>
        <w:t>9. The activity from a radioactive source is found to full by 0.875 of its initial activity in 210 s. What is the half-life of the source?</w:t>
      </w:r>
    </w:p>
    <w:p w14:paraId="355FC1EA" w14:textId="77777777" w:rsidR="00D831CD" w:rsidRDefault="00000000">
      <w:r>
        <w:t xml:space="preserve"> - 30 s</w:t>
      </w:r>
    </w:p>
    <w:p w14:paraId="359EFBEF" w14:textId="77777777" w:rsidR="00D831CD" w:rsidRDefault="00000000">
      <w:r>
        <w:t xml:space="preserve"> - 60 s</w:t>
      </w:r>
    </w:p>
    <w:p w14:paraId="2F33D611" w14:textId="77777777" w:rsidR="00D831CD" w:rsidRDefault="00000000">
      <w:r>
        <w:t xml:space="preserve"> - 70 s</w:t>
      </w:r>
    </w:p>
    <w:p w14:paraId="72A826A2" w14:textId="77777777" w:rsidR="00D831CD" w:rsidRDefault="00000000">
      <w:r>
        <w:lastRenderedPageBreak/>
        <w:t xml:space="preserve"> - 105 s</w:t>
      </w:r>
    </w:p>
    <w:p w14:paraId="37DF1A99" w14:textId="77777777" w:rsidR="00D831CD" w:rsidRDefault="00000000">
      <w:r>
        <w:br/>
        <w:t>Correct Answer: 70 s</w:t>
      </w:r>
      <w:r>
        <w:br/>
      </w:r>
    </w:p>
    <w:p w14:paraId="050C4244" w14:textId="77777777" w:rsidR="00D831CD" w:rsidRDefault="00000000" w:rsidP="00540217">
      <w:pPr>
        <w:pStyle w:val="ListNumber"/>
        <w:numPr>
          <w:ilvl w:val="0"/>
          <w:numId w:val="0"/>
        </w:numPr>
      </w:pPr>
      <w:r>
        <w:t>10. Range of γ-ray in air obey.</w:t>
      </w:r>
    </w:p>
    <w:p w14:paraId="4256E6A5" w14:textId="77777777" w:rsidR="00D831CD" w:rsidRDefault="00000000">
      <w:r>
        <w:t xml:space="preserve"> - Square law</w:t>
      </w:r>
    </w:p>
    <w:p w14:paraId="1ADB2DC6" w14:textId="77777777" w:rsidR="00D831CD" w:rsidRDefault="00000000">
      <w:r>
        <w:t xml:space="preserve"> - Cube law</w:t>
      </w:r>
    </w:p>
    <w:p w14:paraId="6577B2A2" w14:textId="77777777" w:rsidR="00D831CD" w:rsidRDefault="00000000">
      <w:r>
        <w:t xml:space="preserve"> - Linear law</w:t>
      </w:r>
    </w:p>
    <w:p w14:paraId="3C0CE969" w14:textId="77777777" w:rsidR="00D831CD" w:rsidRDefault="00000000">
      <w:r>
        <w:t xml:space="preserve"> - Inverse square law</w:t>
      </w:r>
    </w:p>
    <w:p w14:paraId="566344F3" w14:textId="77777777" w:rsidR="00D831CD" w:rsidRDefault="00000000">
      <w:r>
        <w:br/>
        <w:t>Correct Answer: Inverse square law</w:t>
      </w:r>
      <w:r>
        <w:br/>
      </w:r>
    </w:p>
    <w:p w14:paraId="3958F605" w14:textId="77777777" w:rsidR="00D831CD" w:rsidRDefault="00000000" w:rsidP="00540217">
      <w:pPr>
        <w:pStyle w:val="ListNumber"/>
        <w:numPr>
          <w:ilvl w:val="0"/>
          <w:numId w:val="0"/>
        </w:numPr>
      </w:pPr>
      <w:r>
        <w:t>11. Half-life of sample A is 2 hour and that of sample B is 1 hour. If they have same No. of atoms at t = 0 what is ratio of atoms in A to B after 2 hours NA : NB</w:t>
      </w:r>
    </w:p>
    <w:p w14:paraId="24E2EC32" w14:textId="77777777" w:rsidR="00D831CD" w:rsidRDefault="00000000">
      <w:r>
        <w:t xml:space="preserve"> - 1 : 2</w:t>
      </w:r>
    </w:p>
    <w:p w14:paraId="308BED7E" w14:textId="77777777" w:rsidR="00D831CD" w:rsidRDefault="00000000">
      <w:r>
        <w:t xml:space="preserve"> - 2 : 1</w:t>
      </w:r>
    </w:p>
    <w:p w14:paraId="0322BE83" w14:textId="77777777" w:rsidR="00D831CD" w:rsidRDefault="00000000">
      <w:r>
        <w:t xml:space="preserve"> - 3 : 2</w:t>
      </w:r>
    </w:p>
    <w:p w14:paraId="66F362DB" w14:textId="77777777" w:rsidR="00D831CD" w:rsidRDefault="00000000">
      <w:r>
        <w:t xml:space="preserve"> - 2 : 3</w:t>
      </w:r>
    </w:p>
    <w:p w14:paraId="22245F67" w14:textId="77777777" w:rsidR="00D831CD" w:rsidRDefault="00000000">
      <w:r>
        <w:br/>
        <w:t>Correct Answer: 2 : 1</w:t>
      </w:r>
      <w:r>
        <w:br/>
      </w:r>
    </w:p>
    <w:p w14:paraId="686CB5DA" w14:textId="77777777" w:rsidR="00D831CD" w:rsidRDefault="00000000" w:rsidP="00540217">
      <w:pPr>
        <w:pStyle w:val="ListNumber"/>
        <w:numPr>
          <w:ilvl w:val="0"/>
          <w:numId w:val="0"/>
        </w:numPr>
      </w:pPr>
      <w:r>
        <w:t>12. The binding energy per nucleon is maximum in case of</w:t>
      </w:r>
    </w:p>
    <w:p w14:paraId="2D895851" w14:textId="77777777" w:rsidR="00D831CD" w:rsidRDefault="00000000">
      <w:r>
        <w:t xml:space="preserve"> - "</w:t>
      </w:r>
      <w:r>
        <w:br/>
        <w:t>2</w:t>
      </w:r>
      <w:r>
        <w:br/>
        <w:t>He</w:t>
      </w:r>
      <w:r>
        <w:br/>
        <w:t>4</w:t>
      </w:r>
      <w:r>
        <w:br/>
        <w:t>"</w:t>
      </w:r>
    </w:p>
    <w:p w14:paraId="090DF964" w14:textId="77777777" w:rsidR="00D831CD" w:rsidRDefault="00000000">
      <w:r>
        <w:t xml:space="preserve"> - "</w:t>
      </w:r>
      <w:r>
        <w:br/>
        <w:t>56</w:t>
      </w:r>
      <w:r>
        <w:br/>
        <w:t>Ba</w:t>
      </w:r>
      <w:r>
        <w:br/>
        <w:t>141</w:t>
      </w:r>
      <w:r>
        <w:br/>
        <w:t>"</w:t>
      </w:r>
    </w:p>
    <w:p w14:paraId="78251C42" w14:textId="77777777" w:rsidR="00D831CD" w:rsidRDefault="00000000">
      <w:r>
        <w:lastRenderedPageBreak/>
        <w:t xml:space="preserve"> - "</w:t>
      </w:r>
      <w:r>
        <w:br/>
        <w:t>26</w:t>
      </w:r>
      <w:r>
        <w:br/>
        <w:t>Fe</w:t>
      </w:r>
      <w:r>
        <w:br/>
        <w:t>56</w:t>
      </w:r>
      <w:r>
        <w:br/>
        <w:t>"</w:t>
      </w:r>
    </w:p>
    <w:p w14:paraId="42BA1340" w14:textId="77777777" w:rsidR="00D831CD" w:rsidRDefault="00000000">
      <w:r>
        <w:t xml:space="preserve"> - "</w:t>
      </w:r>
      <w:r>
        <w:br/>
        <w:t>92</w:t>
      </w:r>
      <w:r>
        <w:br/>
        <w:t>U</w:t>
      </w:r>
      <w:r>
        <w:br/>
        <w:t>235</w:t>
      </w:r>
      <w:r>
        <w:br/>
        <w:t>"</w:t>
      </w:r>
    </w:p>
    <w:p w14:paraId="77816114" w14:textId="77777777" w:rsidR="00D831CD" w:rsidRDefault="00000000">
      <w:r>
        <w:br/>
        <w:t>Correct Answer: "</w:t>
      </w:r>
      <w:r>
        <w:br/>
        <w:t>26</w:t>
      </w:r>
      <w:r>
        <w:br/>
        <w:t>Fe</w:t>
      </w:r>
      <w:r>
        <w:br/>
        <w:t>56</w:t>
      </w:r>
      <w:r>
        <w:br/>
        <w:t>"</w:t>
      </w:r>
      <w:r>
        <w:br/>
      </w:r>
    </w:p>
    <w:p w14:paraId="39762C82" w14:textId="77777777" w:rsidR="00D831CD" w:rsidRDefault="00000000" w:rsidP="00540217">
      <w:pPr>
        <w:pStyle w:val="ListNumber"/>
        <w:numPr>
          <w:ilvl w:val="0"/>
          <w:numId w:val="0"/>
        </w:numPr>
      </w:pPr>
      <w:r>
        <w:t>13. Unit of decay constant λ is</w:t>
      </w:r>
    </w:p>
    <w:p w14:paraId="059654F7" w14:textId="77777777" w:rsidR="00D831CD" w:rsidRDefault="00000000">
      <w:r>
        <w:t xml:space="preserve"> - m s</w:t>
      </w:r>
    </w:p>
    <w:p w14:paraId="7346441F" w14:textId="77777777" w:rsidR="00D831CD" w:rsidRDefault="00000000">
      <w:r>
        <w:t xml:space="preserve"> - m</w:t>
      </w:r>
    </w:p>
    <w:p w14:paraId="69B04289" w14:textId="77777777" w:rsidR="00D831CD" w:rsidRDefault="00000000">
      <w:r>
        <w:t xml:space="preserve"> - m-1</w:t>
      </w:r>
    </w:p>
    <w:p w14:paraId="29F5638D" w14:textId="77777777" w:rsidR="00D831CD" w:rsidRDefault="00000000">
      <w:r>
        <w:t xml:space="preserve"> - s-1</w:t>
      </w:r>
    </w:p>
    <w:p w14:paraId="45F8F3A3" w14:textId="77777777" w:rsidR="00D831CD" w:rsidRDefault="00000000">
      <w:r>
        <w:br/>
        <w:t>Correct Answer: s-1</w:t>
      </w:r>
      <w:r>
        <w:br/>
      </w:r>
    </w:p>
    <w:p w14:paraId="7AA77EC4" w14:textId="77777777" w:rsidR="00D831CD" w:rsidRDefault="00000000" w:rsidP="00540217">
      <w:pPr>
        <w:pStyle w:val="ListNumber"/>
        <w:numPr>
          <w:ilvl w:val="0"/>
          <w:numId w:val="0"/>
        </w:numPr>
      </w:pPr>
      <w:r>
        <w:t>14. In the reaction “</w:t>
      </w:r>
      <w:r>
        <w:br/>
        <w:t>H</w:t>
      </w:r>
      <w:r>
        <w:br/>
        <w:t>1</w:t>
      </w:r>
      <w:r>
        <w:br/>
        <w:t>2</w:t>
      </w:r>
      <w:r>
        <w:br/>
        <w:t>+</w:t>
      </w:r>
      <w:r>
        <w:br/>
        <w:t>H</w:t>
      </w:r>
      <w:r>
        <w:br/>
        <w:t>1</w:t>
      </w:r>
      <w:r>
        <w:br/>
        <w:t>3</w:t>
      </w:r>
      <w:r>
        <w:br/>
        <w:t>→</w:t>
      </w:r>
      <w:r>
        <w:br/>
        <w:t>H</w:t>
      </w:r>
      <w:r>
        <w:br/>
        <w:t>2</w:t>
      </w:r>
      <w:r>
        <w:br/>
        <w:t>4</w:t>
      </w:r>
      <w:r>
        <w:br/>
      </w:r>
      <w:r>
        <w:lastRenderedPageBreak/>
        <w:t>e</w:t>
      </w:r>
      <w:r>
        <w:br/>
        <w:t>+</w:t>
      </w:r>
      <w:r>
        <w:br/>
        <w:t>n</w:t>
      </w:r>
      <w:r>
        <w:br/>
        <w:t>0</w:t>
      </w:r>
      <w:r>
        <w:br/>
        <w:t>1</w:t>
      </w:r>
      <w:r>
        <w:br/>
        <w:t>” , if the binding energies of “</w:t>
      </w:r>
      <w:r>
        <w:br/>
        <w:t>H</w:t>
      </w:r>
      <w:r>
        <w:br/>
        <w:t>1</w:t>
      </w:r>
      <w:r>
        <w:br/>
        <w:t>2</w:t>
      </w:r>
      <w:r>
        <w:br/>
        <w:t>+</w:t>
      </w:r>
      <w:r>
        <w:br/>
        <w:t>H</w:t>
      </w:r>
      <w:r>
        <w:br/>
        <w:t>1</w:t>
      </w:r>
      <w:r>
        <w:br/>
        <w:t>3</w:t>
      </w:r>
      <w:r>
        <w:br/>
        <w:t>”  and “</w:t>
      </w:r>
      <w:r>
        <w:br/>
        <w:t>H</w:t>
      </w:r>
      <w:r>
        <w:br/>
        <w:t>2</w:t>
      </w:r>
      <w:r>
        <w:br/>
        <w:t>4</w:t>
      </w:r>
      <w:r>
        <w:br/>
        <w:t>e</w:t>
      </w:r>
      <w:r>
        <w:br/>
        <w:t>”  are respectively a, b and c (in MeV) then the energy (in MeV) released is</w:t>
      </w:r>
    </w:p>
    <w:p w14:paraId="06B71B25" w14:textId="77777777" w:rsidR="00D831CD" w:rsidRDefault="00000000">
      <w:r>
        <w:t xml:space="preserve"> - a+b+c</w:t>
      </w:r>
    </w:p>
    <w:p w14:paraId="39990A52" w14:textId="77777777" w:rsidR="00D831CD" w:rsidRDefault="00000000">
      <w:r>
        <w:t xml:space="preserve"> - a+b–c</w:t>
      </w:r>
    </w:p>
    <w:p w14:paraId="3F2DC840" w14:textId="77777777" w:rsidR="00D831CD" w:rsidRDefault="00000000">
      <w:r>
        <w:t xml:space="preserve"> - c–a–b</w:t>
      </w:r>
    </w:p>
    <w:p w14:paraId="5A681EA2" w14:textId="77777777" w:rsidR="00D831CD" w:rsidRDefault="00000000">
      <w:r>
        <w:t xml:space="preserve"> - c+a–b</w:t>
      </w:r>
    </w:p>
    <w:p w14:paraId="676C0F75" w14:textId="77777777" w:rsidR="00D831CD" w:rsidRDefault="00000000">
      <w:r>
        <w:br/>
        <w:t>Correct Answer: a+b–c</w:t>
      </w:r>
      <w:r>
        <w:br/>
      </w:r>
    </w:p>
    <w:p w14:paraId="3799D6D8" w14:textId="77777777" w:rsidR="00D831CD" w:rsidRDefault="00000000" w:rsidP="00540217">
      <w:pPr>
        <w:pStyle w:val="ListNumber"/>
        <w:numPr>
          <w:ilvl w:val="0"/>
          <w:numId w:val="0"/>
        </w:numPr>
      </w:pPr>
      <w:r>
        <w:t>15. What is the charge on a-particles emitted during the phenomena of radioactivity?</w:t>
      </w:r>
    </w:p>
    <w:p w14:paraId="23D3E00E" w14:textId="77777777" w:rsidR="00D831CD" w:rsidRDefault="00000000">
      <w:r>
        <w:t xml:space="preserve"> - –e</w:t>
      </w:r>
    </w:p>
    <w:p w14:paraId="12474CC9" w14:textId="77777777" w:rsidR="00D831CD" w:rsidRDefault="00000000">
      <w:r>
        <w:t xml:space="preserve"> - –2e</w:t>
      </w:r>
    </w:p>
    <w:p w14:paraId="54596A60" w14:textId="77777777" w:rsidR="00D831CD" w:rsidRDefault="00000000">
      <w:r>
        <w:t xml:space="preserve"> - +e</w:t>
      </w:r>
    </w:p>
    <w:p w14:paraId="0552B6ED" w14:textId="77777777" w:rsidR="00D831CD" w:rsidRDefault="00000000">
      <w:r>
        <w:t xml:space="preserve"> - +2e</w:t>
      </w:r>
    </w:p>
    <w:p w14:paraId="5140519A" w14:textId="77777777" w:rsidR="00D831CD" w:rsidRDefault="00000000">
      <w:r>
        <w:br/>
        <w:t>Correct Answer: +2e</w:t>
      </w:r>
      <w:r>
        <w:br/>
      </w:r>
    </w:p>
    <w:p w14:paraId="2B8760EE" w14:textId="77777777" w:rsidR="00D831CD" w:rsidRDefault="00000000" w:rsidP="00540217">
      <w:pPr>
        <w:pStyle w:val="ListNumber"/>
        <w:numPr>
          <w:ilvl w:val="0"/>
          <w:numId w:val="0"/>
        </w:numPr>
      </w:pPr>
      <w:r>
        <w:lastRenderedPageBreak/>
        <w:t>16. In which sequence the radioactive radiations are emitted in the following nuclear reaction?</w:t>
      </w:r>
      <w:r>
        <w:br/>
        <w:t>&gt;</w:t>
      </w:r>
    </w:p>
    <w:p w14:paraId="039E5817" w14:textId="77777777" w:rsidR="00D831CD" w:rsidRDefault="00000000">
      <w:r>
        <w:t xml:space="preserve"> - &gt;</w:t>
      </w:r>
    </w:p>
    <w:p w14:paraId="6CA624B9" w14:textId="77777777" w:rsidR="00D831CD" w:rsidRDefault="00000000">
      <w:r>
        <w:t xml:space="preserve"> - &gt;</w:t>
      </w:r>
    </w:p>
    <w:p w14:paraId="3CDBBA27" w14:textId="77777777" w:rsidR="00D831CD" w:rsidRDefault="00000000">
      <w:r>
        <w:t xml:space="preserve"> - &gt;</w:t>
      </w:r>
    </w:p>
    <w:p w14:paraId="54814834" w14:textId="77777777" w:rsidR="00D831CD" w:rsidRDefault="00000000">
      <w:r>
        <w:t xml:space="preserve"> - &gt;</w:t>
      </w:r>
    </w:p>
    <w:p w14:paraId="7EBBCB27" w14:textId="77777777" w:rsidR="00D831CD" w:rsidRDefault="00000000">
      <w:r>
        <w:br/>
        <w:t>Correct Answer: &gt;</w:t>
      </w:r>
      <w:r>
        <w:br/>
      </w:r>
    </w:p>
    <w:p w14:paraId="056D9653" w14:textId="77777777" w:rsidR="00D831CD" w:rsidRDefault="00000000" w:rsidP="00540217">
      <w:pPr>
        <w:pStyle w:val="ListNumber"/>
        <w:numPr>
          <w:ilvl w:val="0"/>
          <w:numId w:val="0"/>
        </w:numPr>
      </w:pPr>
      <w:r>
        <w:t>17. Nuclear fission experiments show that the neutrons split the uranium nuclei into two fragments of about the same size. This process is accompanied by the emission of several</w:t>
      </w:r>
    </w:p>
    <w:p w14:paraId="582CAB11" w14:textId="77777777" w:rsidR="00D831CD" w:rsidRDefault="00000000">
      <w:r>
        <w:t xml:space="preserve"> - Protons and positrons</w:t>
      </w:r>
    </w:p>
    <w:p w14:paraId="44AB9EDD" w14:textId="77777777" w:rsidR="00D831CD" w:rsidRDefault="00000000">
      <w:r>
        <w:t xml:space="preserve"> - "</w:t>
      </w:r>
      <w:r>
        <w:br/>
        <w:t>α</w:t>
      </w:r>
      <w:r>
        <w:br/>
        <w:t>" - particles</w:t>
      </w:r>
    </w:p>
    <w:p w14:paraId="06FA6F83" w14:textId="77777777" w:rsidR="00D831CD" w:rsidRDefault="00000000">
      <w:r>
        <w:t xml:space="preserve"> - Neutrons</w:t>
      </w:r>
    </w:p>
    <w:p w14:paraId="5094A54B" w14:textId="77777777" w:rsidR="00D831CD" w:rsidRDefault="00000000">
      <w:r>
        <w:t xml:space="preserve"> - Protons and "</w:t>
      </w:r>
      <w:r>
        <w:br/>
        <w:t>α</w:t>
      </w:r>
      <w:r>
        <w:br/>
        <w:t>" - particles</w:t>
      </w:r>
    </w:p>
    <w:p w14:paraId="71960AA1" w14:textId="77777777" w:rsidR="00D831CD" w:rsidRDefault="00000000">
      <w:r>
        <w:br/>
        <w:t>Correct Answer: Neutrons</w:t>
      </w:r>
      <w:r>
        <w:br/>
      </w:r>
    </w:p>
    <w:p w14:paraId="2422C145" w14:textId="77777777" w:rsidR="00D831CD" w:rsidRDefault="00000000" w:rsidP="00540217">
      <w:pPr>
        <w:pStyle w:val="ListNumber"/>
        <w:numPr>
          <w:ilvl w:val="0"/>
          <w:numId w:val="0"/>
        </w:numPr>
      </w:pPr>
      <w:r>
        <w:t>18. One reaction which might be used for controlled nuclear fusion is shown.  “</w:t>
      </w:r>
      <w:r>
        <w:br/>
        <w:t>3</w:t>
      </w:r>
      <w:r>
        <w:br/>
        <w:t>7</w:t>
      </w:r>
      <w:r>
        <w:br/>
        <w:t>L</w:t>
      </w:r>
      <w:r>
        <w:br/>
        <w:t>i</w:t>
      </w:r>
      <w:r>
        <w:br/>
        <w:t>+</w:t>
      </w:r>
      <w:r>
        <w:br/>
        <w:t>1</w:t>
      </w:r>
      <w:r>
        <w:br/>
        <w:t>2</w:t>
      </w:r>
      <w:r>
        <w:br/>
        <w:t>H</w:t>
      </w:r>
      <w:r>
        <w:br/>
        <w:t>→</w:t>
      </w:r>
      <w:r>
        <w:br/>
        <w:t>2</w:t>
      </w:r>
      <w:r>
        <w:br/>
      </w:r>
      <w:r>
        <w:lastRenderedPageBreak/>
        <w:t>2</w:t>
      </w:r>
      <w:r>
        <w:br/>
        <w:t>4</w:t>
      </w:r>
      <w:r>
        <w:br/>
        <w:t>H</w:t>
      </w:r>
      <w:r>
        <w:br/>
        <w:t>e</w:t>
      </w:r>
      <w:r>
        <w:br/>
        <w:t>+</w:t>
      </w:r>
      <w:r>
        <w:br/>
        <w:t>X</w:t>
      </w:r>
      <w:r>
        <w:br/>
        <w:t>”</w:t>
      </w:r>
      <w:r>
        <w:br/>
        <w:t>What is particle X?</w:t>
      </w:r>
    </w:p>
    <w:p w14:paraId="645D346E" w14:textId="77777777" w:rsidR="00D831CD" w:rsidRDefault="00000000">
      <w:r>
        <w:t xml:space="preserve"> - an "</w:t>
      </w:r>
      <w:r>
        <w:br/>
        <w:t>α</w:t>
      </w:r>
      <w:r>
        <w:br/>
        <w:t>" -particle</w:t>
      </w:r>
    </w:p>
    <w:p w14:paraId="66B13AEC" w14:textId="77777777" w:rsidR="00D831CD" w:rsidRDefault="00000000">
      <w:r>
        <w:t xml:space="preserve"> - an electron</w:t>
      </w:r>
    </w:p>
    <w:p w14:paraId="382E5D35" w14:textId="77777777" w:rsidR="00D831CD" w:rsidRDefault="00000000">
      <w:r>
        <w:t xml:space="preserve"> - a neutron</w:t>
      </w:r>
    </w:p>
    <w:p w14:paraId="65BA7C30" w14:textId="77777777" w:rsidR="00D831CD" w:rsidRDefault="00000000">
      <w:r>
        <w:t xml:space="preserve"> - a proton</w:t>
      </w:r>
    </w:p>
    <w:p w14:paraId="3E3B37A5" w14:textId="77777777" w:rsidR="00D831CD" w:rsidRDefault="00000000">
      <w:r>
        <w:br/>
        <w:t>Correct Answer: a neutron</w:t>
      </w:r>
      <w:r>
        <w:br/>
      </w:r>
    </w:p>
    <w:p w14:paraId="00D2989A" w14:textId="77777777" w:rsidR="00D831CD" w:rsidRDefault="00000000" w:rsidP="00540217">
      <w:pPr>
        <w:pStyle w:val="ListNumber"/>
        <w:numPr>
          <w:ilvl w:val="0"/>
          <w:numId w:val="0"/>
        </w:numPr>
      </w:pPr>
      <w:r>
        <w:t>19. The emission of β-particle from polonium-218 results in the formation of</w:t>
      </w:r>
    </w:p>
    <w:p w14:paraId="2A34EF63" w14:textId="77777777" w:rsidR="00D831CD" w:rsidRDefault="00000000">
      <w:r>
        <w:t xml:space="preserve"> - Protactinium-143</w:t>
      </w:r>
    </w:p>
    <w:p w14:paraId="4BD07F95" w14:textId="77777777" w:rsidR="00D831CD" w:rsidRDefault="00000000">
      <w:r>
        <w:t xml:space="preserve"> - Radon -222 gas</w:t>
      </w:r>
    </w:p>
    <w:p w14:paraId="18BB5B93" w14:textId="77777777" w:rsidR="00D831CD" w:rsidRDefault="00000000">
      <w:r>
        <w:t xml:space="preserve"> - Astatine-218</w:t>
      </w:r>
    </w:p>
    <w:p w14:paraId="66B4C980" w14:textId="77777777" w:rsidR="00D831CD" w:rsidRDefault="00000000">
      <w:r>
        <w:t xml:space="preserve"> - Thorium-234</w:t>
      </w:r>
    </w:p>
    <w:p w14:paraId="40A32F0F" w14:textId="77777777" w:rsidR="00D831CD" w:rsidRDefault="00000000">
      <w:r>
        <w:br/>
        <w:t>Correct Answer: Astatine-218</w:t>
      </w:r>
      <w:r>
        <w:br/>
      </w:r>
    </w:p>
    <w:p w14:paraId="4F511A14" w14:textId="77777777" w:rsidR="00D831CD" w:rsidRDefault="00000000" w:rsidP="00540217">
      <w:pPr>
        <w:pStyle w:val="ListNumber"/>
        <w:numPr>
          <w:ilvl w:val="0"/>
          <w:numId w:val="0"/>
        </w:numPr>
      </w:pPr>
      <w:r>
        <w:t>20. The particles equal in mass or greater than mass of protons are called</w:t>
      </w:r>
    </w:p>
    <w:p w14:paraId="756263FA" w14:textId="77777777" w:rsidR="00D831CD" w:rsidRDefault="00000000">
      <w:r>
        <w:t xml:space="preserve"> - Leptons</w:t>
      </w:r>
    </w:p>
    <w:p w14:paraId="5AA2718B" w14:textId="77777777" w:rsidR="00D831CD" w:rsidRDefault="00000000">
      <w:r>
        <w:t xml:space="preserve"> - Mesons</w:t>
      </w:r>
    </w:p>
    <w:p w14:paraId="24EAC7ED" w14:textId="77777777" w:rsidR="00D831CD" w:rsidRDefault="00000000">
      <w:r>
        <w:t xml:space="preserve"> - Baryons</w:t>
      </w:r>
    </w:p>
    <w:p w14:paraId="5E048E30" w14:textId="77777777" w:rsidR="00D831CD" w:rsidRDefault="00000000">
      <w:r>
        <w:t xml:space="preserve"> - Quarks</w:t>
      </w:r>
    </w:p>
    <w:p w14:paraId="6FCF9F07" w14:textId="77777777" w:rsidR="00D831CD" w:rsidRDefault="00000000">
      <w:r>
        <w:lastRenderedPageBreak/>
        <w:br/>
        <w:t>Correct Answer: Baryons</w:t>
      </w:r>
      <w:r>
        <w:br/>
      </w:r>
    </w:p>
    <w:p w14:paraId="0B14B659" w14:textId="77777777" w:rsidR="00D831CD" w:rsidRDefault="00000000" w:rsidP="00540217">
      <w:pPr>
        <w:pStyle w:val="ListNumber"/>
        <w:numPr>
          <w:ilvl w:val="0"/>
          <w:numId w:val="0"/>
        </w:numPr>
      </w:pPr>
      <w:r>
        <w:t>21. Sum of the charge of two up and one down quark is equal to</w:t>
      </w:r>
    </w:p>
    <w:p w14:paraId="34A42FE7" w14:textId="77777777" w:rsidR="00D831CD" w:rsidRDefault="00000000">
      <w:r>
        <w:t xml:space="preserve"> - "</w:t>
      </w:r>
      <w:r>
        <w:br/>
        <w:t>+</w:t>
      </w:r>
      <w:r>
        <w:br/>
        <w:t>2</w:t>
      </w:r>
      <w:r>
        <w:br/>
        <w:t>3</w:t>
      </w:r>
      <w:r>
        <w:br/>
        <w:t>e</w:t>
      </w:r>
      <w:r>
        <w:br/>
        <w:t>"</w:t>
      </w:r>
    </w:p>
    <w:p w14:paraId="19CE73E8" w14:textId="77777777" w:rsidR="00D831CD" w:rsidRDefault="00000000">
      <w:r>
        <w:t xml:space="preserve"> - "</w:t>
      </w:r>
      <w:r>
        <w:br/>
        <w:t>−</w:t>
      </w:r>
      <w:r>
        <w:br/>
        <w:t>1</w:t>
      </w:r>
      <w:r>
        <w:br/>
        <w:t>3</w:t>
      </w:r>
      <w:r>
        <w:br/>
        <w:t>e</w:t>
      </w:r>
      <w:r>
        <w:br/>
        <w:t>"</w:t>
      </w:r>
    </w:p>
    <w:p w14:paraId="20414D98" w14:textId="77777777" w:rsidR="00D831CD" w:rsidRDefault="00000000">
      <w:r>
        <w:t xml:space="preserve"> - Zero</w:t>
      </w:r>
    </w:p>
    <w:p w14:paraId="044A908C" w14:textId="77777777" w:rsidR="00D831CD" w:rsidRDefault="00000000">
      <w:r>
        <w:t xml:space="preserve"> - e</w:t>
      </w:r>
    </w:p>
    <w:p w14:paraId="3B97F38C" w14:textId="77777777" w:rsidR="00D831CD" w:rsidRDefault="00000000">
      <w:r>
        <w:br/>
        <w:t>Correct Answer: e</w:t>
      </w:r>
      <w:r>
        <w:br/>
      </w:r>
    </w:p>
    <w:p w14:paraId="4F670D89" w14:textId="77777777" w:rsidR="00D831CD" w:rsidRDefault="00000000" w:rsidP="00540217">
      <w:pPr>
        <w:pStyle w:val="ListNumber"/>
        <w:numPr>
          <w:ilvl w:val="0"/>
          <w:numId w:val="0"/>
        </w:numPr>
      </w:pPr>
      <w:r>
        <w:t>22. Which of the following pairs is an isobar?</w:t>
      </w:r>
    </w:p>
    <w:p w14:paraId="3F7F2C24" w14:textId="77777777" w:rsidR="00D831CD" w:rsidRDefault="00000000">
      <w:r>
        <w:t xml:space="preserve"> - 1H1 and 1H2</w:t>
      </w:r>
    </w:p>
    <w:p w14:paraId="0CCD4616" w14:textId="77777777" w:rsidR="00D831CD" w:rsidRDefault="00000000">
      <w:r>
        <w:t xml:space="preserve"> - 1H2 and 1H3</w:t>
      </w:r>
    </w:p>
    <w:p w14:paraId="3A0667C6" w14:textId="77777777" w:rsidR="00D831CD" w:rsidRDefault="00000000">
      <w:r>
        <w:t xml:space="preserve"> - 6C12 and 6C13</w:t>
      </w:r>
    </w:p>
    <w:p w14:paraId="22C7F019" w14:textId="77777777" w:rsidR="00D831CD" w:rsidRDefault="00000000">
      <w:r>
        <w:t xml:space="preserve"> - 15P30 and 14Si30</w:t>
      </w:r>
    </w:p>
    <w:p w14:paraId="6B52A866" w14:textId="77777777" w:rsidR="00D831CD" w:rsidRDefault="00000000">
      <w:r>
        <w:br/>
        <w:t>Correct Answer: 15P30 and 14Si30</w:t>
      </w:r>
      <w:r>
        <w:br/>
      </w:r>
    </w:p>
    <w:p w14:paraId="5D134F88" w14:textId="77777777" w:rsidR="00D831CD" w:rsidRDefault="00000000" w:rsidP="00540217">
      <w:pPr>
        <w:pStyle w:val="ListNumber"/>
        <w:numPr>
          <w:ilvl w:val="0"/>
          <w:numId w:val="0"/>
        </w:numPr>
      </w:pPr>
      <w:r>
        <w:t>23. X-rays are not used in RADAR, because</w:t>
      </w:r>
    </w:p>
    <w:p w14:paraId="48DF059F" w14:textId="77777777" w:rsidR="00D831CD" w:rsidRDefault="00000000">
      <w:r>
        <w:t xml:space="preserve"> - X-rays are not reflected by target</w:t>
      </w:r>
    </w:p>
    <w:p w14:paraId="2EE79036" w14:textId="77777777" w:rsidR="00D831CD" w:rsidRDefault="00000000">
      <w:r>
        <w:t xml:space="preserve"> - X-rays are completely absorbed by air</w:t>
      </w:r>
    </w:p>
    <w:p w14:paraId="04942D3B" w14:textId="77777777" w:rsidR="00D831CD" w:rsidRDefault="00000000">
      <w:r>
        <w:t xml:space="preserve"> - X-rays damage the target</w:t>
      </w:r>
    </w:p>
    <w:p w14:paraId="4397DA18" w14:textId="77777777" w:rsidR="00D831CD" w:rsidRDefault="00000000">
      <w:r>
        <w:lastRenderedPageBreak/>
        <w:t xml:space="preserve"> - All of these</w:t>
      </w:r>
    </w:p>
    <w:p w14:paraId="3396A442" w14:textId="77777777" w:rsidR="00D831CD" w:rsidRDefault="00000000">
      <w:r>
        <w:br/>
        <w:t>Correct Answer: X-rays are not reflected by target</w:t>
      </w:r>
      <w:r>
        <w:br/>
      </w:r>
    </w:p>
    <w:p w14:paraId="35285424" w14:textId="77777777" w:rsidR="00D831CD" w:rsidRDefault="00000000" w:rsidP="00540217">
      <w:pPr>
        <w:pStyle w:val="ListNumber"/>
        <w:numPr>
          <w:ilvl w:val="0"/>
          <w:numId w:val="0"/>
        </w:numPr>
      </w:pPr>
      <w:r>
        <w:t>24. The penetrating power of X-rays increases with the</w:t>
      </w:r>
    </w:p>
    <w:p w14:paraId="6730AC96" w14:textId="77777777" w:rsidR="00D831CD" w:rsidRDefault="00000000">
      <w:r>
        <w:t xml:space="preserve"> - Increase in its velocity</w:t>
      </w:r>
    </w:p>
    <w:p w14:paraId="5159E995" w14:textId="77777777" w:rsidR="00D831CD" w:rsidRDefault="00000000">
      <w:r>
        <w:t xml:space="preserve"> - Increase in its frequency</w:t>
      </w:r>
    </w:p>
    <w:p w14:paraId="0162D2F9" w14:textId="77777777" w:rsidR="00D831CD" w:rsidRDefault="00000000">
      <w:r>
        <w:t xml:space="preserve"> - Increase in its intensity</w:t>
      </w:r>
    </w:p>
    <w:p w14:paraId="474445C4" w14:textId="77777777" w:rsidR="00D831CD" w:rsidRDefault="00000000">
      <w:r>
        <w:t xml:space="preserve"> - Decrease in its velocity</w:t>
      </w:r>
    </w:p>
    <w:p w14:paraId="21354999" w14:textId="77777777" w:rsidR="00D831CD" w:rsidRDefault="00000000">
      <w:r>
        <w:br/>
        <w:t>Correct Answer: Increase in its frequency</w:t>
      </w:r>
      <w:r>
        <w:br/>
      </w:r>
    </w:p>
    <w:p w14:paraId="145525E9" w14:textId="77777777" w:rsidR="00D831CD" w:rsidRDefault="00000000" w:rsidP="00540217">
      <w:pPr>
        <w:pStyle w:val="ListNumber"/>
        <w:numPr>
          <w:ilvl w:val="0"/>
          <w:numId w:val="0"/>
        </w:numPr>
      </w:pPr>
      <w:r>
        <w:t>25. Which of the following has lower energy quanta?</w:t>
      </w:r>
    </w:p>
    <w:p w14:paraId="219C1F62" w14:textId="77777777" w:rsidR="00D831CD" w:rsidRDefault="00000000">
      <w:r>
        <w:t xml:space="preserve"> - X-rays</w:t>
      </w:r>
    </w:p>
    <w:p w14:paraId="7D6CADDE" w14:textId="77777777" w:rsidR="00D831CD" w:rsidRDefault="00000000">
      <w:r>
        <w:t xml:space="preserve"> - radio waves</w:t>
      </w:r>
    </w:p>
    <w:p w14:paraId="4D57117D" w14:textId="77777777" w:rsidR="00D831CD" w:rsidRDefault="00000000">
      <w:r>
        <w:t xml:space="preserve"> - ultra-violet</w:t>
      </w:r>
    </w:p>
    <w:p w14:paraId="2046BB5C" w14:textId="77777777" w:rsidR="00D831CD" w:rsidRDefault="00000000">
      <w:r>
        <w:t xml:space="preserve"> - "</w:t>
      </w:r>
      <w:r>
        <w:br/>
        <w:t>γ</w:t>
      </w:r>
      <w:r>
        <w:br/>
        <w:t>" -rays</w:t>
      </w:r>
    </w:p>
    <w:p w14:paraId="548E6ED2" w14:textId="77777777" w:rsidR="00D831CD" w:rsidRDefault="00000000">
      <w:r>
        <w:br/>
        <w:t>Correct Answer: radio waves</w:t>
      </w:r>
      <w:r>
        <w:br/>
      </w:r>
    </w:p>
    <w:p w14:paraId="773E432E" w14:textId="77777777" w:rsidR="00D831CD" w:rsidRDefault="00000000" w:rsidP="00540217">
      <w:pPr>
        <w:pStyle w:val="ListNumber"/>
        <w:numPr>
          <w:ilvl w:val="0"/>
          <w:numId w:val="0"/>
        </w:numPr>
      </w:pPr>
      <w:r>
        <w:t>26. The absorption transitions between the first and the fourth energy states of hydrogen atom are 3. The emission transitions between these states will be</w:t>
      </w:r>
    </w:p>
    <w:p w14:paraId="2AA43432" w14:textId="77777777" w:rsidR="00D831CD" w:rsidRDefault="00000000">
      <w:r>
        <w:t xml:space="preserve"> - 3</w:t>
      </w:r>
    </w:p>
    <w:p w14:paraId="78733EFF" w14:textId="77777777" w:rsidR="00D831CD" w:rsidRDefault="00000000">
      <w:r>
        <w:t xml:space="preserve"> - 4</w:t>
      </w:r>
    </w:p>
    <w:p w14:paraId="7844BEDC" w14:textId="77777777" w:rsidR="00D831CD" w:rsidRDefault="00000000">
      <w:r>
        <w:t xml:space="preserve"> - 5</w:t>
      </w:r>
    </w:p>
    <w:p w14:paraId="005AF271" w14:textId="77777777" w:rsidR="00D831CD" w:rsidRDefault="00000000">
      <w:r>
        <w:t xml:space="preserve"> - 6</w:t>
      </w:r>
    </w:p>
    <w:p w14:paraId="3C13778C" w14:textId="77777777" w:rsidR="00D831CD" w:rsidRDefault="00000000">
      <w:r>
        <w:br/>
        <w:t>Correct Answer: 6</w:t>
      </w:r>
      <w:r>
        <w:br/>
      </w:r>
    </w:p>
    <w:p w14:paraId="51DE0CED" w14:textId="77777777" w:rsidR="00D831CD" w:rsidRDefault="00000000" w:rsidP="00540217">
      <w:pPr>
        <w:pStyle w:val="ListNumber"/>
        <w:numPr>
          <w:ilvl w:val="0"/>
          <w:numId w:val="0"/>
        </w:numPr>
      </w:pPr>
      <w:r>
        <w:lastRenderedPageBreak/>
        <w:t>27. Which of the following wavelength falls in X-ray region?</w:t>
      </w:r>
    </w:p>
    <w:p w14:paraId="4EA2CADF" w14:textId="77777777" w:rsidR="00D831CD" w:rsidRDefault="00000000">
      <w:r>
        <w:t xml:space="preserve"> - 10000 Å</w:t>
      </w:r>
    </w:p>
    <w:p w14:paraId="564DA0A1" w14:textId="77777777" w:rsidR="00D831CD" w:rsidRDefault="00000000">
      <w:r>
        <w:t xml:space="preserve"> - 1000 Å</w:t>
      </w:r>
    </w:p>
    <w:p w14:paraId="7B183599" w14:textId="77777777" w:rsidR="00D831CD" w:rsidRDefault="00000000">
      <w:r>
        <w:t xml:space="preserve"> - 1 Å</w:t>
      </w:r>
    </w:p>
    <w:p w14:paraId="6ACD2B1C" w14:textId="77777777" w:rsidR="00D831CD" w:rsidRDefault="00000000">
      <w:r>
        <w:t xml:space="preserve"> - 102 Å</w:t>
      </w:r>
    </w:p>
    <w:p w14:paraId="5BFBCD2D" w14:textId="77777777" w:rsidR="00D831CD" w:rsidRDefault="00000000">
      <w:r>
        <w:br/>
        <w:t>Correct Answer: 1 Å</w:t>
      </w:r>
      <w:r>
        <w:br/>
      </w:r>
    </w:p>
    <w:p w14:paraId="65FB28DD" w14:textId="77777777" w:rsidR="00D831CD" w:rsidRDefault="00000000" w:rsidP="00540217">
      <w:pPr>
        <w:pStyle w:val="ListNumber"/>
        <w:numPr>
          <w:ilvl w:val="0"/>
          <w:numId w:val="0"/>
        </w:numPr>
      </w:pPr>
      <w:r>
        <w:t>28. If potential difference applied becomes doubled then frequency of x-rays photon would become</w:t>
      </w:r>
    </w:p>
    <w:p w14:paraId="6F5B873D" w14:textId="77777777" w:rsidR="00D831CD" w:rsidRDefault="00000000">
      <w:r>
        <w:t xml:space="preserve"> - 0.5 times</w:t>
      </w:r>
    </w:p>
    <w:p w14:paraId="25603103" w14:textId="77777777" w:rsidR="00D831CD" w:rsidRDefault="00000000">
      <w:r>
        <w:t xml:space="preserve"> - 4 times</w:t>
      </w:r>
    </w:p>
    <w:p w14:paraId="764511AF" w14:textId="77777777" w:rsidR="00D831CD" w:rsidRDefault="00000000">
      <w:r>
        <w:t xml:space="preserve"> - 2 times</w:t>
      </w:r>
    </w:p>
    <w:p w14:paraId="52C45F5C" w14:textId="77777777" w:rsidR="00D831CD" w:rsidRDefault="00000000">
      <w:r>
        <w:t xml:space="preserve"> - 1.41 times</w:t>
      </w:r>
    </w:p>
    <w:p w14:paraId="528B1EC4" w14:textId="77777777" w:rsidR="00D831CD" w:rsidRDefault="00000000">
      <w:r>
        <w:br/>
        <w:t>Correct Answer: 2 times</w:t>
      </w:r>
      <w:r>
        <w:br/>
      </w:r>
    </w:p>
    <w:p w14:paraId="3E2836F2" w14:textId="77777777" w:rsidR="00D831CD" w:rsidRDefault="00000000" w:rsidP="00540217">
      <w:pPr>
        <w:pStyle w:val="ListNumber"/>
        <w:numPr>
          <w:ilvl w:val="0"/>
          <w:numId w:val="0"/>
        </w:numPr>
      </w:pPr>
      <w:r>
        <w:t>29. The voltage applied across an X-rays tube is nearly</w:t>
      </w:r>
    </w:p>
    <w:p w14:paraId="27D0B16A" w14:textId="77777777" w:rsidR="00D831CD" w:rsidRDefault="00000000">
      <w:r>
        <w:t xml:space="preserve"> - 10 V</w:t>
      </w:r>
    </w:p>
    <w:p w14:paraId="0C32FEA3" w14:textId="77777777" w:rsidR="00D831CD" w:rsidRDefault="00000000">
      <w:r>
        <w:t xml:space="preserve"> - 100 V</w:t>
      </w:r>
    </w:p>
    <w:p w14:paraId="1B5F5F80" w14:textId="77777777" w:rsidR="00D831CD" w:rsidRDefault="00000000">
      <w:r>
        <w:t xml:space="preserve"> - 10000 V</w:t>
      </w:r>
    </w:p>
    <w:p w14:paraId="34DF7264" w14:textId="77777777" w:rsidR="00D831CD" w:rsidRDefault="00000000">
      <w:r>
        <w:t xml:space="preserve"> - 106 V</w:t>
      </w:r>
    </w:p>
    <w:p w14:paraId="7B342557" w14:textId="77777777" w:rsidR="00D831CD" w:rsidRDefault="00000000">
      <w:r>
        <w:br/>
        <w:t>Correct Answer: 10000 V</w:t>
      </w:r>
      <w:r>
        <w:br/>
      </w:r>
    </w:p>
    <w:p w14:paraId="1A897198" w14:textId="77777777" w:rsidR="00D831CD" w:rsidRDefault="00000000" w:rsidP="00540217">
      <w:pPr>
        <w:pStyle w:val="ListNumber"/>
        <w:numPr>
          <w:ilvl w:val="0"/>
          <w:numId w:val="0"/>
        </w:numPr>
      </w:pPr>
      <w:r>
        <w:t>30. X – rays and γ−rays of the same energies may be distinguished by</w:t>
      </w:r>
    </w:p>
    <w:p w14:paraId="25D798C8" w14:textId="77777777" w:rsidR="00D831CD" w:rsidRDefault="00000000">
      <w:r>
        <w:t xml:space="preserve"> - Their velocity</w:t>
      </w:r>
    </w:p>
    <w:p w14:paraId="5B0CEBD9" w14:textId="77777777" w:rsidR="00D831CD" w:rsidRDefault="00000000">
      <w:r>
        <w:t xml:space="preserve"> - Their ionizing power</w:t>
      </w:r>
    </w:p>
    <w:p w14:paraId="19C0D0B5" w14:textId="77777777" w:rsidR="00D831CD" w:rsidRDefault="00000000">
      <w:r>
        <w:t xml:space="preserve"> - Their intensity</w:t>
      </w:r>
    </w:p>
    <w:p w14:paraId="1513604F" w14:textId="77777777" w:rsidR="00D831CD" w:rsidRDefault="00000000">
      <w:r>
        <w:lastRenderedPageBreak/>
        <w:t xml:space="preserve"> - Method of production</w:t>
      </w:r>
    </w:p>
    <w:p w14:paraId="23628527" w14:textId="77777777" w:rsidR="00D831CD" w:rsidRDefault="00000000">
      <w:r>
        <w:br/>
        <w:t>Correct Answer: Method of production</w:t>
      </w:r>
      <w:r>
        <w:br/>
      </w:r>
    </w:p>
    <w:p w14:paraId="159AE377" w14:textId="77777777" w:rsidR="00D831CD" w:rsidRDefault="00000000" w:rsidP="00540217">
      <w:pPr>
        <w:pStyle w:val="ListNumber"/>
        <w:numPr>
          <w:ilvl w:val="0"/>
          <w:numId w:val="0"/>
        </w:numPr>
      </w:pPr>
      <w:r>
        <w:t>31. Lβ x-rays is produced by transition from</w:t>
      </w:r>
    </w:p>
    <w:p w14:paraId="72150BD8" w14:textId="77777777" w:rsidR="00D831CD" w:rsidRDefault="00000000">
      <w:r>
        <w:t xml:space="preserve"> - n=4 to n=1</w:t>
      </w:r>
    </w:p>
    <w:p w14:paraId="2C743F7A" w14:textId="77777777" w:rsidR="00D831CD" w:rsidRDefault="00000000">
      <w:r>
        <w:t xml:space="preserve"> - n=4 to n=2</w:t>
      </w:r>
    </w:p>
    <w:p w14:paraId="02B3F547" w14:textId="77777777" w:rsidR="00D831CD" w:rsidRDefault="00000000">
      <w:r>
        <w:t xml:space="preserve"> - n=3 to n=1</w:t>
      </w:r>
    </w:p>
    <w:p w14:paraId="4CD562FC" w14:textId="77777777" w:rsidR="00D831CD" w:rsidRDefault="00000000">
      <w:r>
        <w:t xml:space="preserve"> - n=3 to n=2</w:t>
      </w:r>
    </w:p>
    <w:p w14:paraId="31432E40" w14:textId="77777777" w:rsidR="00D831CD" w:rsidRDefault="00000000">
      <w:r>
        <w:br/>
        <w:t>Correct Answer: n=4 to n=2</w:t>
      </w:r>
      <w:r>
        <w:br/>
      </w:r>
    </w:p>
    <w:p w14:paraId="7952096A" w14:textId="77777777" w:rsidR="00D831CD" w:rsidRDefault="00000000" w:rsidP="00540217">
      <w:pPr>
        <w:pStyle w:val="ListNumber"/>
        <w:numPr>
          <w:ilvl w:val="0"/>
          <w:numId w:val="0"/>
        </w:numPr>
      </w:pPr>
      <w:r>
        <w:t>32. Which of given equation represent the energy of “</w:t>
      </w:r>
      <w:r>
        <w:br/>
        <w:t>K</w:t>
      </w:r>
      <w:r>
        <w:br/>
        <w:t>α</w:t>
      </w:r>
      <w:r>
        <w:br/>
        <w:t>−</w:t>
      </w:r>
      <w:r>
        <w:br/>
        <w:t>” rays photon?</w:t>
      </w:r>
    </w:p>
    <w:p w14:paraId="5B40223D" w14:textId="77777777" w:rsidR="00D831CD" w:rsidRDefault="00000000">
      <w:r>
        <w:t xml:space="preserve"> - "</w:t>
      </w:r>
      <w:r>
        <w:br/>
        <w:t>h</w:t>
      </w:r>
      <w:r>
        <w:br/>
        <w:t>f</w:t>
      </w:r>
      <w:r>
        <w:br/>
        <w:t>=</w:t>
      </w:r>
      <w:r>
        <w:br/>
        <w:t>E</w:t>
      </w:r>
      <w:r>
        <w:br/>
        <w:t>L</w:t>
      </w:r>
      <w:r>
        <w:br/>
        <w:t>−</w:t>
      </w:r>
      <w:r>
        <w:br/>
        <w:t>E</w:t>
      </w:r>
      <w:r>
        <w:br/>
        <w:t>K</w:t>
      </w:r>
      <w:r>
        <w:br/>
        <w:t>" editorid="OptionA" class="k-editor-image-auto"&gt;</w:t>
      </w:r>
    </w:p>
    <w:p w14:paraId="466E6C61" w14:textId="77777777" w:rsidR="00D831CD" w:rsidRDefault="00000000">
      <w:r>
        <w:t xml:space="preserve"> - "</w:t>
      </w:r>
      <w:r>
        <w:br/>
        <w:t>h</w:t>
      </w:r>
      <w:r>
        <w:br/>
        <w:t>f</w:t>
      </w:r>
      <w:r>
        <w:br/>
        <w:t>=</w:t>
      </w:r>
      <w:r>
        <w:br/>
        <w:t>E</w:t>
      </w:r>
      <w:r>
        <w:br/>
        <w:t>M</w:t>
      </w:r>
      <w:r>
        <w:br/>
        <w:t>−</w:t>
      </w:r>
      <w:r>
        <w:br/>
        <w:t>E</w:t>
      </w:r>
      <w:r>
        <w:br/>
        <w:t>K</w:t>
      </w:r>
      <w:r>
        <w:br/>
        <w:t>" editorid="OptionB" class="k-editor-image-auto"&gt;</w:t>
      </w:r>
    </w:p>
    <w:p w14:paraId="1540A680" w14:textId="77777777" w:rsidR="00D831CD" w:rsidRDefault="00000000">
      <w:r>
        <w:lastRenderedPageBreak/>
        <w:t xml:space="preserve"> - "</w:t>
      </w:r>
      <w:r>
        <w:br/>
        <w:t>h</w:t>
      </w:r>
      <w:r>
        <w:br/>
        <w:t>f</w:t>
      </w:r>
      <w:r>
        <w:br/>
        <w:t>=</w:t>
      </w:r>
      <w:r>
        <w:br/>
        <w:t>E</w:t>
      </w:r>
      <w:r>
        <w:br/>
        <w:t>N</w:t>
      </w:r>
      <w:r>
        <w:br/>
        <w:t>−</w:t>
      </w:r>
      <w:r>
        <w:br/>
        <w:t>E</w:t>
      </w:r>
      <w:r>
        <w:br/>
        <w:t>K</w:t>
      </w:r>
      <w:r>
        <w:br/>
        <w:t>" editorid="OptionC" class="k-editor-image-auto"&gt;</w:t>
      </w:r>
    </w:p>
    <w:p w14:paraId="6C402722" w14:textId="77777777" w:rsidR="00D831CD" w:rsidRDefault="00000000">
      <w:r>
        <w:t xml:space="preserve"> - "</w:t>
      </w:r>
      <w:r>
        <w:br/>
        <w:t>h</w:t>
      </w:r>
      <w:r>
        <w:br/>
        <w:t>f</w:t>
      </w:r>
      <w:r>
        <w:br/>
        <w:t>=</w:t>
      </w:r>
      <w:r>
        <w:br/>
        <w:t>E</w:t>
      </w:r>
      <w:r>
        <w:br/>
        <w:t>∞</w:t>
      </w:r>
      <w:r>
        <w:br/>
        <w:t>−</w:t>
      </w:r>
      <w:r>
        <w:br/>
        <w:t>E</w:t>
      </w:r>
      <w:r>
        <w:br/>
        <w:t>K</w:t>
      </w:r>
      <w:r>
        <w:br/>
        <w:t>" editorid="OptionD" class="k-editor-image-auto"&gt;</w:t>
      </w:r>
    </w:p>
    <w:p w14:paraId="742A2AC0" w14:textId="77777777" w:rsidR="00D831CD" w:rsidRDefault="00000000">
      <w:r>
        <w:br/>
        <w:t>Correct Answer: "</w:t>
      </w:r>
      <w:r>
        <w:br/>
        <w:t>h</w:t>
      </w:r>
      <w:r>
        <w:br/>
        <w:t>f</w:t>
      </w:r>
      <w:r>
        <w:br/>
        <w:t>=</w:t>
      </w:r>
      <w:r>
        <w:br/>
        <w:t>E</w:t>
      </w:r>
      <w:r>
        <w:br/>
        <w:t>M</w:t>
      </w:r>
      <w:r>
        <w:br/>
        <w:t>−</w:t>
      </w:r>
      <w:r>
        <w:br/>
        <w:t>E</w:t>
      </w:r>
      <w:r>
        <w:br/>
        <w:t>K</w:t>
      </w:r>
      <w:r>
        <w:br/>
        <w:t>" editorid="OptionB" class="k-editor-image-auto"&gt;</w:t>
      </w:r>
      <w:r>
        <w:br/>
      </w:r>
    </w:p>
    <w:p w14:paraId="10B6FB11" w14:textId="77777777" w:rsidR="00D831CD" w:rsidRDefault="00000000" w:rsidP="00540217">
      <w:pPr>
        <w:pStyle w:val="ListNumber"/>
        <w:numPr>
          <w:ilvl w:val="0"/>
          <w:numId w:val="0"/>
        </w:numPr>
      </w:pPr>
      <w:r>
        <w:t>33. Energy of photon is E and planck’s constant is h the angular frequency of electromagnetic wave is</w:t>
      </w:r>
    </w:p>
    <w:p w14:paraId="56CA83A1" w14:textId="77777777" w:rsidR="00D831CD" w:rsidRDefault="00000000">
      <w:r>
        <w:t xml:space="preserve"> - "</w:t>
      </w:r>
      <w:r>
        <w:br/>
        <w:t>E</w:t>
      </w:r>
      <w:r>
        <w:br/>
        <w:t>h</w:t>
      </w:r>
      <w:r>
        <w:br/>
        <w:t>"</w:t>
      </w:r>
    </w:p>
    <w:p w14:paraId="3228AA21" w14:textId="77777777" w:rsidR="00D831CD" w:rsidRDefault="00000000">
      <w:r>
        <w:t xml:space="preserve"> - "</w:t>
      </w:r>
      <w:r>
        <w:br/>
        <w:t>2</w:t>
      </w:r>
      <w:r>
        <w:br/>
      </w:r>
      <w:r>
        <w:lastRenderedPageBreak/>
        <w:t>E</w:t>
      </w:r>
      <w:r>
        <w:br/>
        <w:t>h</w:t>
      </w:r>
      <w:r>
        <w:br/>
        <w:t>"</w:t>
      </w:r>
    </w:p>
    <w:p w14:paraId="5D138A61" w14:textId="77777777" w:rsidR="00D831CD" w:rsidRDefault="00000000">
      <w:r>
        <w:t xml:space="preserve"> - "</w:t>
      </w:r>
      <w:r>
        <w:br/>
        <w:t>E</w:t>
      </w:r>
      <w:r>
        <w:br/>
        <w:t>2</w:t>
      </w:r>
      <w:r>
        <w:br/>
        <w:t>π</w:t>
      </w:r>
      <w:r>
        <w:br/>
        <w:t>h</w:t>
      </w:r>
      <w:r>
        <w:br/>
        <w:t>"</w:t>
      </w:r>
    </w:p>
    <w:p w14:paraId="51B095A3" w14:textId="77777777" w:rsidR="00D831CD" w:rsidRDefault="00000000">
      <w:r>
        <w:t xml:space="preserve"> - "</w:t>
      </w:r>
      <w:r>
        <w:br/>
        <w:t>2</w:t>
      </w:r>
      <w:r>
        <w:br/>
        <w:t>π</w:t>
      </w:r>
      <w:r>
        <w:br/>
        <w:t>E</w:t>
      </w:r>
      <w:r>
        <w:br/>
        <w:t>h</w:t>
      </w:r>
      <w:r>
        <w:br/>
        <w:t>"</w:t>
      </w:r>
    </w:p>
    <w:p w14:paraId="7E69655A" w14:textId="77777777" w:rsidR="00D831CD" w:rsidRDefault="00000000">
      <w:r>
        <w:br/>
        <w:t>Correct Answer: "</w:t>
      </w:r>
      <w:r>
        <w:br/>
        <w:t>2</w:t>
      </w:r>
      <w:r>
        <w:br/>
        <w:t>π</w:t>
      </w:r>
      <w:r>
        <w:br/>
        <w:t>E</w:t>
      </w:r>
      <w:r>
        <w:br/>
        <w:t>h</w:t>
      </w:r>
      <w:r>
        <w:br/>
        <w:t>"</w:t>
      </w:r>
      <w:r>
        <w:br/>
      </w:r>
    </w:p>
    <w:p w14:paraId="2C62376A" w14:textId="77777777" w:rsidR="00D831CD" w:rsidRDefault="00000000" w:rsidP="00540217">
      <w:pPr>
        <w:pStyle w:val="ListNumber"/>
        <w:numPr>
          <w:ilvl w:val="0"/>
          <w:numId w:val="0"/>
        </w:numPr>
      </w:pPr>
      <w:r>
        <w:t>34. The ratio of the longest and shortest wavelengths of the Lyman series is approximately</w:t>
      </w:r>
    </w:p>
    <w:p w14:paraId="4EF4B1F4" w14:textId="77777777" w:rsidR="00D831CD" w:rsidRDefault="00000000">
      <w:r>
        <w:t xml:space="preserve"> - 4/3</w:t>
      </w:r>
    </w:p>
    <w:p w14:paraId="1C5BAC51" w14:textId="77777777" w:rsidR="00D831CD" w:rsidRDefault="00000000">
      <w:r>
        <w:t xml:space="preserve"> - 9/4</w:t>
      </w:r>
    </w:p>
    <w:p w14:paraId="03EE6EA1" w14:textId="77777777" w:rsidR="00D831CD" w:rsidRDefault="00000000">
      <w:r>
        <w:t xml:space="preserve"> - 9/5</w:t>
      </w:r>
    </w:p>
    <w:p w14:paraId="6D16C9BD" w14:textId="77777777" w:rsidR="00D831CD" w:rsidRDefault="00000000">
      <w:r>
        <w:t xml:space="preserve"> - 16/7</w:t>
      </w:r>
    </w:p>
    <w:p w14:paraId="1E463ACB" w14:textId="77777777" w:rsidR="00D831CD" w:rsidRDefault="00000000">
      <w:r>
        <w:br/>
        <w:t>Correct Answer: 4/3</w:t>
      </w:r>
      <w:r>
        <w:br/>
      </w:r>
    </w:p>
    <w:p w14:paraId="074A3D37" w14:textId="77777777" w:rsidR="00D831CD" w:rsidRDefault="00000000" w:rsidP="00540217">
      <w:pPr>
        <w:pStyle w:val="ListNumber"/>
        <w:numPr>
          <w:ilvl w:val="0"/>
          <w:numId w:val="0"/>
        </w:numPr>
      </w:pPr>
      <w:r>
        <w:t>35. An electron makes a transition from orbit n = 4 to the orbit n = 2 of a hydrogen atom. The wave number of the emitted radiations (R = Rydberg's constant) will be</w:t>
      </w:r>
    </w:p>
    <w:p w14:paraId="461B14B0" w14:textId="77777777" w:rsidR="00D831CD" w:rsidRDefault="00000000">
      <w:r>
        <w:t xml:space="preserve"> - 16/3R</w:t>
      </w:r>
    </w:p>
    <w:p w14:paraId="17F57623" w14:textId="77777777" w:rsidR="00D831CD" w:rsidRDefault="00000000">
      <w:r>
        <w:lastRenderedPageBreak/>
        <w:t xml:space="preserve"> - 2R/16</w:t>
      </w:r>
    </w:p>
    <w:p w14:paraId="3EC1DA28" w14:textId="77777777" w:rsidR="00D831CD" w:rsidRDefault="00000000">
      <w:r>
        <w:t xml:space="preserve"> - 3R/16</w:t>
      </w:r>
    </w:p>
    <w:p w14:paraId="2DDB0846" w14:textId="77777777" w:rsidR="00D831CD" w:rsidRDefault="00000000">
      <w:r>
        <w:t xml:space="preserve"> - 3R/16</w:t>
      </w:r>
    </w:p>
    <w:p w14:paraId="46D933CE" w14:textId="77777777" w:rsidR="00D831CD" w:rsidRDefault="00000000">
      <w:r>
        <w:br/>
        <w:t>Correct Answer: 3R/16</w:t>
      </w:r>
      <w:r>
        <w:br/>
      </w:r>
    </w:p>
    <w:p w14:paraId="15A53F87" w14:textId="77777777" w:rsidR="00D831CD" w:rsidRDefault="00000000" w:rsidP="00540217">
      <w:pPr>
        <w:pStyle w:val="ListNumber"/>
        <w:numPr>
          <w:ilvl w:val="0"/>
          <w:numId w:val="0"/>
        </w:numPr>
      </w:pPr>
      <w:r>
        <w:t>36. The atom is excited to an energy level E1 from its ground state energy level Eo, the wavelength of the radiations emitted is</w:t>
      </w:r>
    </w:p>
    <w:p w14:paraId="7F82E1C6" w14:textId="77777777" w:rsidR="00D831CD" w:rsidRDefault="00000000">
      <w:r>
        <w:t xml:space="preserve"> - "</w:t>
      </w:r>
      <w:r>
        <w:br/>
        <w:t>E</w:t>
      </w:r>
      <w:r>
        <w:br/>
        <w:t>o</w:t>
      </w:r>
      <w:r>
        <w:br/>
        <w:t>−</w:t>
      </w:r>
      <w:r>
        <w:br/>
        <w:t>E</w:t>
      </w:r>
      <w:r>
        <w:br/>
        <w:t>1</w:t>
      </w:r>
      <w:r>
        <w:br/>
        <w:t>h</w:t>
      </w:r>
      <w:r>
        <w:br/>
        <w:t>c</w:t>
      </w:r>
      <w:r>
        <w:br/>
        <w:t>" editorid="OptionA" class="k-editor-image-auto"&gt;</w:t>
      </w:r>
    </w:p>
    <w:p w14:paraId="5B1C70EC" w14:textId="77777777" w:rsidR="00D831CD" w:rsidRDefault="00000000">
      <w:r>
        <w:t xml:space="preserve"> - "</w:t>
      </w:r>
      <w:r>
        <w:br/>
        <w:t>E</w:t>
      </w:r>
      <w:r>
        <w:br/>
        <w:t>1</w:t>
      </w:r>
      <w:r>
        <w:br/>
        <w:t>−</w:t>
      </w:r>
      <w:r>
        <w:br/>
        <w:t>E</w:t>
      </w:r>
      <w:r>
        <w:br/>
        <w:t>o</w:t>
      </w:r>
      <w:r>
        <w:br/>
        <w:t>h</w:t>
      </w:r>
      <w:r>
        <w:br/>
        <w:t>c</w:t>
      </w:r>
      <w:r>
        <w:br/>
        <w:t>" editorid="OptionB" class="k-editor-image-auto"&gt;</w:t>
      </w:r>
    </w:p>
    <w:p w14:paraId="6D2501A5" w14:textId="77777777" w:rsidR="00D831CD" w:rsidRDefault="00000000">
      <w:r>
        <w:t xml:space="preserve"> - "</w:t>
      </w:r>
      <w:r>
        <w:br/>
        <w:t>h</w:t>
      </w:r>
      <w:r>
        <w:br/>
        <w:t>c</w:t>
      </w:r>
      <w:r>
        <w:br/>
        <w:t>E</w:t>
      </w:r>
      <w:r>
        <w:br/>
        <w:t>1</w:t>
      </w:r>
      <w:r>
        <w:br/>
        <w:t>−</w:t>
      </w:r>
      <w:r>
        <w:br/>
        <w:t>E</w:t>
      </w:r>
      <w:r>
        <w:br/>
        <w:t>o</w:t>
      </w:r>
      <w:r>
        <w:br/>
        <w:t>" editorid="OptionC" class="k-editor-image-auto"&gt;</w:t>
      </w:r>
    </w:p>
    <w:p w14:paraId="3FBD1712" w14:textId="77777777" w:rsidR="00D831CD" w:rsidRDefault="00000000">
      <w:r>
        <w:t xml:space="preserve"> - "</w:t>
      </w:r>
      <w:r>
        <w:br/>
        <w:t>E</w:t>
      </w:r>
      <w:r>
        <w:br/>
        <w:t>1</w:t>
      </w:r>
      <w:r>
        <w:br/>
      </w:r>
      <w:r>
        <w:lastRenderedPageBreak/>
        <w:t>h</w:t>
      </w:r>
      <w:r>
        <w:br/>
        <w:t>c</w:t>
      </w:r>
      <w:r>
        <w:br/>
        <w:t>−</w:t>
      </w:r>
      <w:r>
        <w:br/>
        <w:t>E</w:t>
      </w:r>
      <w:r>
        <w:br/>
        <w:t>o</w:t>
      </w:r>
      <w:r>
        <w:br/>
        <w:t>h</w:t>
      </w:r>
      <w:r>
        <w:br/>
        <w:t>c</w:t>
      </w:r>
      <w:r>
        <w:br/>
        <w:t>" editorid="OptionD" class="k-editor-image-auto"&gt;</w:t>
      </w:r>
    </w:p>
    <w:p w14:paraId="542AD864" w14:textId="77777777" w:rsidR="00D831CD" w:rsidRDefault="00000000">
      <w:r>
        <w:br/>
        <w:t>Correct Answer: "</w:t>
      </w:r>
      <w:r>
        <w:br/>
        <w:t>h</w:t>
      </w:r>
      <w:r>
        <w:br/>
        <w:t>c</w:t>
      </w:r>
      <w:r>
        <w:br/>
        <w:t>E</w:t>
      </w:r>
      <w:r>
        <w:br/>
        <w:t>1</w:t>
      </w:r>
      <w:r>
        <w:br/>
        <w:t>−</w:t>
      </w:r>
      <w:r>
        <w:br/>
        <w:t>E</w:t>
      </w:r>
      <w:r>
        <w:br/>
        <w:t>o</w:t>
      </w:r>
      <w:r>
        <w:br/>
        <w:t>" editorid="OptionC" class="k-editor-image-auto"&gt;</w:t>
      </w:r>
      <w:r>
        <w:br/>
      </w:r>
    </w:p>
    <w:p w14:paraId="0ABC5FC7" w14:textId="77777777" w:rsidR="00D831CD" w:rsidRDefault="00000000" w:rsidP="00540217">
      <w:pPr>
        <w:pStyle w:val="ListNumber"/>
        <w:numPr>
          <w:ilvl w:val="0"/>
          <w:numId w:val="0"/>
        </w:numPr>
      </w:pPr>
      <w:r>
        <w:t>37. In Bohr's model of hydrogen atom, let PE represents potential energy and TE the total energy. In going to a higher level</w:t>
      </w:r>
    </w:p>
    <w:p w14:paraId="77B31AE6" w14:textId="77777777" w:rsidR="00D831CD" w:rsidRDefault="00000000">
      <w:r>
        <w:t xml:space="preserve"> - PE decreases, TE increases</w:t>
      </w:r>
    </w:p>
    <w:p w14:paraId="2D1BDFF1" w14:textId="77777777" w:rsidR="00D831CD" w:rsidRDefault="00000000">
      <w:r>
        <w:t xml:space="preserve"> - PE increases, TE increases</w:t>
      </w:r>
    </w:p>
    <w:p w14:paraId="216AFA18" w14:textId="77777777" w:rsidR="00D831CD" w:rsidRDefault="00000000">
      <w:r>
        <w:t xml:space="preserve"> - PE decreases, TE decreases</w:t>
      </w:r>
    </w:p>
    <w:p w14:paraId="20092085" w14:textId="77777777" w:rsidR="00D831CD" w:rsidRDefault="00000000">
      <w:r>
        <w:t xml:space="preserve"> - PE increases, TE decreases</w:t>
      </w:r>
    </w:p>
    <w:p w14:paraId="193151D4" w14:textId="77777777" w:rsidR="00D831CD" w:rsidRDefault="00000000">
      <w:r>
        <w:br/>
        <w:t>Correct Answer: PE increases, TE increases</w:t>
      </w:r>
      <w:r>
        <w:br/>
      </w:r>
    </w:p>
    <w:p w14:paraId="141CFEBF" w14:textId="77777777" w:rsidR="00D831CD" w:rsidRDefault="00000000" w:rsidP="00540217">
      <w:pPr>
        <w:pStyle w:val="ListNumber"/>
        <w:numPr>
          <w:ilvl w:val="0"/>
          <w:numId w:val="0"/>
        </w:numPr>
      </w:pPr>
      <w:r>
        <w:t>38. X-rays region lies between</w:t>
      </w:r>
    </w:p>
    <w:p w14:paraId="376598DD" w14:textId="77777777" w:rsidR="00D831CD" w:rsidRDefault="00000000">
      <w:r>
        <w:t xml:space="preserve"> - Short radio wave and visible region</w:t>
      </w:r>
    </w:p>
    <w:p w14:paraId="4FA627F5" w14:textId="77777777" w:rsidR="00D831CD" w:rsidRDefault="00000000">
      <w:r>
        <w:t xml:space="preserve"> - Visible and ultraviolet region</w:t>
      </w:r>
    </w:p>
    <w:p w14:paraId="3457BB65" w14:textId="77777777" w:rsidR="00D831CD" w:rsidRDefault="00000000">
      <w:r>
        <w:t xml:space="preserve"> - Gamma rays and ultraviolet region</w:t>
      </w:r>
    </w:p>
    <w:p w14:paraId="24BCDFEB" w14:textId="77777777" w:rsidR="00D831CD" w:rsidRDefault="00000000">
      <w:r>
        <w:t xml:space="preserve"> - Short radio waves and long radio waves</w:t>
      </w:r>
    </w:p>
    <w:p w14:paraId="7CE7061F" w14:textId="77777777" w:rsidR="00D831CD" w:rsidRDefault="00000000">
      <w:r>
        <w:lastRenderedPageBreak/>
        <w:br/>
        <w:t>Correct Answer: Gamma rays and ultraviolet region</w:t>
      </w:r>
      <w:r>
        <w:br/>
      </w:r>
    </w:p>
    <w:p w14:paraId="45E2C59A" w14:textId="77777777" w:rsidR="00D831CD" w:rsidRDefault="00000000" w:rsidP="00540217">
      <w:pPr>
        <w:pStyle w:val="ListNumber"/>
        <w:numPr>
          <w:ilvl w:val="0"/>
          <w:numId w:val="0"/>
        </w:numPr>
      </w:pPr>
      <w:r>
        <w:t>39. Continuous spectrum of X–rays is due to an effect known as:</w:t>
      </w:r>
    </w:p>
    <w:p w14:paraId="27C385FB" w14:textId="77777777" w:rsidR="00D831CD" w:rsidRDefault="00000000">
      <w:r>
        <w:t xml:space="preserve"> - Photoelectric effect</w:t>
      </w:r>
    </w:p>
    <w:p w14:paraId="12F7AA47" w14:textId="77777777" w:rsidR="00D831CD" w:rsidRDefault="00000000">
      <w:r>
        <w:t xml:space="preserve"> - Compton effect</w:t>
      </w:r>
    </w:p>
    <w:p w14:paraId="424C3332" w14:textId="77777777" w:rsidR="00D831CD" w:rsidRDefault="00000000">
      <w:r>
        <w:t xml:space="preserve"> - Heisenberg effect</w:t>
      </w:r>
    </w:p>
    <w:p w14:paraId="0054D0FF" w14:textId="77777777" w:rsidR="00D831CD" w:rsidRDefault="00000000">
      <w:r>
        <w:t xml:space="preserve"> - Bremsstrahlung</w:t>
      </w:r>
    </w:p>
    <w:p w14:paraId="50E27338" w14:textId="77777777" w:rsidR="00D831CD" w:rsidRDefault="00000000">
      <w:r>
        <w:br/>
        <w:t>Correct Answer: Bremsstrahlung</w:t>
      </w:r>
      <w:r>
        <w:br/>
      </w:r>
    </w:p>
    <w:p w14:paraId="1A6B081C" w14:textId="77777777" w:rsidR="00D831CD" w:rsidRDefault="00000000" w:rsidP="00540217">
      <w:pPr>
        <w:pStyle w:val="ListNumber"/>
        <w:numPr>
          <w:ilvl w:val="0"/>
          <w:numId w:val="0"/>
        </w:numPr>
      </w:pPr>
      <w:r>
        <w:t>40. Which of given correctly shown intensity wavelength graph for X-rays</w:t>
      </w:r>
    </w:p>
    <w:p w14:paraId="1722D717" w14:textId="77777777" w:rsidR="00D831CD" w:rsidRDefault="00000000">
      <w:r>
        <w:t xml:space="preserve"> - class="k-editor-image-auto"&gt;</w:t>
      </w:r>
    </w:p>
    <w:p w14:paraId="2EA25AAF" w14:textId="77777777" w:rsidR="00D831CD" w:rsidRDefault="00000000">
      <w:r>
        <w:t xml:space="preserve"> - class="k-editor-image-auto img-eq-selected"&gt;</w:t>
      </w:r>
    </w:p>
    <w:p w14:paraId="257DB06F" w14:textId="77777777" w:rsidR="00D831CD" w:rsidRDefault="00000000">
      <w:r>
        <w:t xml:space="preserve"> - class="k-editor-image-auto"&gt;</w:t>
      </w:r>
    </w:p>
    <w:p w14:paraId="61E66964" w14:textId="77777777" w:rsidR="00D831CD" w:rsidRDefault="00000000">
      <w:r>
        <w:t xml:space="preserve"> - class="k-editor-image-auto"&gt;</w:t>
      </w:r>
    </w:p>
    <w:p w14:paraId="5F65FDB7" w14:textId="77777777" w:rsidR="00D831CD" w:rsidRDefault="00000000">
      <w:r>
        <w:br/>
        <w:t>Correct Answer: class="k-editor-image-auto img-eq-selected"&gt;</w:t>
      </w:r>
      <w:r>
        <w:br/>
      </w:r>
    </w:p>
    <w:p w14:paraId="66C32DE5" w14:textId="77777777" w:rsidR="00D831CD" w:rsidRDefault="00000000" w:rsidP="00540217">
      <w:pPr>
        <w:pStyle w:val="ListNumber"/>
        <w:numPr>
          <w:ilvl w:val="0"/>
          <w:numId w:val="0"/>
        </w:numPr>
      </w:pPr>
      <w:r>
        <w:t>41. Energy order of characteristics x-rays</w:t>
      </w:r>
    </w:p>
    <w:p w14:paraId="68C490EA" w14:textId="77777777" w:rsidR="00D831CD" w:rsidRDefault="00000000">
      <w:r>
        <w:t xml:space="preserve"> - "</w:t>
      </w:r>
      <w:r>
        <w:br/>
        <w:t>K</w:t>
      </w:r>
      <w:r>
        <w:br/>
        <w:t>γ</w:t>
      </w:r>
      <w:r>
        <w:br/>
        <w:t>&gt;</w:t>
      </w:r>
      <w:r>
        <w:br/>
        <w:t xml:space="preserve"> K</w:t>
      </w:r>
      <w:r>
        <w:br/>
        <w:t>β</w:t>
      </w:r>
      <w:r>
        <w:br/>
        <w:t>&gt;</w:t>
      </w:r>
      <w:r>
        <w:br/>
        <w:t>K</w:t>
      </w:r>
      <w:r>
        <w:br/>
        <w:t>α</w:t>
      </w:r>
      <w:r>
        <w:br/>
        <w:t>"</w:t>
      </w:r>
    </w:p>
    <w:p w14:paraId="57F86255" w14:textId="77777777" w:rsidR="00D831CD" w:rsidRDefault="00000000">
      <w:r>
        <w:t xml:space="preserve"> - "</w:t>
      </w:r>
      <w:r>
        <w:br/>
        <w:t>K</w:t>
      </w:r>
      <w:r>
        <w:br/>
        <w:t>γ</w:t>
      </w:r>
      <w:r>
        <w:br/>
      </w:r>
      <w:r>
        <w:lastRenderedPageBreak/>
        <w:t>=</w:t>
      </w:r>
      <w:r>
        <w:br/>
        <w:t xml:space="preserve"> K</w:t>
      </w:r>
      <w:r>
        <w:br/>
        <w:t>β</w:t>
      </w:r>
      <w:r>
        <w:br/>
        <w:t>=</w:t>
      </w:r>
      <w:r>
        <w:br/>
        <w:t>K</w:t>
      </w:r>
      <w:r>
        <w:br/>
        <w:t>α</w:t>
      </w:r>
      <w:r>
        <w:br/>
        <w:t>"</w:t>
      </w:r>
    </w:p>
    <w:p w14:paraId="6EE14459" w14:textId="77777777" w:rsidR="00D831CD" w:rsidRDefault="00000000">
      <w:r>
        <w:t xml:space="preserve"> - "</w:t>
      </w:r>
      <w:r>
        <w:br/>
        <w:t>K</w:t>
      </w:r>
      <w:r>
        <w:br/>
        <w:t>γ</w:t>
      </w:r>
      <w:r>
        <w:br/>
        <w:t>&lt;</w:t>
      </w:r>
      <w:r>
        <w:br/>
        <w:t xml:space="preserve"> K</w:t>
      </w:r>
      <w:r>
        <w:br/>
        <w:t>β</w:t>
      </w:r>
      <w:r>
        <w:br/>
        <w:t>&lt;</w:t>
      </w:r>
      <w:r>
        <w:br/>
        <w:t>K</w:t>
      </w:r>
      <w:r>
        <w:br/>
        <w:t>α</w:t>
      </w:r>
      <w:r>
        <w:br/>
        <w:t>"</w:t>
      </w:r>
    </w:p>
    <w:p w14:paraId="5307F2A2" w14:textId="77777777" w:rsidR="00D831CD" w:rsidRDefault="00000000">
      <w:r>
        <w:t xml:space="preserve"> - "</w:t>
      </w:r>
      <w:r>
        <w:br/>
        <w:t>K</w:t>
      </w:r>
      <w:r>
        <w:br/>
        <w:t>γ</w:t>
      </w:r>
      <w:r>
        <w:br/>
        <w:t>&gt;</w:t>
      </w:r>
      <w:r>
        <w:br/>
        <w:t xml:space="preserve"> K</w:t>
      </w:r>
      <w:r>
        <w:br/>
        <w:t>β</w:t>
      </w:r>
      <w:r>
        <w:br/>
        <w:t>&lt;</w:t>
      </w:r>
      <w:r>
        <w:br/>
        <w:t>K</w:t>
      </w:r>
      <w:r>
        <w:br/>
        <w:t>α</w:t>
      </w:r>
      <w:r>
        <w:br/>
        <w:t>"</w:t>
      </w:r>
    </w:p>
    <w:p w14:paraId="72F404B2" w14:textId="77777777" w:rsidR="00D831CD" w:rsidRDefault="00000000">
      <w:r>
        <w:br/>
        <w:t>Correct Answer: "</w:t>
      </w:r>
      <w:r>
        <w:br/>
        <w:t>K</w:t>
      </w:r>
      <w:r>
        <w:br/>
        <w:t>γ</w:t>
      </w:r>
      <w:r>
        <w:br/>
        <w:t>&gt;</w:t>
      </w:r>
      <w:r>
        <w:br/>
        <w:t xml:space="preserve"> K</w:t>
      </w:r>
      <w:r>
        <w:br/>
        <w:t>β</w:t>
      </w:r>
      <w:r>
        <w:br/>
        <w:t>&gt;</w:t>
      </w:r>
      <w:r>
        <w:br/>
        <w:t>K</w:t>
      </w:r>
      <w:r>
        <w:br/>
        <w:t>α</w:t>
      </w:r>
      <w:r>
        <w:br/>
        <w:t>"</w:t>
      </w:r>
      <w:r>
        <w:br/>
      </w:r>
    </w:p>
    <w:p w14:paraId="16650452" w14:textId="77777777" w:rsidR="00D831CD" w:rsidRDefault="00000000" w:rsidP="00540217">
      <w:pPr>
        <w:pStyle w:val="ListNumber"/>
        <w:numPr>
          <w:ilvl w:val="0"/>
          <w:numId w:val="0"/>
        </w:numPr>
      </w:pPr>
      <w:r>
        <w:t>42. For X– rays which of the following is not correct:</w:t>
      </w:r>
    </w:p>
    <w:p w14:paraId="3C6387BE" w14:textId="77777777" w:rsidR="00D831CD" w:rsidRDefault="00000000">
      <w:r>
        <w:lastRenderedPageBreak/>
        <w:t xml:space="preserve"> - Cause of ionization in air when they pass through it</w:t>
      </w:r>
    </w:p>
    <w:p w14:paraId="515B6894" w14:textId="77777777" w:rsidR="00D831CD" w:rsidRDefault="00000000">
      <w:r>
        <w:t xml:space="preserve"> - Can be deflected by electric and magnetic fields</w:t>
      </w:r>
    </w:p>
    <w:p w14:paraId="3AC7C677" w14:textId="77777777" w:rsidR="00D831CD" w:rsidRDefault="00000000">
      <w:r>
        <w:t xml:space="preserve"> - Can be used to detect flaws in metal castings</w:t>
      </w:r>
    </w:p>
    <w:p w14:paraId="1D158EC3" w14:textId="77777777" w:rsidR="00D831CD" w:rsidRDefault="00000000">
      <w:r>
        <w:t xml:space="preserve"> - Travel with the speed of light</w:t>
      </w:r>
    </w:p>
    <w:p w14:paraId="5F1285E9" w14:textId="77777777" w:rsidR="00D831CD" w:rsidRDefault="00000000">
      <w:r>
        <w:br/>
        <w:t>Correct Answer: Can be deflected by electric and magnetic fields</w:t>
      </w:r>
      <w:r>
        <w:br/>
      </w:r>
    </w:p>
    <w:p w14:paraId="64A828E3" w14:textId="77777777" w:rsidR="00D831CD" w:rsidRDefault="00000000" w:rsidP="00540217">
      <w:pPr>
        <w:pStyle w:val="ListNumber"/>
        <w:numPr>
          <w:ilvl w:val="0"/>
          <w:numId w:val="0"/>
        </w:numPr>
      </w:pPr>
      <w:r>
        <w:t>43. In Bohr’s model, the atomic radius of the first orbit is  “</w:t>
      </w:r>
      <w:r>
        <w:br/>
        <w:t>r</w:t>
      </w:r>
      <w:r>
        <w:br/>
        <w:t>o</w:t>
      </w:r>
      <w:r>
        <w:br/>
        <w:t>” editorid=”QuestionBody” class=”k-editor-image-auto”&gt; ; then the radius of the third orbit is:</w:t>
      </w:r>
    </w:p>
    <w:p w14:paraId="2235863A" w14:textId="77777777" w:rsidR="00D831CD" w:rsidRDefault="00000000">
      <w:r>
        <w:t xml:space="preserve"> - "</w:t>
      </w:r>
      <w:r>
        <w:br/>
        <w:t>r</w:t>
      </w:r>
      <w:r>
        <w:br/>
        <w:t>o</w:t>
      </w:r>
      <w:r>
        <w:br/>
        <w:t>9</w:t>
      </w:r>
      <w:r>
        <w:br/>
        <w:t>" editorid="OptionA" class="k-editor-image-auto"&gt;</w:t>
      </w:r>
    </w:p>
    <w:p w14:paraId="7A6B18E9" w14:textId="77777777" w:rsidR="00D831CD" w:rsidRDefault="00000000">
      <w:r>
        <w:t xml:space="preserve"> - "</w:t>
      </w:r>
      <w:r>
        <w:br/>
        <w:t>r</w:t>
      </w:r>
      <w:r>
        <w:br/>
        <w:t>o</w:t>
      </w:r>
      <w:r>
        <w:br/>
        <w:t>" editorid="OptionB" class="k-editor-image-auto"&gt;</w:t>
      </w:r>
    </w:p>
    <w:p w14:paraId="79A7AB89" w14:textId="77777777" w:rsidR="00D831CD" w:rsidRDefault="00000000">
      <w:r>
        <w:t xml:space="preserve"> - "</w:t>
      </w:r>
      <w:r>
        <w:br/>
        <w:t>9</w:t>
      </w:r>
      <w:r>
        <w:br/>
        <w:t>r</w:t>
      </w:r>
      <w:r>
        <w:br/>
        <w:t>o</w:t>
      </w:r>
      <w:r>
        <w:br/>
        <w:t>" editorid="OptionC" class="k-editor-image-auto"&gt;</w:t>
      </w:r>
    </w:p>
    <w:p w14:paraId="306CA194" w14:textId="77777777" w:rsidR="00D831CD" w:rsidRDefault="00000000">
      <w:r>
        <w:t xml:space="preserve"> - "</w:t>
      </w:r>
      <w:r>
        <w:br/>
        <w:t>3</w:t>
      </w:r>
      <w:r>
        <w:br/>
        <w:t>r</w:t>
      </w:r>
      <w:r>
        <w:br/>
        <w:t>o</w:t>
      </w:r>
      <w:r>
        <w:br/>
        <w:t>" editorid="OptionD" class="k-editor-image-auto"&gt;</w:t>
      </w:r>
    </w:p>
    <w:p w14:paraId="527F7984" w14:textId="77777777" w:rsidR="00D831CD" w:rsidRDefault="00000000">
      <w:r>
        <w:br/>
        <w:t>Correct Answer: "</w:t>
      </w:r>
      <w:r>
        <w:br/>
        <w:t>9</w:t>
      </w:r>
      <w:r>
        <w:br/>
        <w:t>r</w:t>
      </w:r>
      <w:r>
        <w:br/>
        <w:t>o</w:t>
      </w:r>
      <w:r>
        <w:br/>
      </w:r>
      <w:r>
        <w:lastRenderedPageBreak/>
        <w:t>" editorid="OptionC" class="k-editor-image-auto"&gt;</w:t>
      </w:r>
      <w:r>
        <w:br/>
      </w:r>
    </w:p>
    <w:p w14:paraId="7F65931E" w14:textId="77777777" w:rsidR="00D831CD" w:rsidRDefault="00000000" w:rsidP="00540217">
      <w:pPr>
        <w:pStyle w:val="ListNumber"/>
        <w:numPr>
          <w:ilvl w:val="0"/>
          <w:numId w:val="0"/>
        </w:numPr>
      </w:pPr>
      <w:r>
        <w:t>44. Density difference is measured in CAT scanner. We can detect density difference upto _______% with it.</w:t>
      </w:r>
    </w:p>
    <w:p w14:paraId="76C9E1C0" w14:textId="77777777" w:rsidR="00D831CD" w:rsidRDefault="00000000">
      <w:r>
        <w:t xml:space="preserve"> - 10%</w:t>
      </w:r>
    </w:p>
    <w:p w14:paraId="39E68CB2" w14:textId="77777777" w:rsidR="00D831CD" w:rsidRDefault="00000000">
      <w:r>
        <w:t xml:space="preserve"> - 20%</w:t>
      </w:r>
    </w:p>
    <w:p w14:paraId="5CB04B93" w14:textId="77777777" w:rsidR="00D831CD" w:rsidRDefault="00000000">
      <w:r>
        <w:t xml:space="preserve"> - 0.1%</w:t>
      </w:r>
    </w:p>
    <w:p w14:paraId="7250281B" w14:textId="77777777" w:rsidR="00D831CD" w:rsidRDefault="00000000">
      <w:r>
        <w:t xml:space="preserve"> - 1%</w:t>
      </w:r>
    </w:p>
    <w:p w14:paraId="081F8E9F" w14:textId="77777777" w:rsidR="00D831CD" w:rsidRDefault="00000000">
      <w:r>
        <w:br/>
        <w:t>Correct Answer: 1%</w:t>
      </w:r>
      <w:r>
        <w:br/>
      </w:r>
    </w:p>
    <w:p w14:paraId="3DAF1226" w14:textId="77777777" w:rsidR="00D831CD" w:rsidRDefault="00000000" w:rsidP="00540217">
      <w:pPr>
        <w:pStyle w:val="ListNumber"/>
        <w:numPr>
          <w:ilvl w:val="0"/>
          <w:numId w:val="0"/>
        </w:numPr>
      </w:pPr>
      <w:r>
        <w:t>45. A potential difference of 42,000 volt is used in an X – rays tube to accelerate electron. The speed of x – rays</w:t>
      </w:r>
    </w:p>
    <w:p w14:paraId="005811FA" w14:textId="77777777" w:rsidR="00D831CD" w:rsidRDefault="00000000">
      <w:r>
        <w:t xml:space="preserve"> - 2 × 108 m/s</w:t>
      </w:r>
    </w:p>
    <w:p w14:paraId="4DB652F3" w14:textId="77777777" w:rsidR="00D831CD" w:rsidRDefault="00000000">
      <w:r>
        <w:t xml:space="preserve"> - 3 × 1010 m/s</w:t>
      </w:r>
    </w:p>
    <w:p w14:paraId="669917C8" w14:textId="77777777" w:rsidR="00D831CD" w:rsidRDefault="00000000">
      <w:r>
        <w:t xml:space="preserve"> - 3 × 108 m/s</w:t>
      </w:r>
    </w:p>
    <w:p w14:paraId="1A324447" w14:textId="77777777" w:rsidR="00D831CD" w:rsidRDefault="00000000">
      <w:r>
        <w:t xml:space="preserve"> - None of these</w:t>
      </w:r>
    </w:p>
    <w:p w14:paraId="15720B7F" w14:textId="77777777" w:rsidR="00D831CD" w:rsidRDefault="00000000">
      <w:r>
        <w:br/>
        <w:t>Correct Answer: 3 × 108 m/s</w:t>
      </w:r>
      <w:r>
        <w:br/>
      </w:r>
    </w:p>
    <w:p w14:paraId="532FC759" w14:textId="77777777" w:rsidR="00D831CD" w:rsidRDefault="00000000" w:rsidP="00540217">
      <w:pPr>
        <w:pStyle w:val="ListNumber"/>
        <w:numPr>
          <w:ilvl w:val="0"/>
          <w:numId w:val="0"/>
        </w:numPr>
      </w:pPr>
      <w:r>
        <w:t>46. Paschen series is obtained when all the transitions of electron terminate on.</w:t>
      </w:r>
    </w:p>
    <w:p w14:paraId="6AFF94B8" w14:textId="77777777" w:rsidR="00D831CD" w:rsidRDefault="00000000">
      <w:r>
        <w:t xml:space="preserve"> - 2nd orbit</w:t>
      </w:r>
    </w:p>
    <w:p w14:paraId="69F94C8E" w14:textId="77777777" w:rsidR="00D831CD" w:rsidRDefault="00000000">
      <w:r>
        <w:t xml:space="preserve"> - 4th orbit</w:t>
      </w:r>
    </w:p>
    <w:p w14:paraId="1BFACB37" w14:textId="77777777" w:rsidR="00D831CD" w:rsidRDefault="00000000">
      <w:r>
        <w:t xml:space="preserve"> - 3rd orbit</w:t>
      </w:r>
    </w:p>
    <w:p w14:paraId="7F52B878" w14:textId="77777777" w:rsidR="00D831CD" w:rsidRDefault="00000000">
      <w:r>
        <w:t xml:space="preserve"> - 5th orbit</w:t>
      </w:r>
    </w:p>
    <w:p w14:paraId="237BDC57" w14:textId="77777777" w:rsidR="00D831CD" w:rsidRDefault="00000000">
      <w:r>
        <w:br/>
        <w:t>Correct Answer: 3rd orbit</w:t>
      </w:r>
      <w:r>
        <w:br/>
      </w:r>
    </w:p>
    <w:p w14:paraId="61C0BC1C" w14:textId="77777777" w:rsidR="00D831CD" w:rsidRDefault="00000000" w:rsidP="00540217">
      <w:pPr>
        <w:pStyle w:val="ListNumber"/>
        <w:numPr>
          <w:ilvl w:val="0"/>
          <w:numId w:val="0"/>
        </w:numPr>
      </w:pPr>
      <w:r>
        <w:t>47. What will be the energy of accelerated electron used to produce x-rays if accelerating potential is 2KV?</w:t>
      </w:r>
    </w:p>
    <w:p w14:paraId="39FD7B74" w14:textId="77777777" w:rsidR="00D831CD" w:rsidRDefault="00000000">
      <w:r>
        <w:lastRenderedPageBreak/>
        <w:t xml:space="preserve"> - 2×1010</w:t>
      </w:r>
    </w:p>
    <w:p w14:paraId="4C75DF97" w14:textId="77777777" w:rsidR="00D831CD" w:rsidRDefault="00000000">
      <w:r>
        <w:t xml:space="preserve"> - 1.6×1019</w:t>
      </w:r>
    </w:p>
    <w:p w14:paraId="610F8483" w14:textId="77777777" w:rsidR="00D831CD" w:rsidRDefault="00000000">
      <w:r>
        <w:t xml:space="preserve"> - 3.2×10–16</w:t>
      </w:r>
    </w:p>
    <w:p w14:paraId="2B5B7B92" w14:textId="77777777" w:rsidR="00D831CD" w:rsidRDefault="00000000">
      <w:r>
        <w:t xml:space="preserve"> - 3.2×1018</w:t>
      </w:r>
    </w:p>
    <w:p w14:paraId="6FA04BAE" w14:textId="77777777" w:rsidR="00D831CD" w:rsidRDefault="00000000">
      <w:r>
        <w:br/>
        <w:t>Correct Answer: 3.2×10–16</w:t>
      </w:r>
      <w:r>
        <w:br/>
      </w:r>
    </w:p>
    <w:p w14:paraId="73844287" w14:textId="77777777" w:rsidR="00D831CD" w:rsidRDefault="00000000" w:rsidP="00540217">
      <w:pPr>
        <w:pStyle w:val="ListNumber"/>
        <w:numPr>
          <w:ilvl w:val="0"/>
          <w:numId w:val="0"/>
        </w:numPr>
      </w:pPr>
      <w:r>
        <w:t>48. X-rays penetrate …………… into solids</w:t>
      </w:r>
    </w:p>
    <w:p w14:paraId="33F919AC" w14:textId="77777777" w:rsidR="00D831CD" w:rsidRDefault="00000000">
      <w:r>
        <w:t xml:space="preserve"> - few meters</w:t>
      </w:r>
    </w:p>
    <w:p w14:paraId="765AB339" w14:textId="77777777" w:rsidR="00D831CD" w:rsidRDefault="00000000">
      <w:r>
        <w:t xml:space="preserve"> - few centimeters</w:t>
      </w:r>
    </w:p>
    <w:p w14:paraId="109A8673" w14:textId="77777777" w:rsidR="00D831CD" w:rsidRDefault="00000000">
      <w:r>
        <w:t xml:space="preserve"> - several meters</w:t>
      </w:r>
    </w:p>
    <w:p w14:paraId="13249D42" w14:textId="77777777" w:rsidR="00D831CD" w:rsidRDefault="00000000">
      <w:r>
        <w:t xml:space="preserve"> - several centimeters</w:t>
      </w:r>
    </w:p>
    <w:p w14:paraId="7EB19848" w14:textId="77777777" w:rsidR="00D831CD" w:rsidRDefault="00000000">
      <w:r>
        <w:br/>
        <w:t>Correct Answer: several centimeters</w:t>
      </w:r>
      <w:r>
        <w:br/>
      </w:r>
    </w:p>
    <w:p w14:paraId="7E2C01E8" w14:textId="77777777" w:rsidR="00D831CD" w:rsidRDefault="00000000" w:rsidP="00540217">
      <w:pPr>
        <w:pStyle w:val="ListNumber"/>
        <w:numPr>
          <w:ilvl w:val="0"/>
          <w:numId w:val="0"/>
        </w:numPr>
      </w:pPr>
      <w:r>
        <w:t>49. X-rays cannot be deflected by means of an ordinary grating due to</w:t>
      </w:r>
    </w:p>
    <w:p w14:paraId="795215F1" w14:textId="77777777" w:rsidR="00D831CD" w:rsidRDefault="00000000">
      <w:r>
        <w:t xml:space="preserve"> - Large wavelength</w:t>
      </w:r>
    </w:p>
    <w:p w14:paraId="5D20B7B5" w14:textId="77777777" w:rsidR="00D831CD" w:rsidRDefault="00000000">
      <w:r>
        <w:t xml:space="preserve"> - High speed</w:t>
      </w:r>
    </w:p>
    <w:p w14:paraId="4B349004" w14:textId="77777777" w:rsidR="00D831CD" w:rsidRDefault="00000000">
      <w:r>
        <w:t xml:space="preserve"> - Short wavelength</w:t>
      </w:r>
    </w:p>
    <w:p w14:paraId="3A85CD8F" w14:textId="77777777" w:rsidR="00D831CD" w:rsidRDefault="00000000">
      <w:r>
        <w:t xml:space="preserve"> - None of these</w:t>
      </w:r>
    </w:p>
    <w:p w14:paraId="3A2BB433" w14:textId="77777777" w:rsidR="00D831CD" w:rsidRDefault="00000000">
      <w:r>
        <w:br/>
        <w:t>Correct Answer: Short wavelength</w:t>
      </w:r>
      <w:r>
        <w:br/>
      </w:r>
    </w:p>
    <w:p w14:paraId="39ACECC8" w14:textId="77777777" w:rsidR="00D831CD" w:rsidRDefault="00000000" w:rsidP="00540217">
      <w:pPr>
        <w:pStyle w:val="ListNumber"/>
        <w:numPr>
          <w:ilvl w:val="0"/>
          <w:numId w:val="0"/>
        </w:numPr>
      </w:pPr>
      <w:r>
        <w:t>50. To find longest wavelength radiation in Balmer series, the value of n used is</w:t>
      </w:r>
    </w:p>
    <w:p w14:paraId="3A048FD8" w14:textId="77777777" w:rsidR="00D831CD" w:rsidRDefault="00000000">
      <w:r>
        <w:t xml:space="preserve"> - 2</w:t>
      </w:r>
    </w:p>
    <w:p w14:paraId="5C0F2D7B" w14:textId="77777777" w:rsidR="00D831CD" w:rsidRDefault="00000000">
      <w:r>
        <w:t xml:space="preserve"> - 3</w:t>
      </w:r>
    </w:p>
    <w:p w14:paraId="4D50A39F" w14:textId="77777777" w:rsidR="00D831CD" w:rsidRDefault="00000000">
      <w:r>
        <w:t xml:space="preserve"> - 4</w:t>
      </w:r>
    </w:p>
    <w:p w14:paraId="29A1DFBB" w14:textId="77777777" w:rsidR="00D831CD" w:rsidRDefault="00000000">
      <w:r>
        <w:t xml:space="preserve"> - ∞</w:t>
      </w:r>
    </w:p>
    <w:p w14:paraId="4210E206" w14:textId="77777777" w:rsidR="00D831CD" w:rsidRDefault="00000000">
      <w:r>
        <w:lastRenderedPageBreak/>
        <w:br/>
        <w:t>Correct Answer: 3</w:t>
      </w:r>
      <w:r>
        <w:br/>
      </w:r>
    </w:p>
    <w:p w14:paraId="1CBBD8E6" w14:textId="77777777" w:rsidR="00D831CD" w:rsidRDefault="00000000" w:rsidP="00540217">
      <w:pPr>
        <w:pStyle w:val="ListNumber"/>
        <w:numPr>
          <w:ilvl w:val="0"/>
          <w:numId w:val="0"/>
        </w:numPr>
      </w:pPr>
      <w:r>
        <w:t>51. Protons are accelerated from rest by a potential difference 4 KV and strike a metal target. If a proton produces one photon on impact of minimum wavelength λ1 and similarly an electron accelerated to 4 kV strikes the target and produces a minimum wavelength λ2 then</w:t>
      </w:r>
    </w:p>
    <w:p w14:paraId="6D7CA56D" w14:textId="77777777" w:rsidR="00D831CD" w:rsidRDefault="00000000">
      <w:r>
        <w:t xml:space="preserve"> - λ1=λ2</w:t>
      </w:r>
    </w:p>
    <w:p w14:paraId="61E33770" w14:textId="77777777" w:rsidR="00D831CD" w:rsidRDefault="00000000">
      <w:r>
        <w:t xml:space="preserve"> - λ1&gt;λ2</w:t>
      </w:r>
    </w:p>
    <w:p w14:paraId="64D2B2CE" w14:textId="77777777" w:rsidR="00D831CD" w:rsidRDefault="00000000">
      <w:r>
        <w:t xml:space="preserve"> - λ1&lt;λ2</w:t>
      </w:r>
    </w:p>
    <w:p w14:paraId="022270FE" w14:textId="77777777" w:rsidR="00D831CD" w:rsidRDefault="00000000">
      <w:r>
        <w:t xml:space="preserve"> - no such relation can be established</w:t>
      </w:r>
    </w:p>
    <w:p w14:paraId="7E555FD1" w14:textId="77777777" w:rsidR="00D831CD" w:rsidRDefault="00000000">
      <w:r>
        <w:br/>
        <w:t>Correct Answer: λ1=λ2</w:t>
      </w:r>
      <w:r>
        <w:br/>
      </w:r>
    </w:p>
    <w:p w14:paraId="2C49C0D4" w14:textId="77777777" w:rsidR="00D831CD" w:rsidRDefault="00000000" w:rsidP="00540217">
      <w:pPr>
        <w:pStyle w:val="ListNumber"/>
        <w:numPr>
          <w:ilvl w:val="0"/>
          <w:numId w:val="0"/>
        </w:numPr>
      </w:pPr>
      <w:r>
        <w:t>52. X-rays were discovered by</w:t>
      </w:r>
    </w:p>
    <w:p w14:paraId="24773ECA" w14:textId="77777777" w:rsidR="00D831CD" w:rsidRDefault="00000000">
      <w:r>
        <w:t xml:space="preserve"> - Becquerel</w:t>
      </w:r>
    </w:p>
    <w:p w14:paraId="0DB08096" w14:textId="77777777" w:rsidR="00D831CD" w:rsidRDefault="00000000">
      <w:r>
        <w:t xml:space="preserve"> - Roentgen</w:t>
      </w:r>
    </w:p>
    <w:p w14:paraId="4741AC9E" w14:textId="77777777" w:rsidR="00D831CD" w:rsidRDefault="00000000">
      <w:r>
        <w:t xml:space="preserve"> - Marie Curie</w:t>
      </w:r>
    </w:p>
    <w:p w14:paraId="3D881718" w14:textId="77777777" w:rsidR="00D831CD" w:rsidRDefault="00000000">
      <w:r>
        <w:t xml:space="preserve"> - Von Laue</w:t>
      </w:r>
    </w:p>
    <w:p w14:paraId="28EACA90" w14:textId="77777777" w:rsidR="00D831CD" w:rsidRDefault="00000000">
      <w:r>
        <w:br/>
        <w:t>Correct Answer: Roentgen</w:t>
      </w:r>
      <w:r>
        <w:br/>
      </w:r>
    </w:p>
    <w:p w14:paraId="5269BDCB" w14:textId="77777777" w:rsidR="00D831CD" w:rsidRDefault="00000000" w:rsidP="00540217">
      <w:pPr>
        <w:pStyle w:val="ListNumber"/>
        <w:numPr>
          <w:ilvl w:val="0"/>
          <w:numId w:val="0"/>
        </w:numPr>
      </w:pPr>
      <w:r>
        <w:t>53. When boron-11 (5B11)is bombarded with -particle, a new nucleus is formed and a neutron is released. Which nuclear equation could represent this reaction?</w:t>
      </w:r>
    </w:p>
    <w:p w14:paraId="3DA2F986" w14:textId="77777777" w:rsidR="00D831CD" w:rsidRDefault="00000000">
      <w:r>
        <w:t xml:space="preserve"> - class="k-editor-image-auto img-eq-selected"&gt;</w:t>
      </w:r>
    </w:p>
    <w:p w14:paraId="304B6F49" w14:textId="77777777" w:rsidR="00D831CD" w:rsidRDefault="00000000">
      <w:r>
        <w:t xml:space="preserve"> - class="k-editor-image-auto img-eq-selected"&gt;</w:t>
      </w:r>
    </w:p>
    <w:p w14:paraId="58F902AF" w14:textId="77777777" w:rsidR="00D831CD" w:rsidRDefault="00000000">
      <w:r>
        <w:t xml:space="preserve"> - class="k-editor-image-auto"&gt;</w:t>
      </w:r>
    </w:p>
    <w:p w14:paraId="63E8D222" w14:textId="77777777" w:rsidR="00D831CD" w:rsidRDefault="00000000">
      <w:r>
        <w:t xml:space="preserve"> - class="k-editor-image-auto"&gt;</w:t>
      </w:r>
    </w:p>
    <w:p w14:paraId="75D24507" w14:textId="77777777" w:rsidR="00D831CD" w:rsidRDefault="00000000">
      <w:r>
        <w:br/>
        <w:t>Correct Answer: class="k-editor-image-auto"&gt;</w:t>
      </w:r>
      <w:r>
        <w:br/>
      </w:r>
    </w:p>
    <w:p w14:paraId="1EAF2637" w14:textId="77777777" w:rsidR="00D831CD" w:rsidRDefault="00000000" w:rsidP="00540217">
      <w:pPr>
        <w:pStyle w:val="ListNumber"/>
        <w:numPr>
          <w:ilvl w:val="0"/>
          <w:numId w:val="0"/>
        </w:numPr>
      </w:pPr>
      <w:r>
        <w:lastRenderedPageBreak/>
        <w:t>54. A zirconium nucleus “</w:t>
      </w:r>
      <w:r>
        <w:br/>
        <w:t>Z</w:t>
      </w:r>
      <w:r>
        <w:br/>
        <w:t>40</w:t>
      </w:r>
      <w:r>
        <w:br/>
        <w:t>100</w:t>
      </w:r>
      <w:r>
        <w:br/>
        <w:t>r</w:t>
      </w:r>
      <w:r>
        <w:br/>
        <w:t>”  emits  “</w:t>
      </w:r>
      <w:r>
        <w:br/>
        <w:t>β</w:t>
      </w:r>
      <w:r>
        <w:br/>
        <w:t>” -particle. The product nucleus is also emits  “</w:t>
      </w:r>
      <w:r>
        <w:br/>
        <w:t>β</w:t>
      </w:r>
      <w:r>
        <w:br/>
        <w:t>” -particle. What is the final resulting nucleus of these two decays?</w:t>
      </w:r>
    </w:p>
    <w:p w14:paraId="4059CB72" w14:textId="77777777" w:rsidR="00D831CD" w:rsidRDefault="00000000">
      <w:r>
        <w:t xml:space="preserve"> - "</w:t>
      </w:r>
      <w:r>
        <w:br/>
        <w:t>S</w:t>
      </w:r>
      <w:r>
        <w:br/>
        <w:t>38</w:t>
      </w:r>
      <w:r>
        <w:br/>
        <w:t>100</w:t>
      </w:r>
      <w:r>
        <w:br/>
        <w:t>r</w:t>
      </w:r>
      <w:r>
        <w:br/>
        <w:t>"</w:t>
      </w:r>
    </w:p>
    <w:p w14:paraId="4FDEA87C" w14:textId="77777777" w:rsidR="00D831CD" w:rsidRDefault="00000000">
      <w:r>
        <w:t xml:space="preserve"> - "</w:t>
      </w:r>
      <w:r>
        <w:br/>
        <w:t>M</w:t>
      </w:r>
      <w:r>
        <w:br/>
        <w:t>42</w:t>
      </w:r>
      <w:r>
        <w:br/>
        <w:t>100</w:t>
      </w:r>
      <w:r>
        <w:br/>
        <w:t>o</w:t>
      </w:r>
      <w:r>
        <w:br/>
        <w:t>"</w:t>
      </w:r>
    </w:p>
    <w:p w14:paraId="2BF26F3F" w14:textId="77777777" w:rsidR="00D831CD" w:rsidRDefault="00000000">
      <w:r>
        <w:t xml:space="preserve"> - "</w:t>
      </w:r>
      <w:r>
        <w:br/>
        <w:t>Z</w:t>
      </w:r>
      <w:r>
        <w:br/>
        <w:t>40</w:t>
      </w:r>
      <w:r>
        <w:br/>
        <w:t>98</w:t>
      </w:r>
      <w:r>
        <w:br/>
        <w:t>r</w:t>
      </w:r>
      <w:r>
        <w:br/>
        <w:t>"</w:t>
      </w:r>
    </w:p>
    <w:p w14:paraId="0EA28155" w14:textId="77777777" w:rsidR="00D831CD" w:rsidRDefault="00000000">
      <w:r>
        <w:t xml:space="preserve"> - "</w:t>
      </w:r>
      <w:r>
        <w:br/>
        <w:t>Z</w:t>
      </w:r>
      <w:r>
        <w:br/>
        <w:t>40</w:t>
      </w:r>
      <w:r>
        <w:br/>
        <w:t>102</w:t>
      </w:r>
      <w:r>
        <w:br/>
        <w:t>r</w:t>
      </w:r>
      <w:r>
        <w:br/>
        <w:t>"</w:t>
      </w:r>
    </w:p>
    <w:p w14:paraId="0B484B43" w14:textId="77777777" w:rsidR="00D831CD" w:rsidRDefault="00000000">
      <w:r>
        <w:br/>
        <w:t>Correct Answer: "</w:t>
      </w:r>
      <w:r>
        <w:br/>
        <w:t>M</w:t>
      </w:r>
      <w:r>
        <w:br/>
        <w:t>42</w:t>
      </w:r>
      <w:r>
        <w:br/>
        <w:t>100</w:t>
      </w:r>
      <w:r>
        <w:br/>
        <w:t>o</w:t>
      </w:r>
      <w:r>
        <w:br/>
      </w:r>
      <w:r>
        <w:lastRenderedPageBreak/>
        <w:t>"</w:t>
      </w:r>
      <w:r>
        <w:br/>
      </w:r>
    </w:p>
    <w:p w14:paraId="6F7BF159" w14:textId="77777777" w:rsidR="00D831CD" w:rsidRDefault="00000000" w:rsidP="00540217">
      <w:pPr>
        <w:pStyle w:val="ListNumber"/>
        <w:numPr>
          <w:ilvl w:val="0"/>
          <w:numId w:val="0"/>
        </w:numPr>
      </w:pPr>
      <w:r>
        <w:t>55. Magnetic field does not cause deflection in</w:t>
      </w:r>
    </w:p>
    <w:p w14:paraId="00E6E363" w14:textId="77777777" w:rsidR="00D831CD" w:rsidRDefault="00000000">
      <w:r>
        <w:t xml:space="preserve"> - "</w:t>
      </w:r>
      <w:r>
        <w:br/>
        <w:t>α</w:t>
      </w:r>
      <w:r>
        <w:br/>
        <w:t>" -rays</w:t>
      </w:r>
    </w:p>
    <w:p w14:paraId="34AE10C7" w14:textId="77777777" w:rsidR="00D831CD" w:rsidRDefault="00000000">
      <w:r>
        <w:t xml:space="preserve"> - beta-minus rays</w:t>
      </w:r>
    </w:p>
    <w:p w14:paraId="14C66489" w14:textId="77777777" w:rsidR="00D831CD" w:rsidRDefault="00000000">
      <w:r>
        <w:t xml:space="preserve"> - beta-plus rays</w:t>
      </w:r>
    </w:p>
    <w:p w14:paraId="1A0B8A44" w14:textId="77777777" w:rsidR="00D831CD" w:rsidRDefault="00000000">
      <w:r>
        <w:t xml:space="preserve"> - gamma rays</w:t>
      </w:r>
    </w:p>
    <w:p w14:paraId="47C40E29" w14:textId="77777777" w:rsidR="00D831CD" w:rsidRDefault="00000000">
      <w:r>
        <w:br/>
        <w:t>Correct Answer: gamma rays</w:t>
      </w:r>
      <w:r>
        <w:br/>
      </w:r>
    </w:p>
    <w:p w14:paraId="4760069C" w14:textId="77777777" w:rsidR="00D831CD" w:rsidRDefault="00000000" w:rsidP="00540217">
      <w:pPr>
        <w:pStyle w:val="ListNumber"/>
        <w:numPr>
          <w:ilvl w:val="0"/>
          <w:numId w:val="0"/>
        </w:numPr>
      </w:pPr>
      <w:r>
        <w:t>56. Possible units for the disintegration constant λ are:</w:t>
      </w:r>
    </w:p>
    <w:p w14:paraId="49EA6A62" w14:textId="77777777" w:rsidR="00D831CD" w:rsidRDefault="00000000">
      <w:r>
        <w:t xml:space="preserve"> - kg/s</w:t>
      </w:r>
    </w:p>
    <w:p w14:paraId="41001807" w14:textId="77777777" w:rsidR="00D831CD" w:rsidRDefault="00000000">
      <w:r>
        <w:t xml:space="preserve"> - s/kg</w:t>
      </w:r>
    </w:p>
    <w:p w14:paraId="3BA6A9FF" w14:textId="77777777" w:rsidR="00D831CD" w:rsidRDefault="00000000">
      <w:r>
        <w:t xml:space="preserve"> - hour</w:t>
      </w:r>
    </w:p>
    <w:p w14:paraId="03D4733B" w14:textId="77777777" w:rsidR="00D831CD" w:rsidRDefault="00000000">
      <w:r>
        <w:t xml:space="preserve"> - day−1</w:t>
      </w:r>
    </w:p>
    <w:p w14:paraId="08555EE0" w14:textId="77777777" w:rsidR="00D831CD" w:rsidRDefault="00000000">
      <w:r>
        <w:br/>
        <w:t>Correct Answer: day−1</w:t>
      </w:r>
      <w:r>
        <w:br/>
      </w:r>
    </w:p>
    <w:p w14:paraId="4E2572F1" w14:textId="77777777" w:rsidR="00D831CD" w:rsidRDefault="00000000" w:rsidP="00540217">
      <w:pPr>
        <w:pStyle w:val="ListNumber"/>
        <w:numPr>
          <w:ilvl w:val="0"/>
          <w:numId w:val="0"/>
        </w:numPr>
      </w:pPr>
      <w:r>
        <w:t>57. Plutonium decay with a half-life of 24000 Year. If plutonium is stored for 72000 years, the fraction of it that remains is</w:t>
      </w:r>
    </w:p>
    <w:p w14:paraId="0DB770E7" w14:textId="77777777" w:rsidR="00D831CD" w:rsidRDefault="00000000">
      <w:r>
        <w:t xml:space="preserve"> - "</w:t>
      </w:r>
      <w:r>
        <w:br/>
        <w:t>1</w:t>
      </w:r>
      <w:r>
        <w:br/>
        <w:t>2</w:t>
      </w:r>
      <w:r>
        <w:br/>
        <w:t>"</w:t>
      </w:r>
    </w:p>
    <w:p w14:paraId="5173103B" w14:textId="77777777" w:rsidR="00D831CD" w:rsidRDefault="00000000">
      <w:r>
        <w:t xml:space="preserve"> - "</w:t>
      </w:r>
      <w:r>
        <w:br/>
        <w:t>1</w:t>
      </w:r>
      <w:r>
        <w:br/>
        <w:t>4</w:t>
      </w:r>
      <w:r>
        <w:br/>
        <w:t>"</w:t>
      </w:r>
    </w:p>
    <w:p w14:paraId="464277C2" w14:textId="77777777" w:rsidR="00D831CD" w:rsidRDefault="00000000">
      <w:r>
        <w:t xml:space="preserve"> - "</w:t>
      </w:r>
      <w:r>
        <w:br/>
        <w:t>1</w:t>
      </w:r>
      <w:r>
        <w:br/>
      </w:r>
      <w:r>
        <w:lastRenderedPageBreak/>
        <w:t>3</w:t>
      </w:r>
      <w:r>
        <w:br/>
        <w:t>"</w:t>
      </w:r>
    </w:p>
    <w:p w14:paraId="7EF91C86" w14:textId="77777777" w:rsidR="00D831CD" w:rsidRDefault="00000000">
      <w:r>
        <w:t xml:space="preserve"> - "</w:t>
      </w:r>
      <w:r>
        <w:br/>
        <w:t>1</w:t>
      </w:r>
      <w:r>
        <w:br/>
        <w:t>8</w:t>
      </w:r>
      <w:r>
        <w:br/>
        <w:t>"</w:t>
      </w:r>
    </w:p>
    <w:p w14:paraId="35C832B9" w14:textId="77777777" w:rsidR="00D831CD" w:rsidRDefault="00000000">
      <w:r>
        <w:br/>
        <w:t>Correct Answer: "</w:t>
      </w:r>
      <w:r>
        <w:br/>
        <w:t>1</w:t>
      </w:r>
      <w:r>
        <w:br/>
        <w:t>8</w:t>
      </w:r>
      <w:r>
        <w:br/>
        <w:t>"</w:t>
      </w:r>
      <w:r>
        <w:br/>
      </w:r>
    </w:p>
    <w:p w14:paraId="5C4EA85D" w14:textId="77777777" w:rsidR="00D831CD" w:rsidRDefault="00000000" w:rsidP="00540217">
      <w:pPr>
        <w:pStyle w:val="ListNumber"/>
        <w:numPr>
          <w:ilvl w:val="0"/>
          <w:numId w:val="0"/>
        </w:numPr>
      </w:pPr>
      <w:r>
        <w:t>58. Binding energy for deuteron nucleus is given by:</w:t>
      </w:r>
    </w:p>
    <w:p w14:paraId="509DEAB9" w14:textId="77777777" w:rsidR="00D831CD" w:rsidRDefault="00000000">
      <w:r>
        <w:t xml:space="preserve"> - 2.8 MeV</w:t>
      </w:r>
    </w:p>
    <w:p w14:paraId="5542AD79" w14:textId="77777777" w:rsidR="00D831CD" w:rsidRDefault="00000000">
      <w:r>
        <w:t xml:space="preserve"> - 2.23 MeV</w:t>
      </w:r>
    </w:p>
    <w:p w14:paraId="7A05D4DE" w14:textId="77777777" w:rsidR="00D831CD" w:rsidRDefault="00000000">
      <w:r>
        <w:t xml:space="preserve"> - 2.28 MeV</w:t>
      </w:r>
    </w:p>
    <w:p w14:paraId="4CC447A7" w14:textId="77777777" w:rsidR="00D831CD" w:rsidRDefault="00000000">
      <w:r>
        <w:t xml:space="preserve"> - 2.25 MeV</w:t>
      </w:r>
    </w:p>
    <w:p w14:paraId="20FDA703" w14:textId="77777777" w:rsidR="00D831CD" w:rsidRDefault="00000000">
      <w:r>
        <w:br/>
        <w:t>Correct Answer: 2.23 MeV</w:t>
      </w:r>
      <w:r>
        <w:br/>
      </w:r>
    </w:p>
    <w:p w14:paraId="3DFCF3A9" w14:textId="77777777" w:rsidR="00D831CD" w:rsidRDefault="00000000" w:rsidP="00540217">
      <w:pPr>
        <w:pStyle w:val="ListNumber"/>
        <w:numPr>
          <w:ilvl w:val="0"/>
          <w:numId w:val="0"/>
        </w:numPr>
      </w:pPr>
      <w:r>
        <w:t>59. The following represents a sequence of radioactive decays involving two “</w:t>
      </w:r>
      <w:r>
        <w:br/>
        <w:t>α</w:t>
      </w:r>
      <w:r>
        <w:br/>
        <w:t>” -particles and one  “</w:t>
      </w:r>
      <w:r>
        <w:br/>
        <w:t>β</w:t>
      </w:r>
      <w:r>
        <w:br/>
        <w:t>” -particle.</w:t>
      </w:r>
      <w:r>
        <w:br/>
        <w:t>“</w:t>
      </w:r>
      <w:r>
        <w:br/>
        <w:t>A</w:t>
      </w:r>
      <w:r>
        <w:br/>
        <w:t>85</w:t>
      </w:r>
      <w:r>
        <w:br/>
        <w:t>217</w:t>
      </w:r>
      <w:r>
        <w:br/>
        <w:t>t</w:t>
      </w:r>
      <w:r>
        <w:br/>
        <w:t>→</w:t>
      </w:r>
      <w:r>
        <w:br/>
        <w:t>α</w:t>
      </w:r>
      <w:r>
        <w:br/>
        <w:t>V</w:t>
      </w:r>
      <w:r>
        <w:br/>
        <w:t>→</w:t>
      </w:r>
      <w:r>
        <w:br/>
        <w:t>α</w:t>
      </w:r>
      <w:r>
        <w:br/>
        <w:t>W</w:t>
      </w:r>
      <w:r>
        <w:br/>
        <w:t>→</w:t>
      </w:r>
      <w:r>
        <w:br/>
      </w:r>
      <w:r>
        <w:lastRenderedPageBreak/>
        <w:t>β</w:t>
      </w:r>
      <w:r>
        <w:br/>
        <w:t>X</w:t>
      </w:r>
      <w:r>
        <w:br/>
        <w:t>”</w:t>
      </w:r>
    </w:p>
    <w:p w14:paraId="2C1C5E82" w14:textId="77777777" w:rsidR="00D831CD" w:rsidRDefault="00000000">
      <w:r>
        <w:t xml:space="preserve"> - "</w:t>
      </w:r>
      <w:r>
        <w:br/>
        <w:t>A</w:t>
      </w:r>
      <w:r>
        <w:br/>
        <w:t>85</w:t>
      </w:r>
      <w:r>
        <w:br/>
        <w:t>213</w:t>
      </w:r>
      <w:r>
        <w:br/>
        <w:t>t</w:t>
      </w:r>
      <w:r>
        <w:br/>
        <w:t>"</w:t>
      </w:r>
    </w:p>
    <w:p w14:paraId="576258F9" w14:textId="77777777" w:rsidR="00D831CD" w:rsidRDefault="00000000">
      <w:r>
        <w:t xml:space="preserve"> - "</w:t>
      </w:r>
      <w:r>
        <w:br/>
        <w:t>l</w:t>
      </w:r>
      <w:r>
        <w:br/>
        <w:t>77</w:t>
      </w:r>
      <w:r>
        <w:br/>
        <w:t>215</w:t>
      </w:r>
      <w:r>
        <w:br/>
        <w:t>r</w:t>
      </w:r>
      <w:r>
        <w:br/>
        <w:t>"</w:t>
      </w:r>
    </w:p>
    <w:p w14:paraId="72FC27B0" w14:textId="77777777" w:rsidR="00D831CD" w:rsidRDefault="00000000">
      <w:r>
        <w:t xml:space="preserve"> - "</w:t>
      </w:r>
      <w:r>
        <w:br/>
        <w:t>P</w:t>
      </w:r>
      <w:r>
        <w:br/>
        <w:t>82</w:t>
      </w:r>
      <w:r>
        <w:br/>
        <w:t>209</w:t>
      </w:r>
      <w:r>
        <w:br/>
        <w:t>b</w:t>
      </w:r>
      <w:r>
        <w:br/>
        <w:t>"</w:t>
      </w:r>
    </w:p>
    <w:p w14:paraId="4E8B85F8" w14:textId="77777777" w:rsidR="00D831CD" w:rsidRDefault="00000000">
      <w:r>
        <w:t xml:space="preserve"> - "</w:t>
      </w:r>
      <w:r>
        <w:br/>
        <w:t>T</w:t>
      </w:r>
      <w:r>
        <w:br/>
        <w:t>81</w:t>
      </w:r>
      <w:r>
        <w:br/>
        <w:t>217</w:t>
      </w:r>
      <w:r>
        <w:br/>
        <w:t>l</w:t>
      </w:r>
      <w:r>
        <w:br/>
        <w:t>"</w:t>
      </w:r>
    </w:p>
    <w:p w14:paraId="599F5ED2" w14:textId="77777777" w:rsidR="00D831CD" w:rsidRDefault="00000000">
      <w:r>
        <w:br/>
        <w:t>Correct Answer: "</w:t>
      </w:r>
      <w:r>
        <w:br/>
        <w:t>P</w:t>
      </w:r>
      <w:r>
        <w:br/>
        <w:t>82</w:t>
      </w:r>
      <w:r>
        <w:br/>
        <w:t>209</w:t>
      </w:r>
      <w:r>
        <w:br/>
        <w:t>b</w:t>
      </w:r>
      <w:r>
        <w:br/>
        <w:t>"</w:t>
      </w:r>
      <w:r>
        <w:br/>
      </w:r>
    </w:p>
    <w:p w14:paraId="5205956D" w14:textId="77777777" w:rsidR="00D831CD" w:rsidRDefault="00000000" w:rsidP="00540217">
      <w:pPr>
        <w:pStyle w:val="ListNumber"/>
        <w:numPr>
          <w:ilvl w:val="0"/>
          <w:numId w:val="0"/>
        </w:numPr>
      </w:pPr>
      <w:r>
        <w:t>60. The uranium Nucleus  “</w:t>
      </w:r>
      <w:r>
        <w:br/>
        <w:t>U</w:t>
      </w:r>
      <w:r>
        <w:br/>
        <w:t>92</w:t>
      </w:r>
      <w:r>
        <w:br/>
        <w:t>238</w:t>
      </w:r>
      <w:r>
        <w:br/>
      </w:r>
      <w:r>
        <w:lastRenderedPageBreak/>
        <w:t>”  undergoes successive decays, emitting respectively “</w:t>
      </w:r>
      <w:r>
        <w:br/>
        <w:t>α</w:t>
      </w:r>
      <w:r>
        <w:br/>
        <w:t>−</w:t>
      </w:r>
      <w:r>
        <w:br/>
        <w:t>r</w:t>
      </w:r>
      <w:r>
        <w:br/>
        <w:t>a</w:t>
      </w:r>
      <w:r>
        <w:br/>
        <w:t>y</w:t>
      </w:r>
      <w:r>
        <w:br/>
        <w:t>”  , “</w:t>
      </w:r>
      <w:r>
        <w:br/>
        <w:t>β</w:t>
      </w:r>
      <w:r>
        <w:br/>
        <w:t>−</w:t>
      </w:r>
      <w:r>
        <w:br/>
        <w:t>r</w:t>
      </w:r>
      <w:r>
        <w:br/>
        <w:t>a</w:t>
      </w:r>
      <w:r>
        <w:br/>
        <w:t>y</w:t>
      </w:r>
      <w:r>
        <w:br/>
        <w:t>” and “</w:t>
      </w:r>
      <w:r>
        <w:br/>
        <w:t>γ</w:t>
      </w:r>
      <w:r>
        <w:br/>
        <w:t>−</w:t>
      </w:r>
      <w:r>
        <w:br/>
        <w:t>r</w:t>
      </w:r>
      <w:r>
        <w:br/>
        <w:t>a</w:t>
      </w:r>
      <w:r>
        <w:br/>
        <w:t>y</w:t>
      </w:r>
      <w:r>
        <w:br/>
        <w:t>s</w:t>
      </w:r>
      <w:r>
        <w:br/>
        <w:t>”   What is the atomic number and atomic mass of the resulting Nucleus</w:t>
      </w:r>
    </w:p>
    <w:p w14:paraId="3B424918" w14:textId="77777777" w:rsidR="00D831CD" w:rsidRDefault="00000000">
      <w:r>
        <w:t xml:space="preserve"> - 90, 238</w:t>
      </w:r>
    </w:p>
    <w:p w14:paraId="78FAF708" w14:textId="77777777" w:rsidR="00D831CD" w:rsidRDefault="00000000">
      <w:r>
        <w:t xml:space="preserve"> - 91, 234</w:t>
      </w:r>
    </w:p>
    <w:p w14:paraId="4EE3DB87" w14:textId="77777777" w:rsidR="00D831CD" w:rsidRDefault="00000000">
      <w:r>
        <w:t xml:space="preserve"> - 92, 236</w:t>
      </w:r>
    </w:p>
    <w:p w14:paraId="166999FF" w14:textId="77777777" w:rsidR="00D831CD" w:rsidRDefault="00000000">
      <w:r>
        <w:t xml:space="preserve"> - 92, 238</w:t>
      </w:r>
    </w:p>
    <w:p w14:paraId="6C4577D8" w14:textId="77777777" w:rsidR="00D831CD" w:rsidRDefault="00000000">
      <w:r>
        <w:br/>
        <w:t>Correct Answer: 91, 234</w:t>
      </w:r>
      <w:r>
        <w:br/>
      </w:r>
    </w:p>
    <w:p w14:paraId="401379C0" w14:textId="77777777" w:rsidR="00D831CD" w:rsidRDefault="00D831CD"/>
    <w:p w14:paraId="4632A453" w14:textId="77777777" w:rsidR="00D831CD" w:rsidRDefault="00000000">
      <w:pPr>
        <w:pStyle w:val="Heading1"/>
      </w:pPr>
      <w:r>
        <w:t>1-Letters and Symbol Series(CTS)</w:t>
      </w:r>
    </w:p>
    <w:p w14:paraId="1FD6DB5F" w14:textId="77777777" w:rsidR="00D831CD" w:rsidRDefault="00000000" w:rsidP="00540217">
      <w:pPr>
        <w:pStyle w:val="ListNumber"/>
        <w:numPr>
          <w:ilvl w:val="0"/>
          <w:numId w:val="0"/>
        </w:numPr>
      </w:pPr>
      <w:r>
        <w:t>1. Directions: Find the missing term in each of the following series:</w:t>
      </w:r>
    </w:p>
    <w:p w14:paraId="10AA8F7A" w14:textId="77777777" w:rsidR="00D831CD" w:rsidRDefault="00000000">
      <w:r>
        <w:t xml:space="preserve"> - </w:t>
      </w:r>
    </w:p>
    <w:p w14:paraId="7A4EE521" w14:textId="77777777" w:rsidR="00D831CD" w:rsidRDefault="00000000">
      <w:r>
        <w:t xml:space="preserve"> - </w:t>
      </w:r>
    </w:p>
    <w:p w14:paraId="3FB90A77" w14:textId="77777777" w:rsidR="00D831CD" w:rsidRDefault="00000000">
      <w:r>
        <w:t xml:space="preserve"> - </w:t>
      </w:r>
    </w:p>
    <w:p w14:paraId="38D34B3A" w14:textId="77777777" w:rsidR="00D831CD" w:rsidRDefault="00000000">
      <w:r>
        <w:t xml:space="preserve"> - </w:t>
      </w:r>
    </w:p>
    <w:p w14:paraId="1CF9BB4D" w14:textId="77777777" w:rsidR="00D831CD" w:rsidRDefault="00000000">
      <w:r>
        <w:lastRenderedPageBreak/>
        <w:br/>
        <w:t xml:space="preserve">Correct Answer: </w:t>
      </w:r>
      <w:r>
        <w:br/>
      </w:r>
    </w:p>
    <w:p w14:paraId="33933A89" w14:textId="77777777" w:rsidR="00D831CD" w:rsidRDefault="00000000" w:rsidP="00540217">
      <w:pPr>
        <w:pStyle w:val="ListNumber"/>
        <w:numPr>
          <w:ilvl w:val="0"/>
          <w:numId w:val="0"/>
        </w:numPr>
      </w:pPr>
      <w:r>
        <w:t>2. Directions: Find the missing term in each of the following series:</w:t>
      </w:r>
    </w:p>
    <w:p w14:paraId="32397123" w14:textId="77777777" w:rsidR="00D831CD" w:rsidRDefault="00000000">
      <w:r>
        <w:t xml:space="preserve"> - H9R</w:t>
      </w:r>
    </w:p>
    <w:p w14:paraId="60B61D9C" w14:textId="77777777" w:rsidR="00D831CD" w:rsidRDefault="00000000">
      <w:r>
        <w:t xml:space="preserve"> - H10Q</w:t>
      </w:r>
    </w:p>
    <w:p w14:paraId="459AD7F7" w14:textId="77777777" w:rsidR="00D831CD" w:rsidRDefault="00000000">
      <w:r>
        <w:t xml:space="preserve"> - H10R</w:t>
      </w:r>
    </w:p>
    <w:p w14:paraId="605C06F4" w14:textId="77777777" w:rsidR="00D831CD" w:rsidRDefault="00000000">
      <w:r>
        <w:t xml:space="preserve"> - I10R</w:t>
      </w:r>
    </w:p>
    <w:p w14:paraId="4583B1E1" w14:textId="77777777" w:rsidR="00D831CD" w:rsidRDefault="00000000">
      <w:r>
        <w:br/>
        <w:t>Correct Answer: H10R</w:t>
      </w:r>
      <w:r>
        <w:br/>
      </w:r>
    </w:p>
    <w:p w14:paraId="684BEC83" w14:textId="77777777" w:rsidR="00D831CD" w:rsidRDefault="00000000" w:rsidP="00540217">
      <w:pPr>
        <w:pStyle w:val="ListNumber"/>
        <w:numPr>
          <w:ilvl w:val="0"/>
          <w:numId w:val="0"/>
        </w:numPr>
      </w:pPr>
      <w:r>
        <w:t>3. Directions: Find the missing term in each of the following series:</w:t>
      </w:r>
    </w:p>
    <w:p w14:paraId="43BD4D62" w14:textId="77777777" w:rsidR="00D831CD" w:rsidRDefault="00000000">
      <w:r>
        <w:t xml:space="preserve"> - </w:t>
      </w:r>
    </w:p>
    <w:p w14:paraId="504E82BD" w14:textId="77777777" w:rsidR="00D831CD" w:rsidRDefault="00000000">
      <w:r>
        <w:t xml:space="preserve"> - </w:t>
      </w:r>
    </w:p>
    <w:p w14:paraId="6EFA7A34" w14:textId="77777777" w:rsidR="00D831CD" w:rsidRDefault="00000000">
      <w:r>
        <w:t xml:space="preserve"> - </w:t>
      </w:r>
    </w:p>
    <w:p w14:paraId="1A2F0C29" w14:textId="77777777" w:rsidR="00D831CD" w:rsidRDefault="00000000">
      <w:r>
        <w:t xml:space="preserve"> - </w:t>
      </w:r>
    </w:p>
    <w:p w14:paraId="19F250B2" w14:textId="77777777" w:rsidR="00D831CD" w:rsidRDefault="00000000">
      <w:r>
        <w:br/>
        <w:t xml:space="preserve">Correct Answer: </w:t>
      </w:r>
      <w:r>
        <w:br/>
      </w:r>
    </w:p>
    <w:p w14:paraId="000E814D" w14:textId="77777777" w:rsidR="00D831CD" w:rsidRDefault="00000000" w:rsidP="00540217">
      <w:pPr>
        <w:pStyle w:val="ListNumber"/>
        <w:numPr>
          <w:ilvl w:val="0"/>
          <w:numId w:val="0"/>
        </w:numPr>
      </w:pPr>
      <w:r>
        <w:t>4. Directions: Find the missing term in each of the following series:</w:t>
      </w:r>
    </w:p>
    <w:p w14:paraId="47832922" w14:textId="77777777" w:rsidR="00D831CD" w:rsidRDefault="00000000">
      <w:r>
        <w:t xml:space="preserve"> - W</w:t>
      </w:r>
    </w:p>
    <w:p w14:paraId="0DCDE61B" w14:textId="77777777" w:rsidR="00D831CD" w:rsidRDefault="00000000">
      <w:r>
        <w:t xml:space="preserve"> - X</w:t>
      </w:r>
    </w:p>
    <w:p w14:paraId="2F015860" w14:textId="77777777" w:rsidR="00D831CD" w:rsidRDefault="00000000">
      <w:r>
        <w:t xml:space="preserve"> - D</w:t>
      </w:r>
    </w:p>
    <w:p w14:paraId="61A8280D" w14:textId="77777777" w:rsidR="00D831CD" w:rsidRDefault="00000000">
      <w:r>
        <w:t xml:space="preserve"> - V</w:t>
      </w:r>
    </w:p>
    <w:p w14:paraId="0B155803" w14:textId="77777777" w:rsidR="00D831CD" w:rsidRDefault="00000000">
      <w:r>
        <w:br/>
        <w:t>Correct Answer: X</w:t>
      </w:r>
      <w:r>
        <w:br/>
      </w:r>
    </w:p>
    <w:p w14:paraId="4CDE2409" w14:textId="77777777" w:rsidR="00D831CD" w:rsidRDefault="00000000" w:rsidP="00540217">
      <w:pPr>
        <w:pStyle w:val="ListNumber"/>
        <w:numPr>
          <w:ilvl w:val="0"/>
          <w:numId w:val="0"/>
        </w:numPr>
      </w:pPr>
      <w:r>
        <w:t>5. Directions: Find the missing term in each of the following series:</w:t>
      </w:r>
    </w:p>
    <w:p w14:paraId="011948E9" w14:textId="77777777" w:rsidR="00D831CD" w:rsidRDefault="00000000">
      <w:r>
        <w:t xml:space="preserve"> - JVF</w:t>
      </w:r>
    </w:p>
    <w:p w14:paraId="420ECBBD" w14:textId="77777777" w:rsidR="00D831CD" w:rsidRDefault="00000000">
      <w:r>
        <w:lastRenderedPageBreak/>
        <w:t xml:space="preserve"> - JTF</w:t>
      </w:r>
    </w:p>
    <w:p w14:paraId="4CAAFB3C" w14:textId="77777777" w:rsidR="00D831CD" w:rsidRDefault="00000000">
      <w:r>
        <w:t xml:space="preserve"> - JUF</w:t>
      </w:r>
    </w:p>
    <w:p w14:paraId="56750F7A" w14:textId="77777777" w:rsidR="00D831CD" w:rsidRDefault="00000000">
      <w:r>
        <w:t xml:space="preserve"> - JPF</w:t>
      </w:r>
    </w:p>
    <w:p w14:paraId="63DF9DA0" w14:textId="77777777" w:rsidR="00D831CD" w:rsidRDefault="00000000">
      <w:r>
        <w:br/>
        <w:t>Correct Answer: JUF</w:t>
      </w:r>
      <w:r>
        <w:br/>
      </w:r>
    </w:p>
    <w:p w14:paraId="14AEE8F5" w14:textId="77777777" w:rsidR="00D831CD" w:rsidRDefault="00000000" w:rsidP="00540217">
      <w:pPr>
        <w:pStyle w:val="ListNumber"/>
        <w:numPr>
          <w:ilvl w:val="0"/>
          <w:numId w:val="0"/>
        </w:numPr>
      </w:pPr>
      <w:r>
        <w:t>6. Directions: Find the missing term in each of the following series:</w:t>
      </w:r>
    </w:p>
    <w:p w14:paraId="152BACB7" w14:textId="77777777" w:rsidR="00D831CD" w:rsidRDefault="00000000">
      <w:r>
        <w:t xml:space="preserve"> - MNO</w:t>
      </w:r>
    </w:p>
    <w:p w14:paraId="478D9450" w14:textId="77777777" w:rsidR="00D831CD" w:rsidRDefault="00000000">
      <w:r>
        <w:t xml:space="preserve"> - LMNO</w:t>
      </w:r>
    </w:p>
    <w:p w14:paraId="1D7FA4DF" w14:textId="77777777" w:rsidR="00D831CD" w:rsidRDefault="00000000">
      <w:r>
        <w:t xml:space="preserve"> - MNOP</w:t>
      </w:r>
    </w:p>
    <w:p w14:paraId="44E4B064" w14:textId="77777777" w:rsidR="00D831CD" w:rsidRDefault="00000000">
      <w:r>
        <w:t xml:space="preserve"> - NOPQ</w:t>
      </w:r>
    </w:p>
    <w:p w14:paraId="144FBAB5" w14:textId="77777777" w:rsidR="00D831CD" w:rsidRDefault="00000000">
      <w:r>
        <w:br/>
        <w:t>Correct Answer: MNOP</w:t>
      </w:r>
      <w:r>
        <w:br/>
      </w:r>
    </w:p>
    <w:p w14:paraId="51BA6514" w14:textId="77777777" w:rsidR="00D831CD" w:rsidRDefault="00000000" w:rsidP="00540217">
      <w:pPr>
        <w:pStyle w:val="ListNumber"/>
        <w:numPr>
          <w:ilvl w:val="0"/>
          <w:numId w:val="0"/>
        </w:numPr>
      </w:pPr>
      <w:r>
        <w:t>7. Directions: Find the missing term in each of the following series:</w:t>
      </w:r>
    </w:p>
    <w:p w14:paraId="76C49A5C" w14:textId="77777777" w:rsidR="00D831CD" w:rsidRDefault="00000000">
      <w:r>
        <w:t xml:space="preserve"> - U</w:t>
      </w:r>
    </w:p>
    <w:p w14:paraId="6F62C36A" w14:textId="77777777" w:rsidR="00D831CD" w:rsidRDefault="00000000">
      <w:r>
        <w:t xml:space="preserve"> - X</w:t>
      </w:r>
    </w:p>
    <w:p w14:paraId="3AEFAD6C" w14:textId="77777777" w:rsidR="00D831CD" w:rsidRDefault="00000000">
      <w:r>
        <w:t xml:space="preserve"> - Y</w:t>
      </w:r>
    </w:p>
    <w:p w14:paraId="17DCE214" w14:textId="77777777" w:rsidR="00D831CD" w:rsidRDefault="00000000">
      <w:r>
        <w:t xml:space="preserve"> - Z</w:t>
      </w:r>
    </w:p>
    <w:p w14:paraId="0FD9C494" w14:textId="77777777" w:rsidR="00D831CD" w:rsidRDefault="00000000">
      <w:r>
        <w:br/>
        <w:t>Correct Answer: X</w:t>
      </w:r>
      <w:r>
        <w:br/>
      </w:r>
    </w:p>
    <w:p w14:paraId="305714CB" w14:textId="77777777" w:rsidR="00D831CD" w:rsidRDefault="00000000" w:rsidP="00540217">
      <w:pPr>
        <w:pStyle w:val="ListNumber"/>
        <w:numPr>
          <w:ilvl w:val="0"/>
          <w:numId w:val="0"/>
        </w:numPr>
      </w:pPr>
      <w:r>
        <w:t>8. Directions: Find the missing term in each of the following series:</w:t>
      </w:r>
    </w:p>
    <w:p w14:paraId="17C57DF9" w14:textId="77777777" w:rsidR="00D831CD" w:rsidRDefault="00000000">
      <w:r>
        <w:t xml:space="preserve"> - O</w:t>
      </w:r>
    </w:p>
    <w:p w14:paraId="0E7E8536" w14:textId="77777777" w:rsidR="00D831CD" w:rsidRDefault="00000000">
      <w:r>
        <w:t xml:space="preserve"> - N</w:t>
      </w:r>
    </w:p>
    <w:p w14:paraId="26C93499" w14:textId="77777777" w:rsidR="00D831CD" w:rsidRDefault="00000000">
      <w:r>
        <w:t xml:space="preserve"> - G</w:t>
      </w:r>
    </w:p>
    <w:p w14:paraId="0FF38C1B" w14:textId="77777777" w:rsidR="00D831CD" w:rsidRDefault="00000000">
      <w:r>
        <w:t xml:space="preserve"> - I</w:t>
      </w:r>
    </w:p>
    <w:p w14:paraId="0D5295F8" w14:textId="77777777" w:rsidR="00D831CD" w:rsidRDefault="00000000">
      <w:r>
        <w:lastRenderedPageBreak/>
        <w:br/>
        <w:t>Correct Answer: I</w:t>
      </w:r>
      <w:r>
        <w:br/>
      </w:r>
    </w:p>
    <w:p w14:paraId="344FFA60" w14:textId="77777777" w:rsidR="00D831CD" w:rsidRDefault="00000000" w:rsidP="00540217">
      <w:pPr>
        <w:pStyle w:val="ListNumber"/>
        <w:numPr>
          <w:ilvl w:val="0"/>
          <w:numId w:val="0"/>
        </w:numPr>
      </w:pPr>
      <w:r>
        <w:t>9. Directions: Find the missing term in each of the following series:</w:t>
      </w:r>
    </w:p>
    <w:p w14:paraId="7B44FFF3" w14:textId="77777777" w:rsidR="00D831CD" w:rsidRDefault="00000000">
      <w:r>
        <w:t xml:space="preserve"> - </w:t>
      </w:r>
    </w:p>
    <w:p w14:paraId="211C0DA2" w14:textId="77777777" w:rsidR="00D831CD" w:rsidRDefault="00000000">
      <w:r>
        <w:t xml:space="preserve"> - </w:t>
      </w:r>
    </w:p>
    <w:p w14:paraId="4C43B92C" w14:textId="77777777" w:rsidR="00D831CD" w:rsidRDefault="00000000">
      <w:r>
        <w:t xml:space="preserve"> - </w:t>
      </w:r>
    </w:p>
    <w:p w14:paraId="5D23A519" w14:textId="77777777" w:rsidR="00D831CD" w:rsidRDefault="00000000">
      <w:r>
        <w:t xml:space="preserve"> - </w:t>
      </w:r>
    </w:p>
    <w:p w14:paraId="3B81A14D" w14:textId="77777777" w:rsidR="00D831CD" w:rsidRDefault="00000000">
      <w:r>
        <w:br/>
        <w:t xml:space="preserve">Correct Answer: </w:t>
      </w:r>
      <w:r>
        <w:br/>
      </w:r>
    </w:p>
    <w:p w14:paraId="7715CC0E" w14:textId="77777777" w:rsidR="00D831CD" w:rsidRDefault="00000000" w:rsidP="00540217">
      <w:pPr>
        <w:pStyle w:val="ListNumber"/>
        <w:numPr>
          <w:ilvl w:val="0"/>
          <w:numId w:val="0"/>
        </w:numPr>
      </w:pPr>
      <w:r>
        <w:t>10. Directions: Find the missing term in each of the following series:</w:t>
      </w:r>
    </w:p>
    <w:p w14:paraId="1A42210F" w14:textId="77777777" w:rsidR="00D831CD" w:rsidRDefault="00000000">
      <w:r>
        <w:t xml:space="preserve"> - 2042</w:t>
      </w:r>
    </w:p>
    <w:p w14:paraId="75FB0C8B" w14:textId="77777777" w:rsidR="00D831CD" w:rsidRDefault="00000000">
      <w:r>
        <w:t xml:space="preserve"> - 2046</w:t>
      </w:r>
    </w:p>
    <w:p w14:paraId="3B1D375E" w14:textId="77777777" w:rsidR="00D831CD" w:rsidRDefault="00000000">
      <w:r>
        <w:t xml:space="preserve"> - 2048</w:t>
      </w:r>
    </w:p>
    <w:p w14:paraId="6AE1E930" w14:textId="77777777" w:rsidR="00D831CD" w:rsidRDefault="00000000">
      <w:r>
        <w:t xml:space="preserve"> - 2056</w:t>
      </w:r>
    </w:p>
    <w:p w14:paraId="77BBC0AF" w14:textId="77777777" w:rsidR="00D831CD" w:rsidRDefault="00000000">
      <w:r>
        <w:br/>
        <w:t>Correct Answer: 2048</w:t>
      </w:r>
      <w:r>
        <w:br/>
      </w:r>
    </w:p>
    <w:p w14:paraId="78DBE94A" w14:textId="77777777" w:rsidR="00D831CD" w:rsidRDefault="00000000" w:rsidP="00540217">
      <w:pPr>
        <w:pStyle w:val="ListNumber"/>
        <w:numPr>
          <w:ilvl w:val="0"/>
          <w:numId w:val="0"/>
        </w:numPr>
      </w:pPr>
      <w:r>
        <w:t>11. Directions: Find the missing term in each of the following series:</w:t>
      </w:r>
    </w:p>
    <w:p w14:paraId="2791B57E" w14:textId="77777777" w:rsidR="00D831CD" w:rsidRDefault="00000000">
      <w:r>
        <w:t xml:space="preserve"> - 400</w:t>
      </w:r>
    </w:p>
    <w:p w14:paraId="1BEC751F" w14:textId="77777777" w:rsidR="00D831CD" w:rsidRDefault="00000000">
      <w:r>
        <w:t xml:space="preserve"> - 410</w:t>
      </w:r>
    </w:p>
    <w:p w14:paraId="5955F1A3" w14:textId="77777777" w:rsidR="00D831CD" w:rsidRDefault="00000000">
      <w:r>
        <w:t xml:space="preserve"> - 420</w:t>
      </w:r>
    </w:p>
    <w:p w14:paraId="5123F014" w14:textId="77777777" w:rsidR="00D831CD" w:rsidRDefault="00000000">
      <w:r>
        <w:t xml:space="preserve"> - 430</w:t>
      </w:r>
    </w:p>
    <w:p w14:paraId="6ABDFE63" w14:textId="77777777" w:rsidR="00D831CD" w:rsidRDefault="00000000">
      <w:r>
        <w:br/>
        <w:t>Correct Answer: 430</w:t>
      </w:r>
      <w:r>
        <w:br/>
      </w:r>
    </w:p>
    <w:p w14:paraId="15D514FA" w14:textId="77777777" w:rsidR="00D831CD" w:rsidRDefault="00000000" w:rsidP="00540217">
      <w:pPr>
        <w:pStyle w:val="ListNumber"/>
        <w:numPr>
          <w:ilvl w:val="0"/>
          <w:numId w:val="0"/>
        </w:numPr>
      </w:pPr>
      <w:r>
        <w:t>12. Directions: Find the missing term in each of the following series:</w:t>
      </w:r>
    </w:p>
    <w:p w14:paraId="2A927BB6" w14:textId="77777777" w:rsidR="00D831CD" w:rsidRDefault="00000000">
      <w:r>
        <w:t xml:space="preserve"> - 27</w:t>
      </w:r>
    </w:p>
    <w:p w14:paraId="50A0B422" w14:textId="77777777" w:rsidR="00D831CD" w:rsidRDefault="00000000">
      <w:r>
        <w:lastRenderedPageBreak/>
        <w:t xml:space="preserve"> - 35</w:t>
      </w:r>
    </w:p>
    <w:p w14:paraId="402B4CFA" w14:textId="77777777" w:rsidR="00D831CD" w:rsidRDefault="00000000">
      <w:r>
        <w:t xml:space="preserve"> - 45</w:t>
      </w:r>
    </w:p>
    <w:p w14:paraId="5834D761" w14:textId="77777777" w:rsidR="00D831CD" w:rsidRDefault="00000000">
      <w:r>
        <w:t xml:space="preserve"> - 56</w:t>
      </w:r>
    </w:p>
    <w:p w14:paraId="7E3785CB" w14:textId="77777777" w:rsidR="00D831CD" w:rsidRDefault="00000000">
      <w:r>
        <w:br/>
        <w:t>Correct Answer: 35</w:t>
      </w:r>
      <w:r>
        <w:br/>
      </w:r>
    </w:p>
    <w:p w14:paraId="3314A99E" w14:textId="77777777" w:rsidR="00D831CD" w:rsidRDefault="00000000" w:rsidP="00540217">
      <w:pPr>
        <w:pStyle w:val="ListNumber"/>
        <w:numPr>
          <w:ilvl w:val="0"/>
          <w:numId w:val="0"/>
        </w:numPr>
      </w:pPr>
      <w:r>
        <w:t>13. Directions: Find the missing term in each of the following series:</w:t>
      </w:r>
    </w:p>
    <w:p w14:paraId="3ABBE964" w14:textId="77777777" w:rsidR="00D831CD" w:rsidRDefault="00000000">
      <w:r>
        <w:t xml:space="preserve"> - 23</w:t>
      </w:r>
    </w:p>
    <w:p w14:paraId="55F576BF" w14:textId="77777777" w:rsidR="00D831CD" w:rsidRDefault="00000000">
      <w:r>
        <w:t xml:space="preserve"> - 38</w:t>
      </w:r>
    </w:p>
    <w:p w14:paraId="44D959EC" w14:textId="77777777" w:rsidR="00D831CD" w:rsidRDefault="00000000">
      <w:r>
        <w:t xml:space="preserve"> - 39</w:t>
      </w:r>
    </w:p>
    <w:p w14:paraId="615B9916" w14:textId="77777777" w:rsidR="00D831CD" w:rsidRDefault="00000000">
      <w:r>
        <w:t xml:space="preserve"> - 40</w:t>
      </w:r>
    </w:p>
    <w:p w14:paraId="120CBF7B" w14:textId="77777777" w:rsidR="00D831CD" w:rsidRDefault="00000000">
      <w:r>
        <w:br/>
        <w:t>Correct Answer: 39</w:t>
      </w:r>
      <w:r>
        <w:br/>
      </w:r>
    </w:p>
    <w:p w14:paraId="0E1A8709" w14:textId="77777777" w:rsidR="00D831CD" w:rsidRDefault="00000000" w:rsidP="00540217">
      <w:pPr>
        <w:pStyle w:val="ListNumber"/>
        <w:numPr>
          <w:ilvl w:val="0"/>
          <w:numId w:val="0"/>
        </w:numPr>
      </w:pPr>
      <w:r>
        <w:t>14. Find out the wrong term.</w:t>
      </w:r>
    </w:p>
    <w:p w14:paraId="2ABB2456" w14:textId="77777777" w:rsidR="00D831CD" w:rsidRDefault="00000000">
      <w:r>
        <w:t xml:space="preserve"> - 3</w:t>
      </w:r>
    </w:p>
    <w:p w14:paraId="686DB654" w14:textId="77777777" w:rsidR="00D831CD" w:rsidRDefault="00000000">
      <w:r>
        <w:t xml:space="preserve"> - 4</w:t>
      </w:r>
    </w:p>
    <w:p w14:paraId="53F8B278" w14:textId="77777777" w:rsidR="00D831CD" w:rsidRDefault="00000000">
      <w:r>
        <w:t xml:space="preserve"> - 10</w:t>
      </w:r>
    </w:p>
    <w:p w14:paraId="06E38C66" w14:textId="77777777" w:rsidR="00D831CD" w:rsidRDefault="00000000">
      <w:r>
        <w:t xml:space="preserve"> - 27</w:t>
      </w:r>
    </w:p>
    <w:p w14:paraId="628DE09F" w14:textId="77777777" w:rsidR="00D831CD" w:rsidRDefault="00000000">
      <w:r>
        <w:br/>
        <w:t>Correct Answer: 10</w:t>
      </w:r>
      <w:r>
        <w:br/>
      </w:r>
    </w:p>
    <w:p w14:paraId="77EF1D1C" w14:textId="77777777" w:rsidR="00D831CD" w:rsidRDefault="00000000" w:rsidP="00540217">
      <w:pPr>
        <w:pStyle w:val="ListNumber"/>
        <w:numPr>
          <w:ilvl w:val="0"/>
          <w:numId w:val="0"/>
        </w:numPr>
      </w:pPr>
      <w:r>
        <w:t>15. Directions: Look carefully at the sequence of symbols to find the pattern. Select correct pattern.</w:t>
      </w:r>
    </w:p>
    <w:p w14:paraId="2B3CA3D9" w14:textId="77777777" w:rsidR="00D831CD" w:rsidRDefault="00000000">
      <w:r>
        <w:t xml:space="preserve"> - 1</w:t>
      </w:r>
    </w:p>
    <w:p w14:paraId="50668C3B" w14:textId="77777777" w:rsidR="00D831CD" w:rsidRDefault="00000000">
      <w:r>
        <w:t xml:space="preserve"> - 2</w:t>
      </w:r>
    </w:p>
    <w:p w14:paraId="091E8974" w14:textId="77777777" w:rsidR="00D831CD" w:rsidRDefault="00000000">
      <w:r>
        <w:t xml:space="preserve"> - 3</w:t>
      </w:r>
    </w:p>
    <w:p w14:paraId="738BEEB2" w14:textId="77777777" w:rsidR="00D831CD" w:rsidRDefault="00000000">
      <w:r>
        <w:t xml:space="preserve"> - 4</w:t>
      </w:r>
    </w:p>
    <w:p w14:paraId="5A510E69" w14:textId="77777777" w:rsidR="00D831CD" w:rsidRDefault="00000000">
      <w:r>
        <w:lastRenderedPageBreak/>
        <w:br/>
        <w:t>Correct Answer: 3</w:t>
      </w:r>
      <w:r>
        <w:br/>
      </w:r>
    </w:p>
    <w:p w14:paraId="72A2B3C6" w14:textId="77777777" w:rsidR="00D831CD" w:rsidRDefault="00000000" w:rsidP="00540217">
      <w:pPr>
        <w:pStyle w:val="ListNumber"/>
        <w:numPr>
          <w:ilvl w:val="0"/>
          <w:numId w:val="0"/>
        </w:numPr>
      </w:pPr>
      <w:r>
        <w:t>16. Directions: Look carefully at the sequence of symbols to find the pattern. Select correct pattern.</w:t>
      </w:r>
    </w:p>
    <w:p w14:paraId="66D7A6C4" w14:textId="77777777" w:rsidR="00D831CD" w:rsidRDefault="00000000">
      <w:r>
        <w:t xml:space="preserve"> - 1</w:t>
      </w:r>
    </w:p>
    <w:p w14:paraId="7A25A682" w14:textId="77777777" w:rsidR="00D831CD" w:rsidRDefault="00000000">
      <w:r>
        <w:t xml:space="preserve"> - 2</w:t>
      </w:r>
    </w:p>
    <w:p w14:paraId="1171CC5B" w14:textId="77777777" w:rsidR="00D831CD" w:rsidRDefault="00000000">
      <w:r>
        <w:t xml:space="preserve"> - 3</w:t>
      </w:r>
    </w:p>
    <w:p w14:paraId="55B96DBD" w14:textId="77777777" w:rsidR="00D831CD" w:rsidRDefault="00000000">
      <w:r>
        <w:t xml:space="preserve"> - 4</w:t>
      </w:r>
    </w:p>
    <w:p w14:paraId="45B3CBB8" w14:textId="77777777" w:rsidR="00D831CD" w:rsidRDefault="00000000">
      <w:r>
        <w:br/>
        <w:t>Correct Answer: 4</w:t>
      </w:r>
      <w:r>
        <w:br/>
      </w:r>
    </w:p>
    <w:p w14:paraId="1D9B2671" w14:textId="77777777" w:rsidR="00D831CD" w:rsidRDefault="00000000" w:rsidP="00540217">
      <w:pPr>
        <w:pStyle w:val="ListNumber"/>
        <w:numPr>
          <w:ilvl w:val="0"/>
          <w:numId w:val="0"/>
        </w:numPr>
      </w:pPr>
      <w:r>
        <w:t>17. Directions: Look carefully at the sequence of symbols to find the pattern. Select correct pattern.</w:t>
      </w:r>
    </w:p>
    <w:p w14:paraId="641E734C" w14:textId="77777777" w:rsidR="00D831CD" w:rsidRDefault="00000000">
      <w:r>
        <w:t xml:space="preserve"> - 1</w:t>
      </w:r>
    </w:p>
    <w:p w14:paraId="7F3A17ED" w14:textId="77777777" w:rsidR="00D831CD" w:rsidRDefault="00000000">
      <w:r>
        <w:t xml:space="preserve"> - 2</w:t>
      </w:r>
    </w:p>
    <w:p w14:paraId="72B4DFD2" w14:textId="77777777" w:rsidR="00D831CD" w:rsidRDefault="00000000">
      <w:r>
        <w:t xml:space="preserve"> - 3</w:t>
      </w:r>
    </w:p>
    <w:p w14:paraId="1FFB7DE4" w14:textId="77777777" w:rsidR="00D831CD" w:rsidRDefault="00000000">
      <w:r>
        <w:t xml:space="preserve"> - 4</w:t>
      </w:r>
    </w:p>
    <w:p w14:paraId="0E195E63" w14:textId="77777777" w:rsidR="00D831CD" w:rsidRDefault="00000000">
      <w:r>
        <w:br/>
        <w:t>Correct Answer: 4</w:t>
      </w:r>
      <w:r>
        <w:br/>
      </w:r>
    </w:p>
    <w:p w14:paraId="7E46A52C" w14:textId="77777777" w:rsidR="00D831CD" w:rsidRDefault="00000000" w:rsidP="00540217">
      <w:pPr>
        <w:pStyle w:val="ListNumber"/>
        <w:numPr>
          <w:ilvl w:val="0"/>
          <w:numId w:val="0"/>
        </w:numPr>
      </w:pPr>
      <w:r>
        <w:t>18. Directions: Look carefully at the sequence of symbols to find the pattern. Select correct pattern.</w:t>
      </w:r>
    </w:p>
    <w:p w14:paraId="773B8570" w14:textId="77777777" w:rsidR="00D831CD" w:rsidRDefault="00000000">
      <w:r>
        <w:t xml:space="preserve"> - 1</w:t>
      </w:r>
    </w:p>
    <w:p w14:paraId="417B0EA7" w14:textId="77777777" w:rsidR="00D831CD" w:rsidRDefault="00000000">
      <w:r>
        <w:t xml:space="preserve"> - 2</w:t>
      </w:r>
    </w:p>
    <w:p w14:paraId="28EDE4FA" w14:textId="77777777" w:rsidR="00D831CD" w:rsidRDefault="00000000">
      <w:r>
        <w:t xml:space="preserve"> - 3</w:t>
      </w:r>
    </w:p>
    <w:p w14:paraId="49760929" w14:textId="77777777" w:rsidR="00D831CD" w:rsidRDefault="00000000">
      <w:r>
        <w:t xml:space="preserve"> - 4</w:t>
      </w:r>
    </w:p>
    <w:p w14:paraId="504A4887" w14:textId="77777777" w:rsidR="00D831CD" w:rsidRDefault="00000000">
      <w:r>
        <w:br/>
        <w:t>Correct Answer: 4</w:t>
      </w:r>
      <w:r>
        <w:br/>
      </w:r>
    </w:p>
    <w:p w14:paraId="4CCD4CB1" w14:textId="77777777" w:rsidR="00D831CD" w:rsidRDefault="00000000" w:rsidP="00540217">
      <w:pPr>
        <w:pStyle w:val="ListNumber"/>
        <w:numPr>
          <w:ilvl w:val="0"/>
          <w:numId w:val="0"/>
        </w:numPr>
      </w:pPr>
      <w:r>
        <w:lastRenderedPageBreak/>
        <w:t>19. Directions: Look carefully at the sequence of symbols to find the pattern. Select correct pattern.</w:t>
      </w:r>
    </w:p>
    <w:p w14:paraId="7B04007B" w14:textId="77777777" w:rsidR="00D831CD" w:rsidRDefault="00000000">
      <w:r>
        <w:t xml:space="preserve"> - 1</w:t>
      </w:r>
    </w:p>
    <w:p w14:paraId="63937B3F" w14:textId="77777777" w:rsidR="00D831CD" w:rsidRDefault="00000000">
      <w:r>
        <w:t xml:space="preserve"> - 2</w:t>
      </w:r>
    </w:p>
    <w:p w14:paraId="2BEC16CD" w14:textId="77777777" w:rsidR="00D831CD" w:rsidRDefault="00000000">
      <w:r>
        <w:t xml:space="preserve"> - 3</w:t>
      </w:r>
    </w:p>
    <w:p w14:paraId="1B337411" w14:textId="77777777" w:rsidR="00D831CD" w:rsidRDefault="00000000">
      <w:r>
        <w:t xml:space="preserve"> - 4</w:t>
      </w:r>
    </w:p>
    <w:p w14:paraId="1FF86F7E" w14:textId="77777777" w:rsidR="00D831CD" w:rsidRDefault="00000000">
      <w:r>
        <w:br/>
        <w:t>Correct Answer: 1</w:t>
      </w:r>
      <w:r>
        <w:br/>
      </w:r>
    </w:p>
    <w:p w14:paraId="18D9FAE9" w14:textId="77777777" w:rsidR="00D831CD" w:rsidRDefault="00000000" w:rsidP="00540217">
      <w:pPr>
        <w:pStyle w:val="ListNumber"/>
        <w:numPr>
          <w:ilvl w:val="0"/>
          <w:numId w:val="0"/>
        </w:numPr>
      </w:pPr>
      <w:r>
        <w:t>20. Directions: Look carefully at the sequence of symbols to find the pattern. Select correct pattern.</w:t>
      </w:r>
    </w:p>
    <w:p w14:paraId="7D7B70B7" w14:textId="77777777" w:rsidR="00D831CD" w:rsidRDefault="00000000">
      <w:r>
        <w:t xml:space="preserve"> - 1</w:t>
      </w:r>
    </w:p>
    <w:p w14:paraId="03A025E7" w14:textId="77777777" w:rsidR="00D831CD" w:rsidRDefault="00000000">
      <w:r>
        <w:t xml:space="preserve"> - 2</w:t>
      </w:r>
    </w:p>
    <w:p w14:paraId="31DAC77D" w14:textId="77777777" w:rsidR="00D831CD" w:rsidRDefault="00000000">
      <w:r>
        <w:t xml:space="preserve"> - 3</w:t>
      </w:r>
    </w:p>
    <w:p w14:paraId="3123E592" w14:textId="77777777" w:rsidR="00D831CD" w:rsidRDefault="00000000">
      <w:r>
        <w:t xml:space="preserve"> - 4</w:t>
      </w:r>
    </w:p>
    <w:p w14:paraId="492ADFBD" w14:textId="77777777" w:rsidR="00D831CD" w:rsidRDefault="00000000">
      <w:r>
        <w:br/>
        <w:t>Correct Answer: 2</w:t>
      </w:r>
      <w:r>
        <w:br/>
      </w:r>
    </w:p>
    <w:p w14:paraId="0CD63D5D" w14:textId="77777777" w:rsidR="00D831CD" w:rsidRDefault="00D831CD"/>
    <w:p w14:paraId="11FCDB40" w14:textId="77777777" w:rsidR="00D831CD" w:rsidRDefault="00000000">
      <w:pPr>
        <w:pStyle w:val="Heading1"/>
      </w:pPr>
      <w:r>
        <w:t>3-Logical Deductions(CTS)</w:t>
      </w:r>
    </w:p>
    <w:p w14:paraId="2C73DE26" w14:textId="77777777" w:rsidR="00D831CD" w:rsidRDefault="00000000" w:rsidP="00540217">
      <w:pPr>
        <w:pStyle w:val="ListNumber"/>
        <w:numPr>
          <w:ilvl w:val="0"/>
          <w:numId w:val="0"/>
        </w:numPr>
      </w:pPr>
      <w:r>
        <w:t>1. M, N, O, P, Q and R are six members of a family. There are two married couples among them. O is the mother of M and R. Q is the father of P. M is the grandson of N. The total number of female members in the family is three.</w:t>
      </w:r>
      <w:r>
        <w:br/>
        <w:t>Which of the following is a group of female members?</w:t>
      </w:r>
    </w:p>
    <w:p w14:paraId="741E1E9C" w14:textId="77777777" w:rsidR="00D831CD" w:rsidRDefault="00000000">
      <w:r>
        <w:t xml:space="preserve"> - PQR</w:t>
      </w:r>
    </w:p>
    <w:p w14:paraId="42893976" w14:textId="77777777" w:rsidR="00D831CD" w:rsidRDefault="00000000">
      <w:r>
        <w:t xml:space="preserve"> - MNP</w:t>
      </w:r>
    </w:p>
    <w:p w14:paraId="256E4833" w14:textId="77777777" w:rsidR="00D831CD" w:rsidRDefault="00000000">
      <w:r>
        <w:t xml:space="preserve"> - MNO</w:t>
      </w:r>
    </w:p>
    <w:p w14:paraId="12D48853" w14:textId="77777777" w:rsidR="00D831CD" w:rsidRDefault="00000000">
      <w:r>
        <w:t xml:space="preserve"> - NOR</w:t>
      </w:r>
    </w:p>
    <w:p w14:paraId="7E7E89AD" w14:textId="77777777" w:rsidR="00D831CD" w:rsidRDefault="00000000">
      <w:r>
        <w:lastRenderedPageBreak/>
        <w:br/>
        <w:t>Correct Answer: NOR</w:t>
      </w:r>
      <w:r>
        <w:br/>
      </w:r>
    </w:p>
    <w:p w14:paraId="5774B486" w14:textId="77777777" w:rsidR="00D831CD" w:rsidRDefault="00000000" w:rsidP="00540217">
      <w:pPr>
        <w:pStyle w:val="ListNumber"/>
        <w:numPr>
          <w:ilvl w:val="0"/>
          <w:numId w:val="0"/>
        </w:numPr>
      </w:pPr>
      <w:r>
        <w:t>2. A, B, C, D and E are five friends. B is elder to E, but not as tall as C. C is younger to A, and is taller to D and E. A is taller to D, but younger than E. D is elder to A but is shortest in the group.Which of the following statements is correct about B?</w:t>
      </w:r>
      <w:r>
        <w:br/>
        <w:t>(i) B is not the tallest.</w:t>
      </w:r>
      <w:r>
        <w:br/>
        <w:t>(ii) B is shorter to E.</w:t>
      </w:r>
      <w:r>
        <w:br/>
        <w:t>(iii) When they are asked to stand in ascending order with respect to their heights, B is in the middle.</w:t>
      </w:r>
    </w:p>
    <w:p w14:paraId="333E4A21" w14:textId="77777777" w:rsidR="00D831CD" w:rsidRDefault="00000000">
      <w:r>
        <w:t xml:space="preserve"> - Only (i) is correct</w:t>
      </w:r>
    </w:p>
    <w:p w14:paraId="77AE9878" w14:textId="77777777" w:rsidR="00D831CD" w:rsidRDefault="00000000">
      <w:r>
        <w:t xml:space="preserve"> - Only (i) and (ii) are correct</w:t>
      </w:r>
    </w:p>
    <w:p w14:paraId="001C348D" w14:textId="77777777" w:rsidR="00D831CD" w:rsidRDefault="00000000">
      <w:r>
        <w:t xml:space="preserve"> - All are correct</w:t>
      </w:r>
    </w:p>
    <w:p w14:paraId="5518A990" w14:textId="77777777" w:rsidR="00D831CD" w:rsidRDefault="00000000">
      <w:r>
        <w:t xml:space="preserve"> - All are incorrect</w:t>
      </w:r>
    </w:p>
    <w:p w14:paraId="2E2DD6D3" w14:textId="77777777" w:rsidR="00D831CD" w:rsidRDefault="00000000">
      <w:r>
        <w:br/>
        <w:t>Correct Answer: Only (i) is correct</w:t>
      </w:r>
      <w:r>
        <w:br/>
      </w:r>
    </w:p>
    <w:p w14:paraId="2F9738E4" w14:textId="77777777" w:rsidR="00D831CD" w:rsidRDefault="00000000" w:rsidP="00540217">
      <w:pPr>
        <w:pStyle w:val="ListNumber"/>
        <w:numPr>
          <w:ilvl w:val="0"/>
          <w:numId w:val="0"/>
        </w:numPr>
      </w:pPr>
      <w:r>
        <w:t>3. (i) Kashif, Gulfam and Haider are intelligent.</w:t>
      </w:r>
      <w:r>
        <w:br/>
        <w:t>(ii) Kashif, Rameez and Javaid are hard-working.</w:t>
      </w:r>
      <w:r>
        <w:br/>
        <w:t>(iii) Rameez, Haider and Javaid are honest.</w:t>
      </w:r>
      <w:r>
        <w:br/>
        <w:t>(iv) Kashif, Gulfam and Javaid are ambitious.</w:t>
      </w:r>
      <w:r>
        <w:br/>
        <w:t>Which of the following persons is neither hard-working nor ambitious?</w:t>
      </w:r>
    </w:p>
    <w:p w14:paraId="576E4D4E" w14:textId="77777777" w:rsidR="00D831CD" w:rsidRDefault="00000000">
      <w:r>
        <w:t xml:space="preserve"> - Kashif</w:t>
      </w:r>
    </w:p>
    <w:p w14:paraId="3D98984E" w14:textId="77777777" w:rsidR="00D831CD" w:rsidRDefault="00000000">
      <w:r>
        <w:t xml:space="preserve"> - Gulfam</w:t>
      </w:r>
    </w:p>
    <w:p w14:paraId="2217C28D" w14:textId="77777777" w:rsidR="00D831CD" w:rsidRDefault="00000000">
      <w:r>
        <w:t xml:space="preserve"> - Haider</w:t>
      </w:r>
    </w:p>
    <w:p w14:paraId="048F6960" w14:textId="77777777" w:rsidR="00D831CD" w:rsidRDefault="00000000">
      <w:r>
        <w:t xml:space="preserve"> - Rameez</w:t>
      </w:r>
    </w:p>
    <w:p w14:paraId="0CCA4CAA" w14:textId="77777777" w:rsidR="00D831CD" w:rsidRDefault="00000000">
      <w:r>
        <w:br/>
        <w:t>Correct Answer: Haider</w:t>
      </w:r>
      <w:r>
        <w:br/>
      </w:r>
    </w:p>
    <w:p w14:paraId="47EBBF7E" w14:textId="77777777" w:rsidR="00D831CD" w:rsidRDefault="00000000" w:rsidP="00540217">
      <w:pPr>
        <w:pStyle w:val="ListNumber"/>
        <w:numPr>
          <w:ilvl w:val="0"/>
          <w:numId w:val="0"/>
        </w:numPr>
      </w:pPr>
      <w:r>
        <w:t>4. (i) Kashif, Gulfam and Haider are intelligent.</w:t>
      </w:r>
      <w:r>
        <w:br/>
        <w:t>(ii) Kashif, Rameez and Javaid are hard-working.</w:t>
      </w:r>
      <w:r>
        <w:br/>
        <w:t>(iii) Rameez, Haider and Javaid are honest.</w:t>
      </w:r>
      <w:r>
        <w:br/>
        <w:t>(iv) Kashif, Gulfam and Javaid are ambitious.</w:t>
      </w:r>
      <w:r>
        <w:br/>
        <w:t>Which of the following persons is neither honest nor hard-working but is ambitious?</w:t>
      </w:r>
    </w:p>
    <w:p w14:paraId="3A1E2548" w14:textId="77777777" w:rsidR="00D831CD" w:rsidRDefault="00000000">
      <w:r>
        <w:lastRenderedPageBreak/>
        <w:t xml:space="preserve"> - Kashif</w:t>
      </w:r>
    </w:p>
    <w:p w14:paraId="31891333" w14:textId="77777777" w:rsidR="00D831CD" w:rsidRDefault="00000000">
      <w:r>
        <w:t xml:space="preserve"> - Gulfam</w:t>
      </w:r>
    </w:p>
    <w:p w14:paraId="72B24F69" w14:textId="77777777" w:rsidR="00D831CD" w:rsidRDefault="00000000">
      <w:r>
        <w:t xml:space="preserve"> - Rameez</w:t>
      </w:r>
    </w:p>
    <w:p w14:paraId="3D9D5EB7" w14:textId="77777777" w:rsidR="00D831CD" w:rsidRDefault="00000000">
      <w:r>
        <w:t xml:space="preserve"> - Haider</w:t>
      </w:r>
    </w:p>
    <w:p w14:paraId="594757CA" w14:textId="77777777" w:rsidR="00D831CD" w:rsidRDefault="00000000">
      <w:r>
        <w:br/>
        <w:t>Correct Answer: Gulfam</w:t>
      </w:r>
      <w:r>
        <w:br/>
      </w:r>
    </w:p>
    <w:p w14:paraId="20FFBAE6" w14:textId="77777777" w:rsidR="00D831CD" w:rsidRDefault="00000000" w:rsidP="00540217">
      <w:pPr>
        <w:pStyle w:val="ListNumber"/>
        <w:numPr>
          <w:ilvl w:val="0"/>
          <w:numId w:val="0"/>
        </w:numPr>
      </w:pPr>
      <w:r>
        <w:t>5. Six student A, B, C, D, E and F are sitting in the field. A and B are from ALNOOR SCHOOL and the rest belong to ALNOOR COLLEGE. D and F are tall while the others are short. A, C and D are wearing glasses while the others are not.</w:t>
      </w:r>
      <w:r>
        <w:br/>
        <w:t>Which two students, who are not wearing glasses, are short?</w:t>
      </w:r>
    </w:p>
    <w:p w14:paraId="0DB1CD38" w14:textId="77777777" w:rsidR="00D831CD" w:rsidRDefault="00000000">
      <w:r>
        <w:t xml:space="preserve"> - A and F</w:t>
      </w:r>
    </w:p>
    <w:p w14:paraId="791A91A4" w14:textId="77777777" w:rsidR="00D831CD" w:rsidRDefault="00000000">
      <w:r>
        <w:t xml:space="preserve"> - C and F</w:t>
      </w:r>
    </w:p>
    <w:p w14:paraId="0B52388B" w14:textId="77777777" w:rsidR="00D831CD" w:rsidRDefault="00000000">
      <w:r>
        <w:t xml:space="preserve"> - B and E</w:t>
      </w:r>
    </w:p>
    <w:p w14:paraId="6C4FD8A0" w14:textId="77777777" w:rsidR="00D831CD" w:rsidRDefault="00000000">
      <w:r>
        <w:t xml:space="preserve"> - E and F</w:t>
      </w:r>
    </w:p>
    <w:p w14:paraId="4E3671CD" w14:textId="77777777" w:rsidR="00D831CD" w:rsidRDefault="00000000">
      <w:r>
        <w:br/>
        <w:t>Correct Answer: B and E</w:t>
      </w:r>
      <w:r>
        <w:br/>
      </w:r>
    </w:p>
    <w:p w14:paraId="19B8B318" w14:textId="77777777" w:rsidR="00D831CD" w:rsidRDefault="00000000" w:rsidP="00540217">
      <w:pPr>
        <w:pStyle w:val="ListNumber"/>
        <w:numPr>
          <w:ilvl w:val="0"/>
          <w:numId w:val="0"/>
        </w:numPr>
      </w:pPr>
      <w:r>
        <w:t>6. Six student A, B, C, D, E and F are sitting in the field. A and B are from ALNOOR SCHOOL and the rest belong to ALNOOR COLLEGE. D and F are tall while the others are short. A, C and D are wearing glasses while the others are not.</w:t>
      </w:r>
      <w:r>
        <w:br/>
        <w:t>Which short student of ALNOOR COLLEGE is not wearing glasses?</w:t>
      </w:r>
    </w:p>
    <w:p w14:paraId="5DBB6F97" w14:textId="77777777" w:rsidR="00D831CD" w:rsidRDefault="00000000">
      <w:r>
        <w:t xml:space="preserve"> - F</w:t>
      </w:r>
    </w:p>
    <w:p w14:paraId="7AB4E5D1" w14:textId="77777777" w:rsidR="00D831CD" w:rsidRDefault="00000000">
      <w:r>
        <w:t xml:space="preserve"> - E</w:t>
      </w:r>
    </w:p>
    <w:p w14:paraId="08E18DB2" w14:textId="77777777" w:rsidR="00D831CD" w:rsidRDefault="00000000">
      <w:r>
        <w:t xml:space="preserve"> - B</w:t>
      </w:r>
    </w:p>
    <w:p w14:paraId="5005A86D" w14:textId="77777777" w:rsidR="00D831CD" w:rsidRDefault="00000000">
      <w:r>
        <w:t xml:space="preserve"> - Data industries</w:t>
      </w:r>
    </w:p>
    <w:p w14:paraId="041B315F" w14:textId="77777777" w:rsidR="00D831CD" w:rsidRDefault="00000000">
      <w:r>
        <w:br/>
        <w:t>Correct Answer: E</w:t>
      </w:r>
      <w:r>
        <w:br/>
      </w:r>
    </w:p>
    <w:p w14:paraId="2241BFD6" w14:textId="77777777" w:rsidR="00D831CD" w:rsidRDefault="00000000" w:rsidP="00540217">
      <w:pPr>
        <w:pStyle w:val="ListNumber"/>
        <w:numPr>
          <w:ilvl w:val="0"/>
          <w:numId w:val="0"/>
        </w:numPr>
      </w:pPr>
      <w:r>
        <w:t xml:space="preserve">7. Six student A, B, C, D, E and F are sitting in the field. A and B are from ALNOOR SCHOOL and the rest belong to ALNOOR COLLEGE. D and F are tall while the others are </w:t>
      </w:r>
      <w:r>
        <w:lastRenderedPageBreak/>
        <w:t>short. A, C and D are wearing glasses while the others are not.</w:t>
      </w:r>
      <w:r>
        <w:br/>
        <w:t>Which tall student of ALNOOR COLLEGE is not wearing glasses?</w:t>
      </w:r>
    </w:p>
    <w:p w14:paraId="4F6942AB" w14:textId="77777777" w:rsidR="00D831CD" w:rsidRDefault="00000000">
      <w:r>
        <w:t xml:space="preserve"> - B</w:t>
      </w:r>
    </w:p>
    <w:p w14:paraId="142F705E" w14:textId="77777777" w:rsidR="00D831CD" w:rsidRDefault="00000000">
      <w:r>
        <w:t xml:space="preserve"> - C</w:t>
      </w:r>
    </w:p>
    <w:p w14:paraId="7AF67C3E" w14:textId="77777777" w:rsidR="00D831CD" w:rsidRDefault="00000000">
      <w:r>
        <w:t xml:space="preserve"> - E</w:t>
      </w:r>
    </w:p>
    <w:p w14:paraId="5D095C45" w14:textId="77777777" w:rsidR="00D831CD" w:rsidRDefault="00000000">
      <w:r>
        <w:t xml:space="preserve"> - F</w:t>
      </w:r>
    </w:p>
    <w:p w14:paraId="4B25A5BF" w14:textId="77777777" w:rsidR="00D831CD" w:rsidRDefault="00000000">
      <w:r>
        <w:br/>
        <w:t>Correct Answer: F</w:t>
      </w:r>
      <w:r>
        <w:br/>
      </w:r>
    </w:p>
    <w:p w14:paraId="7E5472B0" w14:textId="77777777" w:rsidR="00D831CD" w:rsidRDefault="00000000" w:rsidP="00540217">
      <w:pPr>
        <w:pStyle w:val="ListNumber"/>
        <w:numPr>
          <w:ilvl w:val="0"/>
          <w:numId w:val="0"/>
        </w:numPr>
      </w:pPr>
      <w:r>
        <w:t>8. In a shop, there were 4 dolls of different heights A, B, C and D. D is neither as tall as A nor as short as C. B is shorter than D but taller than C. If Maniha wants to purchase the tallest doll, which one should she purchase?</w:t>
      </w:r>
    </w:p>
    <w:p w14:paraId="08C0D622" w14:textId="77777777" w:rsidR="00D831CD" w:rsidRDefault="00000000">
      <w:r>
        <w:t xml:space="preserve"> - Only A</w:t>
      </w:r>
    </w:p>
    <w:p w14:paraId="68E38421" w14:textId="77777777" w:rsidR="00D831CD" w:rsidRDefault="00000000">
      <w:r>
        <w:t xml:space="preserve"> - Only D</w:t>
      </w:r>
    </w:p>
    <w:p w14:paraId="7B50E583" w14:textId="77777777" w:rsidR="00D831CD" w:rsidRDefault="00000000">
      <w:r>
        <w:t xml:space="preserve"> - Either B or D</w:t>
      </w:r>
    </w:p>
    <w:p w14:paraId="6981D8A2" w14:textId="77777777" w:rsidR="00D831CD" w:rsidRDefault="00000000">
      <w:r>
        <w:t xml:space="preserve"> - None of these</w:t>
      </w:r>
    </w:p>
    <w:p w14:paraId="3560BD68" w14:textId="77777777" w:rsidR="00D831CD" w:rsidRDefault="00000000">
      <w:r>
        <w:br/>
        <w:t>Correct Answer: Only A</w:t>
      </w:r>
      <w:r>
        <w:br/>
      </w:r>
    </w:p>
    <w:p w14:paraId="5B4F109A" w14:textId="77777777" w:rsidR="00D831CD" w:rsidRDefault="00000000" w:rsidP="00540217">
      <w:pPr>
        <w:pStyle w:val="ListNumber"/>
        <w:numPr>
          <w:ilvl w:val="0"/>
          <w:numId w:val="0"/>
        </w:numPr>
      </w:pPr>
      <w:r>
        <w:t>9. In an examination, Rehman got more marks than Mustafa but not as many as Saba. Saba got more marks than Ghafoor and Mehwish. Ghafoor got less marks than Mustafa but his marks are not the lowest in the group. Who is second in the descending order of marks?</w:t>
      </w:r>
    </w:p>
    <w:p w14:paraId="033CCB47" w14:textId="77777777" w:rsidR="00D831CD" w:rsidRDefault="00000000">
      <w:r>
        <w:t xml:space="preserve"> - Saba</w:t>
      </w:r>
    </w:p>
    <w:p w14:paraId="4E4F026A" w14:textId="77777777" w:rsidR="00D831CD" w:rsidRDefault="00000000">
      <w:r>
        <w:t xml:space="preserve"> - Mehwish</w:t>
      </w:r>
    </w:p>
    <w:p w14:paraId="481C6903" w14:textId="77777777" w:rsidR="00D831CD" w:rsidRDefault="00000000">
      <w:r>
        <w:t xml:space="preserve"> - Rehman</w:t>
      </w:r>
    </w:p>
    <w:p w14:paraId="04F57408" w14:textId="77777777" w:rsidR="00D831CD" w:rsidRDefault="00000000">
      <w:r>
        <w:t xml:space="preserve"> - None of these</w:t>
      </w:r>
    </w:p>
    <w:p w14:paraId="57710583" w14:textId="77777777" w:rsidR="00D831CD" w:rsidRDefault="00000000">
      <w:r>
        <w:br/>
        <w:t>Correct Answer: Rehman</w:t>
      </w:r>
      <w:r>
        <w:br/>
      </w:r>
    </w:p>
    <w:p w14:paraId="25ED4BAE" w14:textId="77777777" w:rsidR="00D831CD" w:rsidRDefault="00000000" w:rsidP="00540217">
      <w:pPr>
        <w:pStyle w:val="ListNumber"/>
        <w:numPr>
          <w:ilvl w:val="0"/>
          <w:numId w:val="0"/>
        </w:numPr>
      </w:pPr>
      <w:r>
        <w:lastRenderedPageBreak/>
        <w:t>10. Five children are sitting in a row. S is sitting next to P but not T. K is sitting next to R who is sitting on the extreme left and T is not sitting next to K. Who are sitting adjacent to S?</w:t>
      </w:r>
    </w:p>
    <w:p w14:paraId="1B7D2AEE" w14:textId="77777777" w:rsidR="00D831CD" w:rsidRDefault="00000000">
      <w:r>
        <w:t xml:space="preserve"> - K and P</w:t>
      </w:r>
    </w:p>
    <w:p w14:paraId="2BE4A256" w14:textId="77777777" w:rsidR="00D831CD" w:rsidRDefault="00000000">
      <w:r>
        <w:t xml:space="preserve"> - R and P</w:t>
      </w:r>
    </w:p>
    <w:p w14:paraId="7D3487B8" w14:textId="77777777" w:rsidR="00D831CD" w:rsidRDefault="00000000">
      <w:r>
        <w:t xml:space="preserve"> - Only P</w:t>
      </w:r>
    </w:p>
    <w:p w14:paraId="63478CD0" w14:textId="77777777" w:rsidR="00D831CD" w:rsidRDefault="00000000">
      <w:r>
        <w:t xml:space="preserve"> - P and T</w:t>
      </w:r>
    </w:p>
    <w:p w14:paraId="4AF1E1DA" w14:textId="77777777" w:rsidR="00D831CD" w:rsidRDefault="00000000">
      <w:r>
        <w:br/>
        <w:t>Correct Answer: P and T</w:t>
      </w:r>
      <w:r>
        <w:br/>
      </w:r>
    </w:p>
    <w:p w14:paraId="3C723D50" w14:textId="77777777" w:rsidR="00D831CD" w:rsidRDefault="00D831CD"/>
    <w:p w14:paraId="05A70D18" w14:textId="77777777" w:rsidR="00D831CD" w:rsidRDefault="00000000">
      <w:pPr>
        <w:pStyle w:val="Heading1"/>
      </w:pPr>
      <w:r>
        <w:t>4-Course of Action(CTS)</w:t>
      </w:r>
    </w:p>
    <w:p w14:paraId="74ADFBD3" w14:textId="77777777" w:rsidR="00D831CD" w:rsidRDefault="00000000" w:rsidP="00540217">
      <w:pPr>
        <w:pStyle w:val="ListNumber"/>
        <w:numPr>
          <w:ilvl w:val="0"/>
          <w:numId w:val="0"/>
        </w:numPr>
      </w:pPr>
      <w:r>
        <w:t>1. Statement: The ground water in the locality has been found to contain high level of arsenic making it dangerous to drink.</w:t>
      </w:r>
      <w:r>
        <w:br/>
        <w:t>Course of action:</w:t>
      </w:r>
      <w:r>
        <w:br/>
        <w:t>I. The people living in the area should be shifted to another area to avoid a catastrophic situation.</w:t>
      </w:r>
      <w:r>
        <w:br/>
        <w:t>II. The government should make arrangements for supply of safe drinking water.</w:t>
      </w:r>
    </w:p>
    <w:p w14:paraId="51A2D100" w14:textId="77777777" w:rsidR="00D831CD" w:rsidRDefault="00000000">
      <w:r>
        <w:t xml:space="preserve"> - If only I is most appropriate</w:t>
      </w:r>
    </w:p>
    <w:p w14:paraId="6E38D6DF" w14:textId="77777777" w:rsidR="00D831CD" w:rsidRDefault="00000000">
      <w:r>
        <w:t xml:space="preserve"> - If only II is most appropriate</w:t>
      </w:r>
    </w:p>
    <w:p w14:paraId="15981C1B" w14:textId="77777777" w:rsidR="00D831CD" w:rsidRDefault="00000000">
      <w:r>
        <w:t xml:space="preserve"> - If either I or II is most appropriate</w:t>
      </w:r>
    </w:p>
    <w:p w14:paraId="077AEB4A" w14:textId="77777777" w:rsidR="00D831CD" w:rsidRDefault="00000000">
      <w:r>
        <w:t xml:space="preserve"> - If neither I nor II is most appropriate</w:t>
      </w:r>
    </w:p>
    <w:p w14:paraId="11A12132" w14:textId="77777777" w:rsidR="00D831CD" w:rsidRDefault="00000000">
      <w:r>
        <w:t xml:space="preserve"> - If both I and II are most appropriate</w:t>
      </w:r>
    </w:p>
    <w:p w14:paraId="6D832E30" w14:textId="77777777" w:rsidR="00D831CD" w:rsidRDefault="00000000">
      <w:r>
        <w:br/>
        <w:t>Correct Answer: If only II is most appropriate</w:t>
      </w:r>
      <w:r>
        <w:br/>
      </w:r>
    </w:p>
    <w:p w14:paraId="5C8FDC06" w14:textId="77777777" w:rsidR="00D831CD" w:rsidRDefault="00000000" w:rsidP="00540217">
      <w:pPr>
        <w:pStyle w:val="ListNumber"/>
        <w:numPr>
          <w:ilvl w:val="0"/>
          <w:numId w:val="0"/>
        </w:numPr>
      </w:pPr>
      <w:r>
        <w:t>2. Statement: A group of school students was reported to be enjoying at a picnic spot during school hours.</w:t>
      </w:r>
      <w:r>
        <w:br/>
        <w:t>Course of action:</w:t>
      </w:r>
      <w:r>
        <w:br/>
        <w:t>I. The principal of the school should contact the parents of those students and inform them.</w:t>
      </w:r>
      <w:r>
        <w:br/>
        <w:t>II. Some disciplinary action must be taken against those students for the awareness of all the other student.</w:t>
      </w:r>
    </w:p>
    <w:p w14:paraId="15F8C44C" w14:textId="77777777" w:rsidR="00D831CD" w:rsidRDefault="00000000">
      <w:r>
        <w:lastRenderedPageBreak/>
        <w:t xml:space="preserve"> - If only I is most appropriate</w:t>
      </w:r>
    </w:p>
    <w:p w14:paraId="038F6397" w14:textId="77777777" w:rsidR="00D831CD" w:rsidRDefault="00000000">
      <w:r>
        <w:t xml:space="preserve"> - If only II is most appropriate</w:t>
      </w:r>
    </w:p>
    <w:p w14:paraId="2EEC5260" w14:textId="77777777" w:rsidR="00D831CD" w:rsidRDefault="00000000">
      <w:r>
        <w:t xml:space="preserve"> - If either I or II is most appropriate</w:t>
      </w:r>
    </w:p>
    <w:p w14:paraId="3B210165" w14:textId="77777777" w:rsidR="00D831CD" w:rsidRDefault="00000000">
      <w:r>
        <w:t xml:space="preserve"> - If neither I nor II is most appropriate</w:t>
      </w:r>
    </w:p>
    <w:p w14:paraId="7C3F5555" w14:textId="77777777" w:rsidR="00D831CD" w:rsidRDefault="00000000">
      <w:r>
        <w:t xml:space="preserve"> - If both I and II are most appropriate</w:t>
      </w:r>
    </w:p>
    <w:p w14:paraId="24B98F53" w14:textId="77777777" w:rsidR="00D831CD" w:rsidRDefault="00000000">
      <w:r>
        <w:br/>
        <w:t>Correct Answer: If both I and II are most appropriate</w:t>
      </w:r>
      <w:r>
        <w:br/>
      </w:r>
    </w:p>
    <w:p w14:paraId="7DBC16ED" w14:textId="77777777" w:rsidR="00D831CD" w:rsidRDefault="00000000" w:rsidP="00540217">
      <w:pPr>
        <w:pStyle w:val="ListNumber"/>
        <w:numPr>
          <w:ilvl w:val="0"/>
          <w:numId w:val="0"/>
        </w:numPr>
      </w:pPr>
      <w:r>
        <w:t>3. Statement: On an average, about twenty people are run over by trains and die everyday while crossing the railway tracks through the level crossing.</w:t>
      </w:r>
      <w:r>
        <w:br/>
        <w:t>Course of action:</w:t>
      </w:r>
      <w:r>
        <w:br/>
        <w:t>I. The railway authorities should be instructed to close all the level crossings.</w:t>
      </w:r>
      <w:r>
        <w:br/>
        <w:t>II. Those who are found crossing the tracks, when the gates are closed, should be fined heavily.</w:t>
      </w:r>
    </w:p>
    <w:p w14:paraId="33C86FA5" w14:textId="77777777" w:rsidR="00D831CD" w:rsidRDefault="00000000">
      <w:r>
        <w:t xml:space="preserve"> - If only I is most appropriate</w:t>
      </w:r>
    </w:p>
    <w:p w14:paraId="2B6FD600" w14:textId="77777777" w:rsidR="00D831CD" w:rsidRDefault="00000000">
      <w:r>
        <w:t xml:space="preserve"> - If only II is most appropriate</w:t>
      </w:r>
    </w:p>
    <w:p w14:paraId="7C71754B" w14:textId="77777777" w:rsidR="00D831CD" w:rsidRDefault="00000000">
      <w:r>
        <w:t xml:space="preserve"> - If either I or II is most appropriate</w:t>
      </w:r>
    </w:p>
    <w:p w14:paraId="27ADC066" w14:textId="77777777" w:rsidR="00D831CD" w:rsidRDefault="00000000">
      <w:r>
        <w:t xml:space="preserve"> - If neither I nor II is most appropriate</w:t>
      </w:r>
    </w:p>
    <w:p w14:paraId="4FBAD029" w14:textId="77777777" w:rsidR="00D831CD" w:rsidRDefault="00000000">
      <w:r>
        <w:t xml:space="preserve"> - If both I and II are most appropriate</w:t>
      </w:r>
    </w:p>
    <w:p w14:paraId="4CD09D32" w14:textId="77777777" w:rsidR="00D831CD" w:rsidRDefault="00000000">
      <w:r>
        <w:br/>
        <w:t>Correct Answer: If only II is most appropriate</w:t>
      </w:r>
      <w:r>
        <w:br/>
      </w:r>
    </w:p>
    <w:p w14:paraId="7A2B5B01" w14:textId="77777777" w:rsidR="00D831CD" w:rsidRDefault="00000000" w:rsidP="00540217">
      <w:pPr>
        <w:pStyle w:val="ListNumber"/>
        <w:numPr>
          <w:ilvl w:val="0"/>
          <w:numId w:val="0"/>
        </w:numPr>
      </w:pPr>
      <w:r>
        <w:t>4. Statement: There has been less than forty percent voter turnout in the recent assembly elections.</w:t>
      </w:r>
      <w:r>
        <w:br/>
        <w:t>Course of action:</w:t>
      </w:r>
      <w:r>
        <w:br/>
        <w:t>I. The election commission should cancel the entire election process as the votes cast are not adequate to represent people.</w:t>
      </w:r>
      <w:r>
        <w:br/>
        <w:t>II. The election commission should take away the voting rights of those who did not exercise their rights.</w:t>
      </w:r>
    </w:p>
    <w:p w14:paraId="6C4F3F61" w14:textId="77777777" w:rsidR="00D831CD" w:rsidRDefault="00000000">
      <w:r>
        <w:t xml:space="preserve"> - If only I is most appropriate</w:t>
      </w:r>
    </w:p>
    <w:p w14:paraId="373F5C8F" w14:textId="77777777" w:rsidR="00D831CD" w:rsidRDefault="00000000">
      <w:r>
        <w:t xml:space="preserve"> - If only II is most appropriate</w:t>
      </w:r>
    </w:p>
    <w:p w14:paraId="14CE9838" w14:textId="77777777" w:rsidR="00D831CD" w:rsidRDefault="00000000">
      <w:r>
        <w:t xml:space="preserve"> - If either I or II is most appropriate</w:t>
      </w:r>
    </w:p>
    <w:p w14:paraId="54B24DA5" w14:textId="77777777" w:rsidR="00D831CD" w:rsidRDefault="00000000">
      <w:r>
        <w:lastRenderedPageBreak/>
        <w:t xml:space="preserve"> - If neither I nor II is most appropriate</w:t>
      </w:r>
    </w:p>
    <w:p w14:paraId="5759A0B6" w14:textId="77777777" w:rsidR="00D831CD" w:rsidRDefault="00000000">
      <w:r>
        <w:t xml:space="preserve"> - If both I and II are most appropriate</w:t>
      </w:r>
    </w:p>
    <w:p w14:paraId="247743EE" w14:textId="77777777" w:rsidR="00D831CD" w:rsidRDefault="00000000">
      <w:r>
        <w:br/>
        <w:t>Correct Answer: If neither I nor II is most appropriate</w:t>
      </w:r>
      <w:r>
        <w:br/>
      </w:r>
    </w:p>
    <w:p w14:paraId="0E75C4D3" w14:textId="77777777" w:rsidR="00D831CD" w:rsidRDefault="00000000" w:rsidP="00540217">
      <w:pPr>
        <w:pStyle w:val="ListNumber"/>
        <w:numPr>
          <w:ilvl w:val="0"/>
          <w:numId w:val="0"/>
        </w:numPr>
      </w:pPr>
      <w:r>
        <w:t>5. Statement: The cinema halls are incurring heavy losses these days as people prefer to watch movies in home on TV than to visit cinema halls.</w:t>
      </w:r>
      <w:r>
        <w:br/>
        <w:t>Course of action:</w:t>
      </w:r>
      <w:r>
        <w:br/>
        <w:t xml:space="preserve">I. The cinema halls should be demolished and residential multi-storey buildings should be constructed there. </w:t>
      </w:r>
      <w:r>
        <w:br/>
        <w:t>II. The cinema halls should be converted into shopping malls.</w:t>
      </w:r>
    </w:p>
    <w:p w14:paraId="570C9171" w14:textId="77777777" w:rsidR="00D831CD" w:rsidRDefault="00000000">
      <w:r>
        <w:t xml:space="preserve"> - If only I is most appropriate</w:t>
      </w:r>
    </w:p>
    <w:p w14:paraId="18347E22" w14:textId="77777777" w:rsidR="00D831CD" w:rsidRDefault="00000000">
      <w:r>
        <w:t xml:space="preserve"> - If only II is most appropriate</w:t>
      </w:r>
    </w:p>
    <w:p w14:paraId="30D7AF46" w14:textId="77777777" w:rsidR="00D831CD" w:rsidRDefault="00000000">
      <w:r>
        <w:t xml:space="preserve"> - If either I or II is most appropriate</w:t>
      </w:r>
    </w:p>
    <w:p w14:paraId="5D6BF0DC" w14:textId="77777777" w:rsidR="00D831CD" w:rsidRDefault="00000000">
      <w:r>
        <w:t xml:space="preserve"> - If neither I nor II is most appropriate</w:t>
      </w:r>
    </w:p>
    <w:p w14:paraId="11041F5C" w14:textId="77777777" w:rsidR="00D831CD" w:rsidRDefault="00000000">
      <w:r>
        <w:t xml:space="preserve"> - If both I and II are most appropriate</w:t>
      </w:r>
    </w:p>
    <w:p w14:paraId="6633D46D" w14:textId="77777777" w:rsidR="00D831CD" w:rsidRDefault="00000000">
      <w:r>
        <w:br/>
        <w:t>Correct Answer: If neither I nor II is most appropriate</w:t>
      </w:r>
      <w:r>
        <w:br/>
      </w:r>
    </w:p>
    <w:p w14:paraId="6D6948CA" w14:textId="77777777" w:rsidR="00D831CD" w:rsidRDefault="00000000" w:rsidP="00540217">
      <w:pPr>
        <w:pStyle w:val="ListNumber"/>
        <w:numPr>
          <w:ilvl w:val="0"/>
          <w:numId w:val="0"/>
        </w:numPr>
      </w:pPr>
      <w:r>
        <w:t>6. Statement: Footpaths of a busy road are crowded with vendors selling cheap items.</w:t>
      </w:r>
      <w:r>
        <w:br/>
        <w:t>Course of action:</w:t>
      </w:r>
      <w:r>
        <w:br/>
        <w:t>I. The help of police should be sought to drive them away.</w:t>
      </w:r>
      <w:r>
        <w:br/>
        <w:t>II. Some space should be provided to them where they can earn their bread without blocking footpaths.</w:t>
      </w:r>
    </w:p>
    <w:p w14:paraId="7B1A5C80" w14:textId="77777777" w:rsidR="00D831CD" w:rsidRDefault="00000000">
      <w:r>
        <w:t xml:space="preserve"> - If only I is most appropriate</w:t>
      </w:r>
    </w:p>
    <w:p w14:paraId="3D5B82BA" w14:textId="77777777" w:rsidR="00D831CD" w:rsidRDefault="00000000">
      <w:r>
        <w:t xml:space="preserve"> - If only II is most appropriate</w:t>
      </w:r>
    </w:p>
    <w:p w14:paraId="7AB2E685" w14:textId="77777777" w:rsidR="00D831CD" w:rsidRDefault="00000000">
      <w:r>
        <w:t xml:space="preserve"> - If either I or II is most appropriate</w:t>
      </w:r>
    </w:p>
    <w:p w14:paraId="3C426B10" w14:textId="77777777" w:rsidR="00D831CD" w:rsidRDefault="00000000">
      <w:r>
        <w:t xml:space="preserve"> - If neither I nor II is most appropriate</w:t>
      </w:r>
    </w:p>
    <w:p w14:paraId="5B120A45" w14:textId="77777777" w:rsidR="00D831CD" w:rsidRDefault="00000000">
      <w:r>
        <w:t xml:space="preserve"> - If both I and II are most appropriate</w:t>
      </w:r>
    </w:p>
    <w:p w14:paraId="5E20E184" w14:textId="77777777" w:rsidR="00D831CD" w:rsidRDefault="00000000">
      <w:r>
        <w:br/>
        <w:t>Correct Answer: If both I and II are most appropriate</w:t>
      </w:r>
      <w:r>
        <w:br/>
      </w:r>
    </w:p>
    <w:p w14:paraId="2E7866BC" w14:textId="77777777" w:rsidR="00D831CD" w:rsidRDefault="00000000" w:rsidP="00540217">
      <w:pPr>
        <w:pStyle w:val="ListNumber"/>
        <w:numPr>
          <w:ilvl w:val="0"/>
          <w:numId w:val="0"/>
        </w:numPr>
      </w:pPr>
      <w:r>
        <w:lastRenderedPageBreak/>
        <w:t>7. Statement: The sale of a particular product has gone down considerably causing great concern to the company.</w:t>
      </w:r>
      <w:r>
        <w:br/>
        <w:t>Course of action:</w:t>
      </w:r>
      <w:r>
        <w:br/>
        <w:t>I. The company should make a proper study of rival products in the market.</w:t>
      </w:r>
      <w:r>
        <w:br/>
        <w:t>II. The price of the product should be reduced and quality improved.</w:t>
      </w:r>
    </w:p>
    <w:p w14:paraId="5C0A15B5" w14:textId="77777777" w:rsidR="00D831CD" w:rsidRDefault="00000000">
      <w:r>
        <w:t xml:space="preserve"> - If only I is most appropriate</w:t>
      </w:r>
    </w:p>
    <w:p w14:paraId="09EFB1AD" w14:textId="77777777" w:rsidR="00D831CD" w:rsidRDefault="00000000">
      <w:r>
        <w:t xml:space="preserve"> - If only II is most appropriate</w:t>
      </w:r>
    </w:p>
    <w:p w14:paraId="4B7FE30F" w14:textId="77777777" w:rsidR="00D831CD" w:rsidRDefault="00000000">
      <w:r>
        <w:t xml:space="preserve"> - If either I or II is most appropriate</w:t>
      </w:r>
    </w:p>
    <w:p w14:paraId="04368C8C" w14:textId="77777777" w:rsidR="00D831CD" w:rsidRDefault="00000000">
      <w:r>
        <w:t xml:space="preserve"> - If neither I nor II is most appropriate</w:t>
      </w:r>
    </w:p>
    <w:p w14:paraId="3BBA7F06" w14:textId="77777777" w:rsidR="00D831CD" w:rsidRDefault="00000000">
      <w:r>
        <w:t xml:space="preserve"> - If both I and II are most appropriate</w:t>
      </w:r>
    </w:p>
    <w:p w14:paraId="7CA7CA70" w14:textId="77777777" w:rsidR="00D831CD" w:rsidRDefault="00000000">
      <w:r>
        <w:br/>
        <w:t>Correct Answer: If only I is most appropriate</w:t>
      </w:r>
      <w:r>
        <w:br/>
      </w:r>
    </w:p>
    <w:p w14:paraId="4C0E32E8" w14:textId="77777777" w:rsidR="00D831CD" w:rsidRDefault="00000000" w:rsidP="00540217">
      <w:pPr>
        <w:pStyle w:val="ListNumber"/>
        <w:numPr>
          <w:ilvl w:val="0"/>
          <w:numId w:val="0"/>
        </w:numPr>
      </w:pPr>
      <w:r>
        <w:t>8. Statement: Every year large number of devotees die due to severe cold on their way to the shrine located at the top of the mountain range.</w:t>
      </w:r>
      <w:r>
        <w:br/>
        <w:t>Course of action:</w:t>
      </w:r>
      <w:r>
        <w:br/>
        <w:t>I. The devotees should be discouraged to visit the shrine without having proper warm clothes and other amenities</w:t>
      </w:r>
      <w:r>
        <w:br/>
        <w:t>II. The government should provide warm clothes and shelter to all the devotes visiting the shrine.</w:t>
      </w:r>
    </w:p>
    <w:p w14:paraId="57C3D0D0" w14:textId="77777777" w:rsidR="00D831CD" w:rsidRDefault="00000000">
      <w:r>
        <w:t xml:space="preserve"> - If only I is most appropriate</w:t>
      </w:r>
    </w:p>
    <w:p w14:paraId="0E2E8FEF" w14:textId="77777777" w:rsidR="00D831CD" w:rsidRDefault="00000000">
      <w:r>
        <w:t xml:space="preserve"> - If only II is most appropriate</w:t>
      </w:r>
    </w:p>
    <w:p w14:paraId="2B548B88" w14:textId="77777777" w:rsidR="00D831CD" w:rsidRDefault="00000000">
      <w:r>
        <w:t xml:space="preserve"> - If either I or II is most appropriate</w:t>
      </w:r>
    </w:p>
    <w:p w14:paraId="6579B3B9" w14:textId="77777777" w:rsidR="00D831CD" w:rsidRDefault="00000000">
      <w:r>
        <w:t xml:space="preserve"> - If neither I nor II is most appropriate</w:t>
      </w:r>
    </w:p>
    <w:p w14:paraId="08F0BFD0" w14:textId="77777777" w:rsidR="00D831CD" w:rsidRDefault="00000000">
      <w:r>
        <w:t xml:space="preserve"> - If both I and II are most appropriate</w:t>
      </w:r>
    </w:p>
    <w:p w14:paraId="16FB4EDB" w14:textId="77777777" w:rsidR="00D831CD" w:rsidRDefault="00000000">
      <w:r>
        <w:br/>
        <w:t>Correct Answer: If only I is most appropriate</w:t>
      </w:r>
      <w:r>
        <w:br/>
      </w:r>
    </w:p>
    <w:p w14:paraId="420CD531" w14:textId="77777777" w:rsidR="00D831CD" w:rsidRDefault="00000000" w:rsidP="00540217">
      <w:pPr>
        <w:pStyle w:val="ListNumber"/>
        <w:numPr>
          <w:ilvl w:val="0"/>
          <w:numId w:val="0"/>
        </w:numPr>
      </w:pPr>
      <w:r>
        <w:t>9. Statement: Financial stringency prevented the Provincial Government from paying salaries to its employees since April this year.</w:t>
      </w:r>
      <w:r>
        <w:br/>
        <w:t>Course of action:I. The Provincial Government should immediately curtail the staff strength at least by 30%.</w:t>
      </w:r>
      <w:r>
        <w:br/>
        <w:t>II. The Provincial Government should reduce wasteful expenditure and arrange to pay the salaries of its employees.</w:t>
      </w:r>
    </w:p>
    <w:p w14:paraId="015B8408" w14:textId="77777777" w:rsidR="00D831CD" w:rsidRDefault="00000000">
      <w:r>
        <w:lastRenderedPageBreak/>
        <w:t xml:space="preserve"> - If only I follows</w:t>
      </w:r>
    </w:p>
    <w:p w14:paraId="2EE4E878" w14:textId="77777777" w:rsidR="00D831CD" w:rsidRDefault="00000000">
      <w:r>
        <w:t xml:space="preserve"> - If only II follows</w:t>
      </w:r>
    </w:p>
    <w:p w14:paraId="1EB71AF7" w14:textId="77777777" w:rsidR="00D831CD" w:rsidRDefault="00000000">
      <w:r>
        <w:t xml:space="preserve"> - If either I or II follows</w:t>
      </w:r>
    </w:p>
    <w:p w14:paraId="71922CC3" w14:textId="77777777" w:rsidR="00D831CD" w:rsidRDefault="00000000">
      <w:r>
        <w:t xml:space="preserve"> - If neither I nor II follows</w:t>
      </w:r>
    </w:p>
    <w:p w14:paraId="0FCC31C9" w14:textId="77777777" w:rsidR="00D831CD" w:rsidRDefault="00000000">
      <w:r>
        <w:t xml:space="preserve"> - If both I and II follows</w:t>
      </w:r>
    </w:p>
    <w:p w14:paraId="279EAE55" w14:textId="77777777" w:rsidR="00D831CD" w:rsidRDefault="00000000">
      <w:r>
        <w:br/>
        <w:t>Correct Answer: If only II follows</w:t>
      </w:r>
      <w:r>
        <w:br/>
      </w:r>
    </w:p>
    <w:p w14:paraId="0D92C335" w14:textId="77777777" w:rsidR="00D831CD" w:rsidRDefault="00000000" w:rsidP="00540217">
      <w:pPr>
        <w:pStyle w:val="ListNumber"/>
        <w:numPr>
          <w:ilvl w:val="0"/>
          <w:numId w:val="0"/>
        </w:numPr>
      </w:pPr>
      <w:r>
        <w:t>10. Statement: The State Government has decided to declare Kala Azar as a notifiable disease under the Epidemics Act. Family members or neighbors of the patient are liable to be punished in case they did not inform the State authorities.</w:t>
      </w:r>
      <w:r>
        <w:br/>
        <w:t>Course of action:</w:t>
      </w:r>
      <w:r>
        <w:br/>
        <w:t>I. Efforts should be made to effectively implement the Act.</w:t>
      </w:r>
      <w:r>
        <w:br/>
        <w:t>II. The cases of punishment should be propagated through mass media so that more people become aware of the stern actions.</w:t>
      </w:r>
    </w:p>
    <w:p w14:paraId="525770F0" w14:textId="77777777" w:rsidR="00D831CD" w:rsidRDefault="00000000">
      <w:r>
        <w:t xml:space="preserve"> - If only I follows</w:t>
      </w:r>
    </w:p>
    <w:p w14:paraId="7F94993A" w14:textId="77777777" w:rsidR="00D831CD" w:rsidRDefault="00000000">
      <w:r>
        <w:t xml:space="preserve"> - If only II follows</w:t>
      </w:r>
    </w:p>
    <w:p w14:paraId="02C73172" w14:textId="77777777" w:rsidR="00D831CD" w:rsidRDefault="00000000">
      <w:r>
        <w:t xml:space="preserve"> - If either I or II follows</w:t>
      </w:r>
    </w:p>
    <w:p w14:paraId="2EC0A121" w14:textId="77777777" w:rsidR="00D831CD" w:rsidRDefault="00000000">
      <w:r>
        <w:t xml:space="preserve"> - If neither I nor II follows</w:t>
      </w:r>
    </w:p>
    <w:p w14:paraId="2EF24A1B" w14:textId="77777777" w:rsidR="00D831CD" w:rsidRDefault="00000000">
      <w:r>
        <w:t xml:space="preserve"> - If both I and II follows</w:t>
      </w:r>
    </w:p>
    <w:p w14:paraId="2011B37F" w14:textId="77777777" w:rsidR="00D831CD" w:rsidRDefault="00000000">
      <w:r>
        <w:br/>
        <w:t>Correct Answer: If both I and II follows</w:t>
      </w:r>
      <w:r>
        <w:br/>
      </w:r>
    </w:p>
    <w:p w14:paraId="621FBFC3" w14:textId="77777777" w:rsidR="00D831CD" w:rsidRDefault="00000000" w:rsidP="00540217">
      <w:pPr>
        <w:pStyle w:val="ListNumber"/>
        <w:numPr>
          <w:ilvl w:val="0"/>
          <w:numId w:val="0"/>
        </w:numPr>
      </w:pPr>
      <w:r>
        <w:t>11. Statement: Some serious blunders were detected in the Accounts section of a factory.</w:t>
      </w:r>
      <w:r>
        <w:br/>
        <w:t>Course of action:</w:t>
      </w:r>
      <w:r>
        <w:br/>
        <w:t>I. An efficient team of auditors should be appointed to check the Accounts.</w:t>
      </w:r>
      <w:r>
        <w:br/>
        <w:t>II. A show cause notice should be issued to all the employees involved in the irregularity.</w:t>
      </w:r>
    </w:p>
    <w:p w14:paraId="770C979E" w14:textId="77777777" w:rsidR="00D831CD" w:rsidRDefault="00000000">
      <w:r>
        <w:t xml:space="preserve"> - If only I follows</w:t>
      </w:r>
    </w:p>
    <w:p w14:paraId="39218B4D" w14:textId="77777777" w:rsidR="00D831CD" w:rsidRDefault="00000000">
      <w:r>
        <w:t xml:space="preserve"> - If only II follows</w:t>
      </w:r>
    </w:p>
    <w:p w14:paraId="56E9C909" w14:textId="77777777" w:rsidR="00D831CD" w:rsidRDefault="00000000">
      <w:r>
        <w:t xml:space="preserve"> - If either I or II follows</w:t>
      </w:r>
    </w:p>
    <w:p w14:paraId="61D243B8" w14:textId="77777777" w:rsidR="00D831CD" w:rsidRDefault="00000000">
      <w:r>
        <w:lastRenderedPageBreak/>
        <w:t xml:space="preserve"> - If neither I nor II follows</w:t>
      </w:r>
    </w:p>
    <w:p w14:paraId="5A7CE7CC" w14:textId="77777777" w:rsidR="00D831CD" w:rsidRDefault="00000000">
      <w:r>
        <w:t xml:space="preserve"> - If both I and II follows</w:t>
      </w:r>
    </w:p>
    <w:p w14:paraId="04D563EA" w14:textId="77777777" w:rsidR="00D831CD" w:rsidRDefault="00000000">
      <w:r>
        <w:br/>
        <w:t>Correct Answer: If both I and II follows</w:t>
      </w:r>
      <w:r>
        <w:br/>
      </w:r>
    </w:p>
    <w:p w14:paraId="0966C394" w14:textId="77777777" w:rsidR="00D831CD" w:rsidRDefault="00000000" w:rsidP="00540217">
      <w:pPr>
        <w:pStyle w:val="ListNumber"/>
        <w:numPr>
          <w:ilvl w:val="0"/>
          <w:numId w:val="0"/>
        </w:numPr>
      </w:pPr>
      <w:r>
        <w:t>12. Statement: The police department has come under a cloud with recent revelations that at least two senior police officials are suspected to have been involved in the illegal sale of a large quantity of weapons from the Punjab police armory.</w:t>
      </w:r>
      <w:r>
        <w:br/>
        <w:t>Course of action:</w:t>
      </w:r>
      <w:r>
        <w:br/>
        <w:t>I. A thorough investigation should be ordered by the Punjab Government to bring out all those who are involved into the illegal sale of arms</w:t>
      </w:r>
      <w:r>
        <w:br/>
        <w:t>II. Punjab should be kept under Federal Government’s control.</w:t>
      </w:r>
    </w:p>
    <w:p w14:paraId="4669C7C0" w14:textId="77777777" w:rsidR="00D831CD" w:rsidRDefault="00000000">
      <w:r>
        <w:t xml:space="preserve"> - If only I follows</w:t>
      </w:r>
    </w:p>
    <w:p w14:paraId="6320F96C" w14:textId="77777777" w:rsidR="00D831CD" w:rsidRDefault="00000000">
      <w:r>
        <w:t xml:space="preserve"> - If only II follows</w:t>
      </w:r>
    </w:p>
    <w:p w14:paraId="030D9AED" w14:textId="77777777" w:rsidR="00D831CD" w:rsidRDefault="00000000">
      <w:r>
        <w:t xml:space="preserve"> - If either I or II follows</w:t>
      </w:r>
    </w:p>
    <w:p w14:paraId="3BFD1EC9" w14:textId="77777777" w:rsidR="00D831CD" w:rsidRDefault="00000000">
      <w:r>
        <w:t xml:space="preserve"> - If neither I nor II follows</w:t>
      </w:r>
    </w:p>
    <w:p w14:paraId="7892D0B2" w14:textId="77777777" w:rsidR="00D831CD" w:rsidRDefault="00000000">
      <w:r>
        <w:t xml:space="preserve"> - If both I and II follows</w:t>
      </w:r>
    </w:p>
    <w:p w14:paraId="335D3F0A" w14:textId="77777777" w:rsidR="00D831CD" w:rsidRDefault="00000000">
      <w:r>
        <w:br/>
        <w:t>Correct Answer: If only I follows</w:t>
      </w:r>
      <w:r>
        <w:br/>
      </w:r>
    </w:p>
    <w:p w14:paraId="1B483E93" w14:textId="77777777" w:rsidR="00D831CD" w:rsidRDefault="00000000" w:rsidP="00540217">
      <w:pPr>
        <w:pStyle w:val="ListNumber"/>
        <w:numPr>
          <w:ilvl w:val="0"/>
          <w:numId w:val="0"/>
        </w:numPr>
      </w:pPr>
      <w:r>
        <w:t>13. Statement: The Finance Minister submits his resignation a month before the new budget is to be presented in the Parliament.</w:t>
      </w:r>
      <w:r>
        <w:br/>
        <w:t>Course of action:</w:t>
      </w:r>
      <w:r>
        <w:br/>
        <w:t>I. The resignation should be accepted and another person should be appointed as the Finance Minister.</w:t>
      </w:r>
      <w:r>
        <w:br/>
        <w:t>II. The resignation should not be accepted.</w:t>
      </w:r>
    </w:p>
    <w:p w14:paraId="3D953C02" w14:textId="77777777" w:rsidR="00D831CD" w:rsidRDefault="00000000">
      <w:r>
        <w:t xml:space="preserve"> - If only I follows</w:t>
      </w:r>
    </w:p>
    <w:p w14:paraId="212BF1D2" w14:textId="77777777" w:rsidR="00D831CD" w:rsidRDefault="00000000">
      <w:r>
        <w:t xml:space="preserve"> - If only II follows</w:t>
      </w:r>
    </w:p>
    <w:p w14:paraId="2DE8B7A4" w14:textId="77777777" w:rsidR="00D831CD" w:rsidRDefault="00000000">
      <w:r>
        <w:t xml:space="preserve"> - If either I or II follows</w:t>
      </w:r>
    </w:p>
    <w:p w14:paraId="53D9EAD0" w14:textId="77777777" w:rsidR="00D831CD" w:rsidRDefault="00000000">
      <w:r>
        <w:t xml:space="preserve"> - If neither I nor II follows</w:t>
      </w:r>
    </w:p>
    <w:p w14:paraId="6A121E67" w14:textId="77777777" w:rsidR="00D831CD" w:rsidRDefault="00000000">
      <w:r>
        <w:t xml:space="preserve"> - If both I and II follows</w:t>
      </w:r>
    </w:p>
    <w:p w14:paraId="54254463" w14:textId="77777777" w:rsidR="00D831CD" w:rsidRDefault="00000000">
      <w:r>
        <w:lastRenderedPageBreak/>
        <w:br/>
        <w:t>Correct Answer: If only II follows</w:t>
      </w:r>
      <w:r>
        <w:br/>
      </w:r>
    </w:p>
    <w:p w14:paraId="34BD642E" w14:textId="77777777" w:rsidR="00D831CD" w:rsidRDefault="00000000" w:rsidP="00540217">
      <w:pPr>
        <w:pStyle w:val="ListNumber"/>
        <w:numPr>
          <w:ilvl w:val="0"/>
          <w:numId w:val="0"/>
        </w:numPr>
      </w:pPr>
      <w:r>
        <w:t>14. Statement: The killer entric fever has so far claimed 100 lives in some tribal villages during the past three weeks.</w:t>
      </w:r>
      <w:r>
        <w:br/>
        <w:t>Course of action:</w:t>
      </w:r>
      <w:r>
        <w:br/>
        <w:t>I. The residents of these villages should immediately be shifted to a non-infected area.</w:t>
      </w:r>
      <w:r>
        <w:br/>
        <w:t>II. The Government should immediately send a medical squad to this area to restrict spread of the killer disease.</w:t>
      </w:r>
    </w:p>
    <w:p w14:paraId="60B906DC" w14:textId="77777777" w:rsidR="00D831CD" w:rsidRDefault="00000000">
      <w:r>
        <w:t xml:space="preserve"> - If only I follows</w:t>
      </w:r>
    </w:p>
    <w:p w14:paraId="35491112" w14:textId="77777777" w:rsidR="00D831CD" w:rsidRDefault="00000000">
      <w:r>
        <w:t xml:space="preserve"> - If only II follows</w:t>
      </w:r>
    </w:p>
    <w:p w14:paraId="4F20AFA3" w14:textId="77777777" w:rsidR="00D831CD" w:rsidRDefault="00000000">
      <w:r>
        <w:t xml:space="preserve"> - If either I or II follows</w:t>
      </w:r>
    </w:p>
    <w:p w14:paraId="33FEE0B9" w14:textId="77777777" w:rsidR="00D831CD" w:rsidRDefault="00000000">
      <w:r>
        <w:t xml:space="preserve"> - If neither I nor II follows</w:t>
      </w:r>
    </w:p>
    <w:p w14:paraId="53FFF13F" w14:textId="77777777" w:rsidR="00D831CD" w:rsidRDefault="00000000">
      <w:r>
        <w:t xml:space="preserve"> - If both I and II follows</w:t>
      </w:r>
    </w:p>
    <w:p w14:paraId="1CD6E823" w14:textId="77777777" w:rsidR="00D831CD" w:rsidRDefault="00000000">
      <w:r>
        <w:br/>
        <w:t>Correct Answer: If only II follows</w:t>
      </w:r>
      <w:r>
        <w:br/>
      </w:r>
    </w:p>
    <w:p w14:paraId="7B944FEB" w14:textId="77777777" w:rsidR="00D831CD" w:rsidRDefault="00000000" w:rsidP="00540217">
      <w:pPr>
        <w:pStyle w:val="ListNumber"/>
        <w:numPr>
          <w:ilvl w:val="0"/>
          <w:numId w:val="0"/>
        </w:numPr>
      </w:pPr>
      <w:r>
        <w:t>15. Statement: The availability of imported fruits has increased in the indigenous market and so the demand for indigenous fruits has been decreased.</w:t>
      </w:r>
      <w:r>
        <w:br/>
        <w:t>Course of action:</w:t>
      </w:r>
      <w:r>
        <w:br/>
        <w:t>I. To help the indigenous producers of fruits, the Government should impose high import duty on these fruits, even if these are not of good quality.</w:t>
      </w:r>
      <w:r>
        <w:br/>
        <w:t>II. The fruit vendors should stop selling imported fruits. So that the demand for indigenous fruits would be increased.</w:t>
      </w:r>
    </w:p>
    <w:p w14:paraId="03CAD5F9" w14:textId="77777777" w:rsidR="00D831CD" w:rsidRDefault="00000000">
      <w:r>
        <w:t xml:space="preserve"> - If only I follows</w:t>
      </w:r>
    </w:p>
    <w:p w14:paraId="177F5EA4" w14:textId="77777777" w:rsidR="00D831CD" w:rsidRDefault="00000000">
      <w:r>
        <w:t xml:space="preserve"> - If only II follows</w:t>
      </w:r>
    </w:p>
    <w:p w14:paraId="0C5E815D" w14:textId="77777777" w:rsidR="00D831CD" w:rsidRDefault="00000000">
      <w:r>
        <w:t xml:space="preserve"> - If either I or II follows</w:t>
      </w:r>
    </w:p>
    <w:p w14:paraId="209580B6" w14:textId="77777777" w:rsidR="00D831CD" w:rsidRDefault="00000000">
      <w:r>
        <w:t xml:space="preserve"> - If neither I nor II follows</w:t>
      </w:r>
    </w:p>
    <w:p w14:paraId="22779B3D" w14:textId="77777777" w:rsidR="00D831CD" w:rsidRDefault="00000000">
      <w:r>
        <w:t xml:space="preserve"> - If both I and II follows</w:t>
      </w:r>
    </w:p>
    <w:p w14:paraId="618B33D2" w14:textId="77777777" w:rsidR="00D831CD" w:rsidRDefault="00000000">
      <w:r>
        <w:br/>
        <w:t>Correct Answer: If neither I nor II follows</w:t>
      </w:r>
      <w:r>
        <w:br/>
      </w:r>
    </w:p>
    <w:p w14:paraId="344FF620" w14:textId="77777777" w:rsidR="00D831CD" w:rsidRDefault="00D831CD"/>
    <w:p w14:paraId="7AA2069C" w14:textId="77777777" w:rsidR="00D831CD" w:rsidRDefault="00000000">
      <w:pPr>
        <w:pStyle w:val="Heading1"/>
      </w:pPr>
      <w:r>
        <w:lastRenderedPageBreak/>
        <w:t>5-Cause and Effect(CTS)</w:t>
      </w:r>
    </w:p>
    <w:p w14:paraId="34E47879" w14:textId="77777777" w:rsidR="00D831CD" w:rsidRDefault="00000000" w:rsidP="00540217">
      <w:pPr>
        <w:pStyle w:val="ListNumber"/>
        <w:numPr>
          <w:ilvl w:val="0"/>
          <w:numId w:val="0"/>
        </w:numPr>
      </w:pPr>
      <w:r>
        <w:t>1. 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t xml:space="preserve">       I. She wanted to catch a movie at the 7:30pm screening and reached the theatre at 7:45 pm. </w:t>
      </w:r>
      <w:r>
        <w:br/>
        <w:t>II. She bought tickets for the 8:30 pm screening of the movie she wanted to watch.</w:t>
      </w:r>
    </w:p>
    <w:p w14:paraId="3BEE7FB7" w14:textId="77777777" w:rsidR="00D831CD" w:rsidRDefault="00000000">
      <w:r>
        <w:t xml:space="preserve"> - A</w:t>
      </w:r>
    </w:p>
    <w:p w14:paraId="47A66D71" w14:textId="77777777" w:rsidR="00D831CD" w:rsidRDefault="00000000">
      <w:r>
        <w:t xml:space="preserve"> - B</w:t>
      </w:r>
    </w:p>
    <w:p w14:paraId="56C15959" w14:textId="77777777" w:rsidR="00D831CD" w:rsidRDefault="00000000">
      <w:r>
        <w:t xml:space="preserve"> - C</w:t>
      </w:r>
    </w:p>
    <w:p w14:paraId="528D883E" w14:textId="77777777" w:rsidR="00D831CD" w:rsidRDefault="00000000">
      <w:r>
        <w:t xml:space="preserve"> - D</w:t>
      </w:r>
    </w:p>
    <w:p w14:paraId="1AB0955B" w14:textId="77777777" w:rsidR="00D831CD" w:rsidRDefault="00000000">
      <w:r>
        <w:t xml:space="preserve"> - E</w:t>
      </w:r>
    </w:p>
    <w:p w14:paraId="035E8DF1" w14:textId="77777777" w:rsidR="00D831CD" w:rsidRDefault="00000000">
      <w:r>
        <w:br/>
        <w:t>Correct Answer: A</w:t>
      </w:r>
      <w:r>
        <w:br/>
      </w:r>
    </w:p>
    <w:p w14:paraId="5D780DC5" w14:textId="77777777" w:rsidR="00D831CD" w:rsidRDefault="00000000" w:rsidP="00540217">
      <w:pPr>
        <w:pStyle w:val="ListNumber"/>
        <w:numPr>
          <w:ilvl w:val="0"/>
          <w:numId w:val="0"/>
        </w:numPr>
      </w:pPr>
      <w:r>
        <w:t>2. 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t xml:space="preserve">       I. Rise in foreign investments is increasing value of rupee. </w:t>
      </w:r>
      <w:r>
        <w:br/>
        <w:t>II. Foreign banks are establishing branches and ameliorating investment plans in South Asia especially in Pakistan</w:t>
      </w:r>
    </w:p>
    <w:p w14:paraId="61B539BF" w14:textId="77777777" w:rsidR="00D831CD" w:rsidRDefault="00000000">
      <w:r>
        <w:t xml:space="preserve"> - A</w:t>
      </w:r>
    </w:p>
    <w:p w14:paraId="007545E8" w14:textId="77777777" w:rsidR="00D831CD" w:rsidRDefault="00000000">
      <w:r>
        <w:t xml:space="preserve"> - B</w:t>
      </w:r>
    </w:p>
    <w:p w14:paraId="2E078FE0" w14:textId="77777777" w:rsidR="00D831CD" w:rsidRDefault="00000000">
      <w:r>
        <w:lastRenderedPageBreak/>
        <w:t xml:space="preserve"> - C</w:t>
      </w:r>
    </w:p>
    <w:p w14:paraId="73275FDC" w14:textId="77777777" w:rsidR="00D831CD" w:rsidRDefault="00000000">
      <w:r>
        <w:t xml:space="preserve"> - D</w:t>
      </w:r>
    </w:p>
    <w:p w14:paraId="48957E4F" w14:textId="77777777" w:rsidR="00D831CD" w:rsidRDefault="00000000">
      <w:r>
        <w:t xml:space="preserve"> - E</w:t>
      </w:r>
    </w:p>
    <w:p w14:paraId="2A1B76D7" w14:textId="77777777" w:rsidR="00D831CD" w:rsidRDefault="00000000">
      <w:r>
        <w:br/>
        <w:t>Correct Answer: B</w:t>
      </w:r>
      <w:r>
        <w:br/>
      </w:r>
    </w:p>
    <w:p w14:paraId="7AAADD49" w14:textId="77777777" w:rsidR="00D831CD" w:rsidRDefault="00000000" w:rsidP="00540217">
      <w:pPr>
        <w:pStyle w:val="ListNumber"/>
        <w:numPr>
          <w:ilvl w:val="0"/>
          <w:numId w:val="0"/>
        </w:numPr>
      </w:pPr>
      <w:r>
        <w:t>3. 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t xml:space="preserve">       I. Cash is not acceptable at many places after demonetization. II. Many online wallets are tying up with banks so that it is possible for people to go cashless.</w:t>
      </w:r>
    </w:p>
    <w:p w14:paraId="07F828CB" w14:textId="77777777" w:rsidR="00D831CD" w:rsidRDefault="00000000">
      <w:r>
        <w:t xml:space="preserve"> - A</w:t>
      </w:r>
    </w:p>
    <w:p w14:paraId="56419D2E" w14:textId="77777777" w:rsidR="00D831CD" w:rsidRDefault="00000000">
      <w:r>
        <w:t xml:space="preserve"> - B</w:t>
      </w:r>
    </w:p>
    <w:p w14:paraId="2E37D8B6" w14:textId="77777777" w:rsidR="00D831CD" w:rsidRDefault="00000000">
      <w:r>
        <w:t xml:space="preserve"> - C</w:t>
      </w:r>
    </w:p>
    <w:p w14:paraId="2F818048" w14:textId="77777777" w:rsidR="00D831CD" w:rsidRDefault="00000000">
      <w:r>
        <w:t xml:space="preserve"> - D</w:t>
      </w:r>
    </w:p>
    <w:p w14:paraId="16230C8C" w14:textId="77777777" w:rsidR="00D831CD" w:rsidRDefault="00000000">
      <w:r>
        <w:t xml:space="preserve"> - E</w:t>
      </w:r>
    </w:p>
    <w:p w14:paraId="59A507C9" w14:textId="77777777" w:rsidR="00D831CD" w:rsidRDefault="00000000">
      <w:r>
        <w:br/>
        <w:t>Correct Answer: A</w:t>
      </w:r>
      <w:r>
        <w:br/>
      </w:r>
    </w:p>
    <w:p w14:paraId="2B289B50" w14:textId="77777777" w:rsidR="00D831CD" w:rsidRDefault="00000000" w:rsidP="00540217">
      <w:pPr>
        <w:pStyle w:val="ListNumber"/>
        <w:numPr>
          <w:ilvl w:val="0"/>
          <w:numId w:val="0"/>
        </w:numPr>
      </w:pPr>
      <w:r>
        <w:t>4. 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r>
      <w:r>
        <w:lastRenderedPageBreak/>
        <w:t xml:space="preserve">       I. The rate of pulses has been increased substantially in the open market. </w:t>
      </w:r>
      <w:r>
        <w:br/>
        <w:t>II. The government is aiming to import pulses from neighbour countries.</w:t>
      </w:r>
    </w:p>
    <w:p w14:paraId="4FDB181D" w14:textId="77777777" w:rsidR="00D831CD" w:rsidRDefault="00000000">
      <w:r>
        <w:t xml:space="preserve"> - A</w:t>
      </w:r>
    </w:p>
    <w:p w14:paraId="2338F863" w14:textId="77777777" w:rsidR="00D831CD" w:rsidRDefault="00000000">
      <w:r>
        <w:t xml:space="preserve"> - B</w:t>
      </w:r>
    </w:p>
    <w:p w14:paraId="5B9DBE5D" w14:textId="77777777" w:rsidR="00D831CD" w:rsidRDefault="00000000">
      <w:r>
        <w:t xml:space="preserve"> - C</w:t>
      </w:r>
    </w:p>
    <w:p w14:paraId="4D9CCBCD" w14:textId="77777777" w:rsidR="00D831CD" w:rsidRDefault="00000000">
      <w:r>
        <w:t xml:space="preserve"> - D</w:t>
      </w:r>
    </w:p>
    <w:p w14:paraId="13436565" w14:textId="77777777" w:rsidR="00D831CD" w:rsidRDefault="00000000">
      <w:r>
        <w:t xml:space="preserve"> - E</w:t>
      </w:r>
    </w:p>
    <w:p w14:paraId="1B959914" w14:textId="77777777" w:rsidR="00D831CD" w:rsidRDefault="00000000">
      <w:r>
        <w:br/>
        <w:t>Correct Answer: A</w:t>
      </w:r>
      <w:r>
        <w:br/>
      </w:r>
    </w:p>
    <w:p w14:paraId="551E4F62" w14:textId="77777777" w:rsidR="00D831CD" w:rsidRDefault="00000000" w:rsidP="00540217">
      <w:pPr>
        <w:pStyle w:val="ListNumber"/>
        <w:numPr>
          <w:ilvl w:val="0"/>
          <w:numId w:val="0"/>
        </w:numPr>
      </w:pPr>
      <w:r>
        <w:t>5. 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t xml:space="preserve">       I. The prices of petrol and diesel in the domestic market have remained unchanged for the past few months. II. The crude oil prices in the international market have gone up substantially in the last few months.</w:t>
      </w:r>
    </w:p>
    <w:p w14:paraId="06D84882" w14:textId="77777777" w:rsidR="00D831CD" w:rsidRDefault="00000000">
      <w:r>
        <w:t xml:space="preserve"> - A</w:t>
      </w:r>
    </w:p>
    <w:p w14:paraId="326257E7" w14:textId="77777777" w:rsidR="00D831CD" w:rsidRDefault="00000000">
      <w:r>
        <w:t xml:space="preserve"> - B</w:t>
      </w:r>
    </w:p>
    <w:p w14:paraId="01D306FF" w14:textId="77777777" w:rsidR="00D831CD" w:rsidRDefault="00000000">
      <w:r>
        <w:t xml:space="preserve"> - C</w:t>
      </w:r>
    </w:p>
    <w:p w14:paraId="17C02275" w14:textId="77777777" w:rsidR="00D831CD" w:rsidRDefault="00000000">
      <w:r>
        <w:t xml:space="preserve"> - D</w:t>
      </w:r>
    </w:p>
    <w:p w14:paraId="40F6905D" w14:textId="77777777" w:rsidR="00D831CD" w:rsidRDefault="00000000">
      <w:r>
        <w:t xml:space="preserve"> - E</w:t>
      </w:r>
    </w:p>
    <w:p w14:paraId="4E0D108F" w14:textId="77777777" w:rsidR="00D831CD" w:rsidRDefault="00000000">
      <w:r>
        <w:br/>
        <w:t>Correct Answer: D</w:t>
      </w:r>
      <w:r>
        <w:br/>
      </w:r>
    </w:p>
    <w:p w14:paraId="66411071" w14:textId="77777777" w:rsidR="00D831CD" w:rsidRDefault="00000000" w:rsidP="00540217">
      <w:pPr>
        <w:pStyle w:val="ListNumber"/>
        <w:numPr>
          <w:ilvl w:val="0"/>
          <w:numId w:val="0"/>
        </w:numPr>
      </w:pPr>
      <w:r>
        <w:t xml:space="preserve">6. In each of the following questions, two statements numbered I and II are given. There may be cause and effect relationship between the two statements. These two statements may be the effect of the same cause or independent causes. These </w:t>
      </w:r>
      <w:r>
        <w:lastRenderedPageBreak/>
        <w:t>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t xml:space="preserve">       I. The government has decided to make all the information related to primary education available to the general public. </w:t>
      </w:r>
      <w:r>
        <w:br/>
        <w:t>II. In the past, the general public did not have access to all these information related to primary education.</w:t>
      </w:r>
    </w:p>
    <w:p w14:paraId="6920BEBA" w14:textId="77777777" w:rsidR="00D831CD" w:rsidRDefault="00000000">
      <w:r>
        <w:t xml:space="preserve"> - A</w:t>
      </w:r>
    </w:p>
    <w:p w14:paraId="2841D331" w14:textId="77777777" w:rsidR="00D831CD" w:rsidRDefault="00000000">
      <w:r>
        <w:t xml:space="preserve"> - B</w:t>
      </w:r>
    </w:p>
    <w:p w14:paraId="004FCEAE" w14:textId="77777777" w:rsidR="00D831CD" w:rsidRDefault="00000000">
      <w:r>
        <w:t xml:space="preserve"> - C</w:t>
      </w:r>
    </w:p>
    <w:p w14:paraId="10B88E74" w14:textId="77777777" w:rsidR="00D831CD" w:rsidRDefault="00000000">
      <w:r>
        <w:t xml:space="preserve"> - D</w:t>
      </w:r>
    </w:p>
    <w:p w14:paraId="133DB630" w14:textId="77777777" w:rsidR="00D831CD" w:rsidRDefault="00000000">
      <w:r>
        <w:t xml:space="preserve"> - E</w:t>
      </w:r>
    </w:p>
    <w:p w14:paraId="4182FA34" w14:textId="77777777" w:rsidR="00D831CD" w:rsidRDefault="00000000">
      <w:r>
        <w:br/>
        <w:t>Correct Answer: B</w:t>
      </w:r>
      <w:r>
        <w:br/>
      </w:r>
    </w:p>
    <w:p w14:paraId="58C573B6" w14:textId="77777777" w:rsidR="00D831CD" w:rsidRDefault="00000000" w:rsidP="00540217">
      <w:pPr>
        <w:pStyle w:val="ListNumber"/>
        <w:numPr>
          <w:ilvl w:val="0"/>
          <w:numId w:val="0"/>
        </w:numPr>
      </w:pPr>
      <w:r>
        <w:t>7. 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t xml:space="preserve">       I.  Majority of the citizens in the locality belong to higher income group. </w:t>
      </w:r>
      <w:r>
        <w:br/>
        <w:t>II. The sales in the local super market are comparatively much higher than in other localities.</w:t>
      </w:r>
    </w:p>
    <w:p w14:paraId="29F502D5" w14:textId="77777777" w:rsidR="00D831CD" w:rsidRDefault="00000000">
      <w:r>
        <w:t xml:space="preserve"> - A</w:t>
      </w:r>
    </w:p>
    <w:p w14:paraId="377A6691" w14:textId="77777777" w:rsidR="00D831CD" w:rsidRDefault="00000000">
      <w:r>
        <w:t xml:space="preserve"> - B</w:t>
      </w:r>
    </w:p>
    <w:p w14:paraId="6DBDA390" w14:textId="77777777" w:rsidR="00D831CD" w:rsidRDefault="00000000">
      <w:r>
        <w:t xml:space="preserve"> - C</w:t>
      </w:r>
    </w:p>
    <w:p w14:paraId="1F38B1D1" w14:textId="77777777" w:rsidR="00D831CD" w:rsidRDefault="00000000">
      <w:r>
        <w:t xml:space="preserve"> - D</w:t>
      </w:r>
    </w:p>
    <w:p w14:paraId="5D0A64FB" w14:textId="77777777" w:rsidR="00D831CD" w:rsidRDefault="00000000">
      <w:r>
        <w:lastRenderedPageBreak/>
        <w:t xml:space="preserve"> - E</w:t>
      </w:r>
    </w:p>
    <w:p w14:paraId="72D0EB04" w14:textId="77777777" w:rsidR="00D831CD" w:rsidRDefault="00000000">
      <w:r>
        <w:br/>
        <w:t>Correct Answer: B</w:t>
      </w:r>
      <w:r>
        <w:br/>
      </w:r>
    </w:p>
    <w:p w14:paraId="53D4DFA1" w14:textId="77777777" w:rsidR="00D831CD" w:rsidRDefault="00000000" w:rsidP="00540217">
      <w:pPr>
        <w:pStyle w:val="ListNumber"/>
        <w:numPr>
          <w:ilvl w:val="0"/>
          <w:numId w:val="0"/>
        </w:numPr>
      </w:pPr>
      <w:r>
        <w:t>8. 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t xml:space="preserve">       I.  The literacy rate in the district has been increasing for the last four years.II.The district administration has conducted extensive training programme for the workers involved in the literacy drive.</w:t>
      </w:r>
    </w:p>
    <w:p w14:paraId="289401FA" w14:textId="77777777" w:rsidR="00D831CD" w:rsidRDefault="00000000">
      <w:r>
        <w:t xml:space="preserve"> - A</w:t>
      </w:r>
    </w:p>
    <w:p w14:paraId="511C892B" w14:textId="77777777" w:rsidR="00D831CD" w:rsidRDefault="00000000">
      <w:r>
        <w:t xml:space="preserve"> - B</w:t>
      </w:r>
    </w:p>
    <w:p w14:paraId="4EC71D0C" w14:textId="77777777" w:rsidR="00D831CD" w:rsidRDefault="00000000">
      <w:r>
        <w:t xml:space="preserve"> - C</w:t>
      </w:r>
    </w:p>
    <w:p w14:paraId="47B23AD0" w14:textId="77777777" w:rsidR="00D831CD" w:rsidRDefault="00000000">
      <w:r>
        <w:t xml:space="preserve"> - D</w:t>
      </w:r>
    </w:p>
    <w:p w14:paraId="1B871528" w14:textId="77777777" w:rsidR="00D831CD" w:rsidRDefault="00000000">
      <w:r>
        <w:t xml:space="preserve"> - E</w:t>
      </w:r>
    </w:p>
    <w:p w14:paraId="28435FF9" w14:textId="77777777" w:rsidR="00D831CD" w:rsidRDefault="00000000">
      <w:r>
        <w:br/>
        <w:t>Correct Answer: B</w:t>
      </w:r>
      <w:r>
        <w:br/>
      </w:r>
    </w:p>
    <w:p w14:paraId="3BC58F07" w14:textId="77777777" w:rsidR="00D831CD" w:rsidRDefault="00000000" w:rsidP="00540217">
      <w:pPr>
        <w:pStyle w:val="ListNumber"/>
        <w:numPr>
          <w:ilvl w:val="0"/>
          <w:numId w:val="0"/>
        </w:numPr>
      </w:pPr>
      <w:r>
        <w:t>9. 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t xml:space="preserve">       I.  Most of the steel producing companies in the country X has made considerable </w:t>
      </w:r>
      <w:r>
        <w:lastRenderedPageBreak/>
        <w:t xml:space="preserve">profit. </w:t>
      </w:r>
      <w:r>
        <w:br/>
        <w:t>II.  Many Asian-countries have been importing huge quantities of steel from X.</w:t>
      </w:r>
    </w:p>
    <w:p w14:paraId="250CC288" w14:textId="77777777" w:rsidR="00D831CD" w:rsidRDefault="00000000">
      <w:r>
        <w:t xml:space="preserve"> - A</w:t>
      </w:r>
    </w:p>
    <w:p w14:paraId="758F9DB7" w14:textId="77777777" w:rsidR="00D831CD" w:rsidRDefault="00000000">
      <w:r>
        <w:t xml:space="preserve"> - B</w:t>
      </w:r>
    </w:p>
    <w:p w14:paraId="21A26C2B" w14:textId="77777777" w:rsidR="00D831CD" w:rsidRDefault="00000000">
      <w:r>
        <w:t xml:space="preserve"> - C</w:t>
      </w:r>
    </w:p>
    <w:p w14:paraId="6F1C7CAB" w14:textId="77777777" w:rsidR="00D831CD" w:rsidRDefault="00000000">
      <w:r>
        <w:t xml:space="preserve"> - D</w:t>
      </w:r>
    </w:p>
    <w:p w14:paraId="32E79E2A" w14:textId="77777777" w:rsidR="00D831CD" w:rsidRDefault="00000000">
      <w:r>
        <w:t xml:space="preserve"> - E</w:t>
      </w:r>
    </w:p>
    <w:p w14:paraId="7AAB766A" w14:textId="77777777" w:rsidR="00D831CD" w:rsidRDefault="00000000">
      <w:r>
        <w:br/>
        <w:t>Correct Answer: B</w:t>
      </w:r>
      <w:r>
        <w:br/>
      </w:r>
    </w:p>
    <w:p w14:paraId="1EEAB373" w14:textId="77777777" w:rsidR="00D831CD" w:rsidRDefault="00000000" w:rsidP="00540217">
      <w:pPr>
        <w:pStyle w:val="ListNumber"/>
        <w:numPr>
          <w:ilvl w:val="0"/>
          <w:numId w:val="0"/>
        </w:numPr>
      </w:pPr>
      <w:r>
        <w:t>10. 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t xml:space="preserve">       I.  Large number of people living in the low-lying areas have been evacuated during that last few days to safer places. </w:t>
      </w:r>
      <w:r>
        <w:br/>
        <w:t>II. The Government has rushed in relief supplies to the people living in the affected areas.</w:t>
      </w:r>
    </w:p>
    <w:p w14:paraId="2CF30ED5" w14:textId="77777777" w:rsidR="00D831CD" w:rsidRDefault="00000000">
      <w:r>
        <w:t xml:space="preserve"> - A</w:t>
      </w:r>
    </w:p>
    <w:p w14:paraId="038CC2DF" w14:textId="77777777" w:rsidR="00D831CD" w:rsidRDefault="00000000">
      <w:r>
        <w:t xml:space="preserve"> - B</w:t>
      </w:r>
    </w:p>
    <w:p w14:paraId="4A1C8F0C" w14:textId="77777777" w:rsidR="00D831CD" w:rsidRDefault="00000000">
      <w:r>
        <w:t xml:space="preserve"> - C</w:t>
      </w:r>
    </w:p>
    <w:p w14:paraId="44A89561" w14:textId="77777777" w:rsidR="00D831CD" w:rsidRDefault="00000000">
      <w:r>
        <w:t xml:space="preserve"> - D</w:t>
      </w:r>
    </w:p>
    <w:p w14:paraId="127771CC" w14:textId="77777777" w:rsidR="00D831CD" w:rsidRDefault="00000000">
      <w:r>
        <w:t xml:space="preserve"> - E</w:t>
      </w:r>
    </w:p>
    <w:p w14:paraId="0B55647F" w14:textId="77777777" w:rsidR="00D831CD" w:rsidRDefault="00000000">
      <w:r>
        <w:br/>
        <w:t>Correct Answer: E</w:t>
      </w:r>
      <w:r>
        <w:br/>
      </w:r>
    </w:p>
    <w:p w14:paraId="65FD1741" w14:textId="77777777" w:rsidR="00D831CD" w:rsidRDefault="00000000" w:rsidP="00540217">
      <w:pPr>
        <w:pStyle w:val="ListNumber"/>
        <w:numPr>
          <w:ilvl w:val="0"/>
          <w:numId w:val="0"/>
        </w:numPr>
      </w:pPr>
      <w:r>
        <w:t xml:space="preserve">11. In each of the following questions, two statements numbered I and II are given. There may be cause and effect relationship between the two statements. These two </w:t>
      </w:r>
      <w:r>
        <w:lastRenderedPageBreak/>
        <w:t>statements may be the effect of the same cause or independent causes. These 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t xml:space="preserve">       I. The prices of vegetables have been increased considerably during this summer.</w:t>
      </w:r>
      <w:r>
        <w:br/>
        <w:t xml:space="preserve"> II. There is tremendous increase in the temperature during this summer thereby damaging crops greatly.</w:t>
      </w:r>
    </w:p>
    <w:p w14:paraId="3971FE84" w14:textId="77777777" w:rsidR="00D831CD" w:rsidRDefault="00000000">
      <w:r>
        <w:t xml:space="preserve"> - A</w:t>
      </w:r>
    </w:p>
    <w:p w14:paraId="653DE8FD" w14:textId="77777777" w:rsidR="00D831CD" w:rsidRDefault="00000000">
      <w:r>
        <w:t xml:space="preserve"> - B</w:t>
      </w:r>
    </w:p>
    <w:p w14:paraId="1320265A" w14:textId="77777777" w:rsidR="00D831CD" w:rsidRDefault="00000000">
      <w:r>
        <w:t xml:space="preserve"> - C</w:t>
      </w:r>
    </w:p>
    <w:p w14:paraId="536C0883" w14:textId="77777777" w:rsidR="00D831CD" w:rsidRDefault="00000000">
      <w:r>
        <w:t xml:space="preserve"> - D</w:t>
      </w:r>
    </w:p>
    <w:p w14:paraId="728F5DCE" w14:textId="77777777" w:rsidR="00D831CD" w:rsidRDefault="00000000">
      <w:r>
        <w:t xml:space="preserve"> - E</w:t>
      </w:r>
    </w:p>
    <w:p w14:paraId="010EAE56" w14:textId="77777777" w:rsidR="00D831CD" w:rsidRDefault="00000000">
      <w:r>
        <w:br/>
        <w:t>Correct Answer: B</w:t>
      </w:r>
      <w:r>
        <w:br/>
      </w:r>
    </w:p>
    <w:p w14:paraId="2B42CE85" w14:textId="77777777" w:rsidR="00D831CD" w:rsidRDefault="00000000" w:rsidP="00540217">
      <w:pPr>
        <w:pStyle w:val="ListNumber"/>
        <w:numPr>
          <w:ilvl w:val="0"/>
          <w:numId w:val="0"/>
        </w:numPr>
      </w:pPr>
      <w:r>
        <w:t>12. 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t xml:space="preserve">       I. The number of children joining primary government school is decreasing. </w:t>
      </w:r>
      <w:r>
        <w:br/>
        <w:t>II. Education quality has declined in government primary schools.</w:t>
      </w:r>
    </w:p>
    <w:p w14:paraId="3CF97D6A" w14:textId="77777777" w:rsidR="00D831CD" w:rsidRDefault="00000000">
      <w:r>
        <w:t xml:space="preserve"> - A</w:t>
      </w:r>
    </w:p>
    <w:p w14:paraId="4A4D1A38" w14:textId="77777777" w:rsidR="00D831CD" w:rsidRDefault="00000000">
      <w:r>
        <w:t xml:space="preserve"> - B</w:t>
      </w:r>
    </w:p>
    <w:p w14:paraId="0AF3BC40" w14:textId="77777777" w:rsidR="00D831CD" w:rsidRDefault="00000000">
      <w:r>
        <w:t xml:space="preserve"> - C</w:t>
      </w:r>
    </w:p>
    <w:p w14:paraId="438997ED" w14:textId="77777777" w:rsidR="00D831CD" w:rsidRDefault="00000000">
      <w:r>
        <w:t xml:space="preserve"> - D</w:t>
      </w:r>
    </w:p>
    <w:p w14:paraId="10962D2D" w14:textId="77777777" w:rsidR="00D831CD" w:rsidRDefault="00000000">
      <w:r>
        <w:lastRenderedPageBreak/>
        <w:t xml:space="preserve"> - E</w:t>
      </w:r>
    </w:p>
    <w:p w14:paraId="6C4FD529" w14:textId="77777777" w:rsidR="00D831CD" w:rsidRDefault="00000000">
      <w:r>
        <w:br/>
        <w:t>Correct Answer: B</w:t>
      </w:r>
      <w:r>
        <w:br/>
      </w:r>
    </w:p>
    <w:p w14:paraId="4DB1807A" w14:textId="77777777" w:rsidR="00D831CD" w:rsidRDefault="00000000" w:rsidP="00540217">
      <w:pPr>
        <w:pStyle w:val="ListNumber"/>
        <w:numPr>
          <w:ilvl w:val="0"/>
          <w:numId w:val="0"/>
        </w:numPr>
      </w:pPr>
      <w:r>
        <w:t>13. 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t xml:space="preserve">       I. The school authority has asked the X student to attend special classes to be conducted on Sundays.</w:t>
      </w:r>
      <w:r>
        <w:br/>
        <w:t>II. The parents of the X student have withdrawn their wards from attending private tuitions conducted on Sundays.</w:t>
      </w:r>
    </w:p>
    <w:p w14:paraId="2D9AA874" w14:textId="77777777" w:rsidR="00D831CD" w:rsidRDefault="00000000">
      <w:r>
        <w:t xml:space="preserve"> - A</w:t>
      </w:r>
    </w:p>
    <w:p w14:paraId="213D45B5" w14:textId="77777777" w:rsidR="00D831CD" w:rsidRDefault="00000000">
      <w:r>
        <w:t xml:space="preserve"> - B</w:t>
      </w:r>
    </w:p>
    <w:p w14:paraId="46A7E2E1" w14:textId="77777777" w:rsidR="00D831CD" w:rsidRDefault="00000000">
      <w:r>
        <w:t xml:space="preserve"> - C</w:t>
      </w:r>
    </w:p>
    <w:p w14:paraId="31B7BF6F" w14:textId="77777777" w:rsidR="00D831CD" w:rsidRDefault="00000000">
      <w:r>
        <w:t xml:space="preserve"> - D</w:t>
      </w:r>
    </w:p>
    <w:p w14:paraId="7137DC2A" w14:textId="77777777" w:rsidR="00D831CD" w:rsidRDefault="00000000">
      <w:r>
        <w:t xml:space="preserve"> - E</w:t>
      </w:r>
    </w:p>
    <w:p w14:paraId="0706251B" w14:textId="77777777" w:rsidR="00D831CD" w:rsidRDefault="00000000">
      <w:r>
        <w:br/>
        <w:t>Correct Answer: A</w:t>
      </w:r>
      <w:r>
        <w:br/>
      </w:r>
    </w:p>
    <w:p w14:paraId="11CA3B60" w14:textId="77777777" w:rsidR="00D831CD" w:rsidRDefault="00000000" w:rsidP="00540217">
      <w:pPr>
        <w:pStyle w:val="ListNumber"/>
        <w:numPr>
          <w:ilvl w:val="0"/>
          <w:numId w:val="0"/>
        </w:numPr>
      </w:pPr>
      <w:r>
        <w:t>14. 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r>
      <w:r>
        <w:lastRenderedPageBreak/>
        <w:t xml:space="preserve">       I. The flood destroyed many homes. </w:t>
      </w:r>
      <w:r>
        <w:br/>
        <w:t>II.The rainwater provided refuge from the drought condition.</w:t>
      </w:r>
    </w:p>
    <w:p w14:paraId="16549F0E" w14:textId="77777777" w:rsidR="00D831CD" w:rsidRDefault="00000000">
      <w:r>
        <w:t xml:space="preserve"> - A</w:t>
      </w:r>
    </w:p>
    <w:p w14:paraId="47669302" w14:textId="77777777" w:rsidR="00D831CD" w:rsidRDefault="00000000">
      <w:r>
        <w:t xml:space="preserve"> - B</w:t>
      </w:r>
    </w:p>
    <w:p w14:paraId="45229309" w14:textId="77777777" w:rsidR="00D831CD" w:rsidRDefault="00000000">
      <w:r>
        <w:t xml:space="preserve"> - C</w:t>
      </w:r>
    </w:p>
    <w:p w14:paraId="5A6F9BE8" w14:textId="77777777" w:rsidR="00D831CD" w:rsidRDefault="00000000">
      <w:r>
        <w:t xml:space="preserve"> - D</w:t>
      </w:r>
    </w:p>
    <w:p w14:paraId="06BCF2BE" w14:textId="77777777" w:rsidR="00D831CD" w:rsidRDefault="00000000">
      <w:r>
        <w:t xml:space="preserve"> - E</w:t>
      </w:r>
    </w:p>
    <w:p w14:paraId="19B9263D" w14:textId="77777777" w:rsidR="00D831CD" w:rsidRDefault="00000000">
      <w:r>
        <w:br/>
        <w:t>Correct Answer: D</w:t>
      </w:r>
      <w:r>
        <w:br/>
      </w:r>
    </w:p>
    <w:p w14:paraId="6EFCA303" w14:textId="77777777" w:rsidR="00D831CD" w:rsidRDefault="00000000" w:rsidP="00540217">
      <w:pPr>
        <w:pStyle w:val="ListNumber"/>
        <w:numPr>
          <w:ilvl w:val="0"/>
          <w:numId w:val="0"/>
        </w:numPr>
      </w:pPr>
      <w:r>
        <w:t>15. In each of the following questions, two statements numbered I and II are given. There may be cause and effect relationship between the two statements. These two statements may be the effect of the same cause or independent causes. These statements may be independent causes without having any relationship. Read both the statements in each question and mark your answer as:</w:t>
      </w:r>
      <w:r>
        <w:br/>
        <w:t xml:space="preserve">A. If statement I is the cause and statement II is its effect;  </w:t>
      </w:r>
      <w:r>
        <w:br/>
        <w:t>B. If statement II is the cause and statement I is its effect;</w:t>
      </w:r>
      <w:r>
        <w:br/>
        <w:t>C. If both the statements I and II are independent causes;</w:t>
      </w:r>
      <w:r>
        <w:br/>
        <w:t>D. If both the statements I and II are effects of independent causes;</w:t>
      </w:r>
      <w:r>
        <w:br/>
        <w:t>E. If both the statements I and II are effects of some common cause;</w:t>
      </w:r>
      <w:r>
        <w:br/>
        <w:t xml:space="preserve">       I.  Asad performed badly in office.</w:t>
      </w:r>
      <w:r>
        <w:br/>
        <w:t>II. Asad lost his job.</w:t>
      </w:r>
    </w:p>
    <w:p w14:paraId="6D069469" w14:textId="77777777" w:rsidR="00D831CD" w:rsidRDefault="00000000">
      <w:r>
        <w:t xml:space="preserve"> - A</w:t>
      </w:r>
    </w:p>
    <w:p w14:paraId="307876C2" w14:textId="77777777" w:rsidR="00D831CD" w:rsidRDefault="00000000">
      <w:r>
        <w:t xml:space="preserve"> - B</w:t>
      </w:r>
    </w:p>
    <w:p w14:paraId="1870B8A3" w14:textId="77777777" w:rsidR="00D831CD" w:rsidRDefault="00000000">
      <w:r>
        <w:t xml:space="preserve"> - C</w:t>
      </w:r>
    </w:p>
    <w:p w14:paraId="3767F59F" w14:textId="77777777" w:rsidR="00D831CD" w:rsidRDefault="00000000">
      <w:r>
        <w:t xml:space="preserve"> - D</w:t>
      </w:r>
    </w:p>
    <w:p w14:paraId="2A469547" w14:textId="77777777" w:rsidR="00D831CD" w:rsidRDefault="00000000">
      <w:r>
        <w:t xml:space="preserve"> - E</w:t>
      </w:r>
    </w:p>
    <w:p w14:paraId="70D98754" w14:textId="77777777" w:rsidR="00D831CD" w:rsidRDefault="00000000">
      <w:r>
        <w:br/>
        <w:t>Correct Answer: A</w:t>
      </w:r>
      <w:r>
        <w:br/>
      </w:r>
    </w:p>
    <w:p w14:paraId="642986BE" w14:textId="77777777" w:rsidR="00D831CD" w:rsidRDefault="00D831CD"/>
    <w:p w14:paraId="28231026" w14:textId="77777777" w:rsidR="00D831CD" w:rsidRDefault="00000000">
      <w:pPr>
        <w:pStyle w:val="Heading1"/>
      </w:pPr>
      <w:r>
        <w:lastRenderedPageBreak/>
        <w:t>6-Critical Thinking(CTS)</w:t>
      </w:r>
    </w:p>
    <w:p w14:paraId="642F5593" w14:textId="77777777" w:rsidR="00D831CD" w:rsidRDefault="00000000" w:rsidP="00540217">
      <w:pPr>
        <w:pStyle w:val="ListNumber"/>
        <w:numPr>
          <w:ilvl w:val="0"/>
          <w:numId w:val="0"/>
        </w:numPr>
      </w:pPr>
      <w:r>
        <w:t>1. Dryland farming is the only way to not only combat recurring drought but also meet the increasing food requirements of Pakistan. About 45% of Pakistan’s total crop production now comes from drylands. By the end of this century, this will have to increase to 60% if Pakistan is to provide adequate food for projected population of one billion by the turn of the century.</w:t>
      </w:r>
      <w:r>
        <w:br/>
        <w:t>Dryland farming is important for Pakistan.</w:t>
      </w:r>
    </w:p>
    <w:p w14:paraId="06F2C518" w14:textId="77777777" w:rsidR="00D831CD" w:rsidRDefault="00000000">
      <w:r>
        <w:t xml:space="preserve"> - Data inadequate</w:t>
      </w:r>
    </w:p>
    <w:p w14:paraId="2A7FD148" w14:textId="77777777" w:rsidR="00D831CD" w:rsidRDefault="00000000">
      <w:r>
        <w:t xml:space="preserve"> - Definitely true</w:t>
      </w:r>
    </w:p>
    <w:p w14:paraId="048C8D67" w14:textId="77777777" w:rsidR="00D831CD" w:rsidRDefault="00000000">
      <w:r>
        <w:t xml:space="preserve"> - Probably true</w:t>
      </w:r>
    </w:p>
    <w:p w14:paraId="1F195E85" w14:textId="77777777" w:rsidR="00D831CD" w:rsidRDefault="00000000">
      <w:r>
        <w:t xml:space="preserve"> - Probably false</w:t>
      </w:r>
    </w:p>
    <w:p w14:paraId="2B4BCD57" w14:textId="77777777" w:rsidR="00D831CD" w:rsidRDefault="00000000">
      <w:r>
        <w:t xml:space="preserve"> - Definitely false</w:t>
      </w:r>
    </w:p>
    <w:p w14:paraId="16113EDA" w14:textId="77777777" w:rsidR="00D831CD" w:rsidRDefault="00000000">
      <w:r>
        <w:br/>
        <w:t>Correct Answer: Definitely true</w:t>
      </w:r>
      <w:r>
        <w:br/>
      </w:r>
    </w:p>
    <w:p w14:paraId="2EA4E62C" w14:textId="77777777" w:rsidR="00D831CD" w:rsidRDefault="00000000" w:rsidP="00540217">
      <w:pPr>
        <w:pStyle w:val="ListNumber"/>
        <w:numPr>
          <w:ilvl w:val="0"/>
          <w:numId w:val="0"/>
        </w:numPr>
      </w:pPr>
      <w:r>
        <w:t>2. Dryland farming is the only way to not only combat recurring drought but also meet the increasing food requirements of Pakistan. About 45% of Pakistan’s total crop production now comes from drylands. By the end of this century, this will have to increase to 60% if Pakistan is to provide adequate food for projected population of one billion by the turn of the century.</w:t>
      </w:r>
      <w:r>
        <w:br/>
        <w:t>The per acre crop production is more in drylands then others.</w:t>
      </w:r>
    </w:p>
    <w:p w14:paraId="071EE993" w14:textId="77777777" w:rsidR="00D831CD" w:rsidRDefault="00000000">
      <w:r>
        <w:t xml:space="preserve"> - Definitely false</w:t>
      </w:r>
    </w:p>
    <w:p w14:paraId="47F359BC" w14:textId="77777777" w:rsidR="00D831CD" w:rsidRDefault="00000000">
      <w:r>
        <w:t xml:space="preserve"> - Definitely true</w:t>
      </w:r>
    </w:p>
    <w:p w14:paraId="5DC65703" w14:textId="77777777" w:rsidR="00D831CD" w:rsidRDefault="00000000">
      <w:r>
        <w:t xml:space="preserve"> - Probably false</w:t>
      </w:r>
    </w:p>
    <w:p w14:paraId="1D050681" w14:textId="77777777" w:rsidR="00D831CD" w:rsidRDefault="00000000">
      <w:r>
        <w:t xml:space="preserve"> - Probably true</w:t>
      </w:r>
    </w:p>
    <w:p w14:paraId="64D7325E" w14:textId="77777777" w:rsidR="00D831CD" w:rsidRDefault="00000000">
      <w:r>
        <w:t xml:space="preserve"> - Data inadequate</w:t>
      </w:r>
    </w:p>
    <w:p w14:paraId="2EB42022" w14:textId="77777777" w:rsidR="00D831CD" w:rsidRDefault="00000000">
      <w:r>
        <w:br/>
        <w:t>Correct Answer: Data inadequate</w:t>
      </w:r>
      <w:r>
        <w:br/>
      </w:r>
    </w:p>
    <w:p w14:paraId="4F4185FA" w14:textId="77777777" w:rsidR="00D831CD" w:rsidRDefault="00000000" w:rsidP="00540217">
      <w:pPr>
        <w:pStyle w:val="ListNumber"/>
        <w:numPr>
          <w:ilvl w:val="0"/>
          <w:numId w:val="0"/>
        </w:numPr>
      </w:pPr>
      <w:r>
        <w:t xml:space="preserve">3. Dryland farming is the only way to not only combat recurring drought but also meet the increasing food requirements of Pakistan. About 45% of Pakistan’s total crop production now comes from drylands. By the end of this century, this will have to increase to 60% if Pakistan is to provide adequate food for projected population of one </w:t>
      </w:r>
      <w:r>
        <w:lastRenderedPageBreak/>
        <w:t>billion by the turn of the century.</w:t>
      </w:r>
      <w:r>
        <w:br/>
        <w:t>At present Pakistan gets larger food production from wetlands.</w:t>
      </w:r>
    </w:p>
    <w:p w14:paraId="1FBDA88E" w14:textId="77777777" w:rsidR="00D831CD" w:rsidRDefault="00000000">
      <w:r>
        <w:t xml:space="preserve"> - Probably true</w:t>
      </w:r>
    </w:p>
    <w:p w14:paraId="49F8162B" w14:textId="77777777" w:rsidR="00D831CD" w:rsidRDefault="00000000">
      <w:r>
        <w:t xml:space="preserve"> - Data inadequate</w:t>
      </w:r>
    </w:p>
    <w:p w14:paraId="4D774D81" w14:textId="77777777" w:rsidR="00D831CD" w:rsidRDefault="00000000">
      <w:r>
        <w:t xml:space="preserve"> - Probably false</w:t>
      </w:r>
    </w:p>
    <w:p w14:paraId="74E53E8D" w14:textId="77777777" w:rsidR="00D831CD" w:rsidRDefault="00000000">
      <w:r>
        <w:t xml:space="preserve"> - Definitely false</w:t>
      </w:r>
    </w:p>
    <w:p w14:paraId="199DAE9F" w14:textId="77777777" w:rsidR="00D831CD" w:rsidRDefault="00000000">
      <w:r>
        <w:t xml:space="preserve"> - Definitely true</w:t>
      </w:r>
    </w:p>
    <w:p w14:paraId="5140C5EE" w14:textId="77777777" w:rsidR="00D831CD" w:rsidRDefault="00000000">
      <w:r>
        <w:br/>
        <w:t>Correct Answer: Definitely true</w:t>
      </w:r>
      <w:r>
        <w:br/>
      </w:r>
    </w:p>
    <w:p w14:paraId="3CF60FD5" w14:textId="77777777" w:rsidR="00D831CD" w:rsidRDefault="00000000" w:rsidP="00540217">
      <w:pPr>
        <w:pStyle w:val="ListNumber"/>
        <w:numPr>
          <w:ilvl w:val="0"/>
          <w:numId w:val="0"/>
        </w:numPr>
      </w:pPr>
      <w:r>
        <w:t>4. Dryland farming is the only way to not only combat recurring drought but also meet the increasing food requirements of Pakistan. About 45% of Pakistan’s total crop production now comes from drylands. By the end of this century, this will have to increase to 60% if Pakistan is to provide adequate food for projected population of one billion by the turn of the century.</w:t>
      </w:r>
      <w:r>
        <w:br/>
        <w:t>In Pakistan, the rate of growth of population is 15 percent per year.</w:t>
      </w:r>
    </w:p>
    <w:p w14:paraId="46CA2616" w14:textId="77777777" w:rsidR="00D831CD" w:rsidRDefault="00000000">
      <w:r>
        <w:t xml:space="preserve"> - Data inadequate</w:t>
      </w:r>
    </w:p>
    <w:p w14:paraId="5423ED50" w14:textId="77777777" w:rsidR="00D831CD" w:rsidRDefault="00000000">
      <w:r>
        <w:t xml:space="preserve"> - Probably true</w:t>
      </w:r>
    </w:p>
    <w:p w14:paraId="0153EF4E" w14:textId="77777777" w:rsidR="00D831CD" w:rsidRDefault="00000000">
      <w:r>
        <w:t xml:space="preserve"> - Definitely true</w:t>
      </w:r>
    </w:p>
    <w:p w14:paraId="0C1043A1" w14:textId="77777777" w:rsidR="00D831CD" w:rsidRDefault="00000000">
      <w:r>
        <w:t xml:space="preserve"> - Probably false</w:t>
      </w:r>
    </w:p>
    <w:p w14:paraId="66FF251E" w14:textId="77777777" w:rsidR="00D831CD" w:rsidRDefault="00000000">
      <w:r>
        <w:t xml:space="preserve"> - Definitely false</w:t>
      </w:r>
    </w:p>
    <w:p w14:paraId="653FECFD" w14:textId="77777777" w:rsidR="00D831CD" w:rsidRDefault="00000000">
      <w:r>
        <w:br/>
        <w:t>Correct Answer: Data inadequate</w:t>
      </w:r>
      <w:r>
        <w:br/>
      </w:r>
    </w:p>
    <w:p w14:paraId="60739C72" w14:textId="77777777" w:rsidR="00D831CD" w:rsidRDefault="00000000" w:rsidP="00540217">
      <w:pPr>
        <w:pStyle w:val="ListNumber"/>
        <w:numPr>
          <w:ilvl w:val="0"/>
          <w:numId w:val="0"/>
        </w:numPr>
      </w:pPr>
      <w:r>
        <w:t>5. The explosive growth in demand for castor oil abroad is bringing about a silent change in the castor seed economy of Gujrat. The State is well on its way to emerge as a strong manufacturing centre for castor oil relegating to background its current status as a big trading centre. The business prospects for export of castor oil which is converted into value added derivatives are so good that a number of castor seed crushing units have already come up and others are on the anvil.</w:t>
      </w:r>
      <w:r>
        <w:br/>
        <w:t>Gujrat used to supply castor seeds to the manufacturing units in the past.</w:t>
      </w:r>
    </w:p>
    <w:p w14:paraId="4E45A8E4" w14:textId="77777777" w:rsidR="00D831CD" w:rsidRDefault="00000000">
      <w:r>
        <w:t xml:space="preserve"> - Definitely true</w:t>
      </w:r>
    </w:p>
    <w:p w14:paraId="616D06BF" w14:textId="77777777" w:rsidR="00D831CD" w:rsidRDefault="00000000">
      <w:r>
        <w:t xml:space="preserve"> - Probably true</w:t>
      </w:r>
    </w:p>
    <w:p w14:paraId="2EA8B803" w14:textId="77777777" w:rsidR="00D831CD" w:rsidRDefault="00000000">
      <w:r>
        <w:lastRenderedPageBreak/>
        <w:t xml:space="preserve"> - Data inadequate</w:t>
      </w:r>
    </w:p>
    <w:p w14:paraId="19A810C7" w14:textId="77777777" w:rsidR="00D831CD" w:rsidRDefault="00000000">
      <w:r>
        <w:t xml:space="preserve"> - Probably false</w:t>
      </w:r>
    </w:p>
    <w:p w14:paraId="5F9852EB" w14:textId="77777777" w:rsidR="00D831CD" w:rsidRDefault="00000000">
      <w:r>
        <w:t xml:space="preserve"> - Definitely false</w:t>
      </w:r>
    </w:p>
    <w:p w14:paraId="71B1FD26" w14:textId="77777777" w:rsidR="00D831CD" w:rsidRDefault="00000000">
      <w:r>
        <w:br/>
        <w:t>Correct Answer: Definitely true</w:t>
      </w:r>
      <w:r>
        <w:br/>
      </w:r>
    </w:p>
    <w:p w14:paraId="54499DB4" w14:textId="77777777" w:rsidR="00D831CD" w:rsidRDefault="00000000" w:rsidP="00540217">
      <w:pPr>
        <w:pStyle w:val="ListNumber"/>
        <w:numPr>
          <w:ilvl w:val="0"/>
          <w:numId w:val="0"/>
        </w:numPr>
      </w:pPr>
      <w:r>
        <w:t>6. The explosive growth in demand for castor oil abroad is bringing about a silent change in the castor seed economy of Gujrat. The State is well on its way to emerge as a strong manufacturing centre for castor oil relegating to background its current status as a big trading centre. The business prospects for export of castor oil which is converted into value added derivatives are so good that a number of castor seed crushing units have already come up and others are on the anvil.</w:t>
      </w:r>
      <w:r>
        <w:br/>
        <w:t>Gujrat is the only State in Pakistan which produces castor seed.</w:t>
      </w:r>
    </w:p>
    <w:p w14:paraId="2733E8D2" w14:textId="77777777" w:rsidR="00D831CD" w:rsidRDefault="00000000">
      <w:r>
        <w:t xml:space="preserve"> - Definitely true</w:t>
      </w:r>
    </w:p>
    <w:p w14:paraId="0D777F62" w14:textId="77777777" w:rsidR="00D831CD" w:rsidRDefault="00000000">
      <w:r>
        <w:t xml:space="preserve"> - Probably true</w:t>
      </w:r>
    </w:p>
    <w:p w14:paraId="3C5E83D4" w14:textId="77777777" w:rsidR="00D831CD" w:rsidRDefault="00000000">
      <w:r>
        <w:t xml:space="preserve"> - Data inadequate</w:t>
      </w:r>
    </w:p>
    <w:p w14:paraId="10F442D2" w14:textId="77777777" w:rsidR="00D831CD" w:rsidRDefault="00000000">
      <w:r>
        <w:t xml:space="preserve"> - Probably false</w:t>
      </w:r>
    </w:p>
    <w:p w14:paraId="05B42DDC" w14:textId="77777777" w:rsidR="00D831CD" w:rsidRDefault="00000000">
      <w:r>
        <w:t xml:space="preserve"> - Definitely false</w:t>
      </w:r>
    </w:p>
    <w:p w14:paraId="6C5013E8" w14:textId="77777777" w:rsidR="00D831CD" w:rsidRDefault="00000000">
      <w:r>
        <w:br/>
        <w:t>Correct Answer: Data inadequate</w:t>
      </w:r>
      <w:r>
        <w:br/>
      </w:r>
    </w:p>
    <w:p w14:paraId="571893F4" w14:textId="77777777" w:rsidR="00D831CD" w:rsidRDefault="00000000" w:rsidP="00540217">
      <w:pPr>
        <w:pStyle w:val="ListNumber"/>
        <w:numPr>
          <w:ilvl w:val="0"/>
          <w:numId w:val="0"/>
        </w:numPr>
      </w:pPr>
      <w:r>
        <w:t>7. The explosive growth in demand for castor oil abroad is bringing about a silent change in the castor seed economy of Gujrat. The State is well on its way to emerge as a strong manufacturing centre for castor oil relegating to background its current status as a big trading centre. The business prospects for export of castor oil which is converted into value added derivatives are so good that a number of castor seed crushing units have already come up and others are on the anvil.</w:t>
      </w:r>
      <w:r>
        <w:br/>
        <w:t>The production of castor oil has become a profitable business proposition.</w:t>
      </w:r>
    </w:p>
    <w:p w14:paraId="64F0EE66" w14:textId="77777777" w:rsidR="00D831CD" w:rsidRDefault="00000000">
      <w:r>
        <w:t xml:space="preserve"> - Definitely true</w:t>
      </w:r>
    </w:p>
    <w:p w14:paraId="09F6BB70" w14:textId="77777777" w:rsidR="00D831CD" w:rsidRDefault="00000000">
      <w:r>
        <w:t xml:space="preserve"> - Probably true</w:t>
      </w:r>
    </w:p>
    <w:p w14:paraId="59817F3E" w14:textId="77777777" w:rsidR="00D831CD" w:rsidRDefault="00000000">
      <w:r>
        <w:t xml:space="preserve"> - Data inadequate</w:t>
      </w:r>
    </w:p>
    <w:p w14:paraId="57FB5945" w14:textId="77777777" w:rsidR="00D831CD" w:rsidRDefault="00000000">
      <w:r>
        <w:t xml:space="preserve"> - Probably false</w:t>
      </w:r>
    </w:p>
    <w:p w14:paraId="609C8D8C" w14:textId="77777777" w:rsidR="00D831CD" w:rsidRDefault="00000000">
      <w:r>
        <w:t xml:space="preserve"> - Definitely false</w:t>
      </w:r>
    </w:p>
    <w:p w14:paraId="70EF19C2" w14:textId="77777777" w:rsidR="00D831CD" w:rsidRDefault="00000000">
      <w:r>
        <w:lastRenderedPageBreak/>
        <w:br/>
        <w:t>Correct Answer: Definitely true</w:t>
      </w:r>
      <w:r>
        <w:br/>
      </w:r>
    </w:p>
    <w:p w14:paraId="1FBC28E1" w14:textId="77777777" w:rsidR="00D831CD" w:rsidRDefault="00000000" w:rsidP="00540217">
      <w:pPr>
        <w:pStyle w:val="ListNumber"/>
        <w:numPr>
          <w:ilvl w:val="0"/>
          <w:numId w:val="0"/>
        </w:numPr>
      </w:pPr>
      <w:r>
        <w:t>8. The explosive growth in demand for castor oil abroad is bringing about a silent change in the castor seed economy of Gujrat. The State is well on its way to emerge as a strong manufacturing centre for castor oil relegating to background its current status as a big trading centre. The business prospects for export of castor oil which is converted into value added derivatives are so good that a number of castor seed crushing units have already come up and others are on the anvil.</w:t>
      </w:r>
      <w:r>
        <w:br/>
        <w:t>Manufacturing castor oil guarantees more surplus than selling castor seeds.</w:t>
      </w:r>
    </w:p>
    <w:p w14:paraId="10790DE4" w14:textId="77777777" w:rsidR="00D831CD" w:rsidRDefault="00000000">
      <w:r>
        <w:t xml:space="preserve"> - Definitely true</w:t>
      </w:r>
    </w:p>
    <w:p w14:paraId="0F16A89E" w14:textId="77777777" w:rsidR="00D831CD" w:rsidRDefault="00000000">
      <w:r>
        <w:t xml:space="preserve"> - Probably true</w:t>
      </w:r>
    </w:p>
    <w:p w14:paraId="734F5F21" w14:textId="77777777" w:rsidR="00D831CD" w:rsidRDefault="00000000">
      <w:r>
        <w:t xml:space="preserve"> - Data inadequate</w:t>
      </w:r>
    </w:p>
    <w:p w14:paraId="47017BDC" w14:textId="77777777" w:rsidR="00D831CD" w:rsidRDefault="00000000">
      <w:r>
        <w:t xml:space="preserve"> - Probably false</w:t>
      </w:r>
    </w:p>
    <w:p w14:paraId="1EF97EF7" w14:textId="77777777" w:rsidR="00D831CD" w:rsidRDefault="00000000">
      <w:r>
        <w:t xml:space="preserve"> - Definitely false</w:t>
      </w:r>
    </w:p>
    <w:p w14:paraId="64888D9D" w14:textId="77777777" w:rsidR="00D831CD" w:rsidRDefault="00000000">
      <w:r>
        <w:br/>
        <w:t>Correct Answer: Definitely true</w:t>
      </w:r>
      <w:r>
        <w:br/>
      </w:r>
    </w:p>
    <w:p w14:paraId="65ADAF9A" w14:textId="77777777" w:rsidR="00D831CD" w:rsidRDefault="00000000" w:rsidP="00540217">
      <w:pPr>
        <w:pStyle w:val="ListNumber"/>
        <w:numPr>
          <w:ilvl w:val="0"/>
          <w:numId w:val="0"/>
        </w:numPr>
      </w:pPr>
      <w:r>
        <w:t>9. Of the roughly 4, 40,000 children who currently languish in America’s foster-care system, 20,000 are available for adoption, most of them are older children between the ages of 6 and 12. Among the adoptable children, 44% are white and 43% are black. But 67% of all families waiting to adopt are white, and many of them are eager to take a black child. The hurdles, however, are often formidable. Though only three US states: Arkansas, California and Minnesota, have laws promoting race matching in adoptions, 40 other favor the practice.</w:t>
      </w:r>
      <w:r>
        <w:br/>
        <w:t>Children beyond 12 years of age are less suitable for adoption.</w:t>
      </w:r>
    </w:p>
    <w:p w14:paraId="5336928B" w14:textId="77777777" w:rsidR="00D831CD" w:rsidRDefault="00000000">
      <w:r>
        <w:t xml:space="preserve"> - Definitely true</w:t>
      </w:r>
    </w:p>
    <w:p w14:paraId="6FA0B20A" w14:textId="77777777" w:rsidR="00D831CD" w:rsidRDefault="00000000">
      <w:r>
        <w:t xml:space="preserve"> - Probably true</w:t>
      </w:r>
    </w:p>
    <w:p w14:paraId="02DB17C8" w14:textId="77777777" w:rsidR="00D831CD" w:rsidRDefault="00000000">
      <w:r>
        <w:t xml:space="preserve"> - Data inadequate</w:t>
      </w:r>
    </w:p>
    <w:p w14:paraId="2A2C07BC" w14:textId="77777777" w:rsidR="00D831CD" w:rsidRDefault="00000000">
      <w:r>
        <w:t xml:space="preserve"> - Probably false</w:t>
      </w:r>
    </w:p>
    <w:p w14:paraId="763173FD" w14:textId="77777777" w:rsidR="00D831CD" w:rsidRDefault="00000000">
      <w:r>
        <w:t xml:space="preserve"> - Definitely false</w:t>
      </w:r>
    </w:p>
    <w:p w14:paraId="623BA6B2" w14:textId="77777777" w:rsidR="00D831CD" w:rsidRDefault="00000000">
      <w:r>
        <w:br/>
        <w:t>Correct Answer: Data inadequate</w:t>
      </w:r>
      <w:r>
        <w:br/>
      </w:r>
    </w:p>
    <w:p w14:paraId="2576E92F" w14:textId="77777777" w:rsidR="00D831CD" w:rsidRDefault="00000000" w:rsidP="00540217">
      <w:pPr>
        <w:pStyle w:val="ListNumber"/>
        <w:numPr>
          <w:ilvl w:val="0"/>
          <w:numId w:val="0"/>
        </w:numPr>
      </w:pPr>
      <w:r>
        <w:lastRenderedPageBreak/>
        <w:t>10. Of the roughly 4, 40,000 children who currently languish in America’s foster-care system, 20,000 are available for adoption, most of them are older children between the ages of 6 and 12. Among the adoptable children, 44% are white and 43% are black. But 67% of all families waiting to adopt are white, and many of them are eager to take a black child. The hurdles, however, are often formidable. Though only three US states: Arkansas, California and Minnesota, have laws promoting race matching in adoptions, 40 other favor the practice.</w:t>
      </w:r>
      <w:r>
        <w:br/>
        <w:t>White children are being preferred for adoption by majority of black families.</w:t>
      </w:r>
    </w:p>
    <w:p w14:paraId="5DDC86D7" w14:textId="77777777" w:rsidR="00D831CD" w:rsidRDefault="00000000">
      <w:r>
        <w:t xml:space="preserve"> - Definitely true</w:t>
      </w:r>
    </w:p>
    <w:p w14:paraId="702DCCFB" w14:textId="77777777" w:rsidR="00D831CD" w:rsidRDefault="00000000">
      <w:r>
        <w:t xml:space="preserve"> - Probably true</w:t>
      </w:r>
    </w:p>
    <w:p w14:paraId="281DA216" w14:textId="77777777" w:rsidR="00D831CD" w:rsidRDefault="00000000">
      <w:r>
        <w:t xml:space="preserve"> - Data inadequate</w:t>
      </w:r>
    </w:p>
    <w:p w14:paraId="13DFE4DC" w14:textId="77777777" w:rsidR="00D831CD" w:rsidRDefault="00000000">
      <w:r>
        <w:t xml:space="preserve"> - Probably false</w:t>
      </w:r>
    </w:p>
    <w:p w14:paraId="0F5B8E9D" w14:textId="77777777" w:rsidR="00D831CD" w:rsidRDefault="00000000">
      <w:r>
        <w:t xml:space="preserve"> - Definitely false</w:t>
      </w:r>
    </w:p>
    <w:p w14:paraId="467AC379" w14:textId="77777777" w:rsidR="00D831CD" w:rsidRDefault="00000000">
      <w:r>
        <w:br/>
        <w:t>Correct Answer: Data inadequate</w:t>
      </w:r>
      <w:r>
        <w:br/>
      </w:r>
    </w:p>
    <w:p w14:paraId="6EA9D9C3" w14:textId="77777777" w:rsidR="00D831CD" w:rsidRDefault="00000000" w:rsidP="00540217">
      <w:pPr>
        <w:pStyle w:val="ListNumber"/>
        <w:numPr>
          <w:ilvl w:val="0"/>
          <w:numId w:val="0"/>
        </w:numPr>
      </w:pPr>
      <w:r>
        <w:t>11. Of the roughly 4, 40,000 children who currently languish in America’s foster-care system, 20,000 are available for adoption, most of them are older children between the ages of 6 and 12. Among the adoptable children, 44% are white and 43% are black. But 67% of all families waiting to adopt are white, and many of them are eager to take a black child. The hurdles, however, are often formidable. Though only three US states: Arkansas, California and Minnesota, have laws promoting race matching in adoptions, 40 other favor the practice.</w:t>
      </w:r>
      <w:r>
        <w:br/>
        <w:t>Majority of the US states have laws that discourage the practice of adoption.</w:t>
      </w:r>
    </w:p>
    <w:p w14:paraId="051401C2" w14:textId="77777777" w:rsidR="00D831CD" w:rsidRDefault="00000000">
      <w:r>
        <w:t xml:space="preserve"> - Definitely true</w:t>
      </w:r>
    </w:p>
    <w:p w14:paraId="6B9422F3" w14:textId="77777777" w:rsidR="00D831CD" w:rsidRDefault="00000000">
      <w:r>
        <w:t xml:space="preserve"> - Probably true</w:t>
      </w:r>
    </w:p>
    <w:p w14:paraId="2D0DBC50" w14:textId="77777777" w:rsidR="00D831CD" w:rsidRDefault="00000000">
      <w:r>
        <w:t xml:space="preserve"> - Data inadequate</w:t>
      </w:r>
    </w:p>
    <w:p w14:paraId="02FE229B" w14:textId="77777777" w:rsidR="00D831CD" w:rsidRDefault="00000000">
      <w:r>
        <w:t xml:space="preserve"> - Probably false</w:t>
      </w:r>
    </w:p>
    <w:p w14:paraId="6A824A1B" w14:textId="77777777" w:rsidR="00D831CD" w:rsidRDefault="00000000">
      <w:r>
        <w:t xml:space="preserve"> - Definitely false</w:t>
      </w:r>
    </w:p>
    <w:p w14:paraId="2361D7B0" w14:textId="77777777" w:rsidR="00D831CD" w:rsidRDefault="00000000">
      <w:r>
        <w:br/>
        <w:t>Correct Answer: Definitely false</w:t>
      </w:r>
      <w:r>
        <w:br/>
      </w:r>
    </w:p>
    <w:p w14:paraId="7B9C384D" w14:textId="77777777" w:rsidR="00D831CD" w:rsidRDefault="00000000" w:rsidP="00540217">
      <w:pPr>
        <w:pStyle w:val="ListNumber"/>
        <w:numPr>
          <w:ilvl w:val="0"/>
          <w:numId w:val="0"/>
        </w:numPr>
      </w:pPr>
      <w:r>
        <w:t xml:space="preserve">12. Of the roughly 4, 40,000 children who currently languish in America’s foster-care system, 20,000 are available for adoption, most of them are older children between </w:t>
      </w:r>
      <w:r>
        <w:lastRenderedPageBreak/>
        <w:t>the ages of 6 and 12. Among the adoptable children, 44% are white and 43% are black. But 67% of all families waiting to adopt are white, and many of them are eager to take a black child. The hurdles, however, are often formidable. Though only three US states: Arkansas, California and Minnesota, have laws promoting race matching in adoptions, 40 other favor the practice.</w:t>
      </w:r>
      <w:r>
        <w:br/>
        <w:t>Among the adoptable children at least 10 percent are neither black nor white.</w:t>
      </w:r>
    </w:p>
    <w:p w14:paraId="3328D91C" w14:textId="77777777" w:rsidR="00D831CD" w:rsidRDefault="00000000">
      <w:r>
        <w:t xml:space="preserve"> - Definitely true</w:t>
      </w:r>
    </w:p>
    <w:p w14:paraId="411DD9D1" w14:textId="77777777" w:rsidR="00D831CD" w:rsidRDefault="00000000">
      <w:r>
        <w:t xml:space="preserve"> - Probably true</w:t>
      </w:r>
    </w:p>
    <w:p w14:paraId="313A0E2E" w14:textId="77777777" w:rsidR="00D831CD" w:rsidRDefault="00000000">
      <w:r>
        <w:t xml:space="preserve"> - Data inadequate</w:t>
      </w:r>
    </w:p>
    <w:p w14:paraId="1B3EB9BA" w14:textId="77777777" w:rsidR="00D831CD" w:rsidRDefault="00000000">
      <w:r>
        <w:t xml:space="preserve"> - Probably false</w:t>
      </w:r>
    </w:p>
    <w:p w14:paraId="5067E531" w14:textId="77777777" w:rsidR="00D831CD" w:rsidRDefault="00000000">
      <w:r>
        <w:t xml:space="preserve"> - Definitely false</w:t>
      </w:r>
    </w:p>
    <w:p w14:paraId="3CD073B9" w14:textId="77777777" w:rsidR="00D831CD" w:rsidRDefault="00000000">
      <w:r>
        <w:br/>
        <w:t>Correct Answer: Definitely true</w:t>
      </w:r>
      <w:r>
        <w:br/>
      </w:r>
    </w:p>
    <w:p w14:paraId="23F461C4" w14:textId="77777777" w:rsidR="00D831CD" w:rsidRDefault="00D831CD"/>
    <w:sectPr w:rsidR="00D831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7647932">
    <w:abstractNumId w:val="8"/>
  </w:num>
  <w:num w:numId="2" w16cid:durableId="924144928">
    <w:abstractNumId w:val="6"/>
  </w:num>
  <w:num w:numId="3" w16cid:durableId="1587349233">
    <w:abstractNumId w:val="5"/>
  </w:num>
  <w:num w:numId="4" w16cid:durableId="1557233504">
    <w:abstractNumId w:val="4"/>
  </w:num>
  <w:num w:numId="5" w16cid:durableId="1734114152">
    <w:abstractNumId w:val="7"/>
  </w:num>
  <w:num w:numId="6" w16cid:durableId="1386292628">
    <w:abstractNumId w:val="3"/>
  </w:num>
  <w:num w:numId="7" w16cid:durableId="1978025874">
    <w:abstractNumId w:val="2"/>
  </w:num>
  <w:num w:numId="8" w16cid:durableId="2005889325">
    <w:abstractNumId w:val="1"/>
  </w:num>
  <w:num w:numId="9" w16cid:durableId="105998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9DC"/>
    <w:rsid w:val="0015074B"/>
    <w:rsid w:val="0029639D"/>
    <w:rsid w:val="00326F90"/>
    <w:rsid w:val="00540217"/>
    <w:rsid w:val="008F409A"/>
    <w:rsid w:val="00AA1D8D"/>
    <w:rsid w:val="00B47730"/>
    <w:rsid w:val="00CB0664"/>
    <w:rsid w:val="00D831C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E4A2B9"/>
  <w14:defaultImageDpi w14:val="300"/>
  <w15:docId w15:val="{2655DCB3-7558-4FFC-9B0E-39CBFDAB9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717</Pages>
  <Words>67891</Words>
  <Characters>386984</Characters>
  <Application>Microsoft Office Word</Application>
  <DocSecurity>0</DocSecurity>
  <Lines>3224</Lines>
  <Paragraphs>907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Arsal Raza</cp:lastModifiedBy>
  <cp:revision>3</cp:revision>
  <dcterms:created xsi:type="dcterms:W3CDTF">2013-12-23T23:15:00Z</dcterms:created>
  <dcterms:modified xsi:type="dcterms:W3CDTF">2024-06-23T14:28:00Z</dcterms:modified>
  <cp:category/>
</cp:coreProperties>
</file>